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tabs>
          <w:tab w:val="left" w:pos="2522"/>
        </w:tabs>
        <w:spacing w:before="124"/>
        <w:ind w:left="0" w:right="276" w:firstLine="0"/>
        <w:jc w:val="center"/>
        <w:rPr>
          <w:rFonts w:hint="eastAsia" w:ascii="黑体" w:eastAsia="黑体"/>
          <w:sz w:val="84"/>
        </w:rPr>
      </w:pPr>
      <w:r>
        <w:rPr>
          <w:rFonts w:hint="eastAsia" w:ascii="黑体" w:eastAsia="黑体"/>
          <w:sz w:val="84"/>
        </w:rPr>
        <w:t>招</w:t>
      </w:r>
      <w:r>
        <w:rPr>
          <w:rFonts w:hint="eastAsia" w:ascii="黑体" w:eastAsia="黑体"/>
          <w:spacing w:val="3"/>
          <w:sz w:val="84"/>
        </w:rPr>
        <w:t xml:space="preserve"> </w:t>
      </w:r>
      <w:r>
        <w:rPr>
          <w:rFonts w:hint="eastAsia" w:ascii="黑体" w:eastAsia="黑体"/>
          <w:sz w:val="84"/>
        </w:rPr>
        <w:t>标</w:t>
      </w:r>
      <w:r>
        <w:rPr>
          <w:rFonts w:hint="eastAsia" w:ascii="黑体" w:eastAsia="黑体"/>
          <w:sz w:val="84"/>
        </w:rPr>
        <w:tab/>
      </w:r>
      <w:r>
        <w:rPr>
          <w:rFonts w:hint="eastAsia" w:ascii="黑体" w:eastAsia="黑体"/>
          <w:sz w:val="84"/>
        </w:rPr>
        <w:t>文</w:t>
      </w:r>
      <w:r>
        <w:rPr>
          <w:rFonts w:hint="eastAsia" w:ascii="黑体" w:eastAsia="黑体"/>
          <w:spacing w:val="-2"/>
          <w:sz w:val="84"/>
        </w:rPr>
        <w:t xml:space="preserve"> </w:t>
      </w:r>
      <w:r>
        <w:rPr>
          <w:rFonts w:hint="eastAsia" w:ascii="黑体" w:eastAsia="黑体"/>
          <w:sz w:val="84"/>
        </w:rPr>
        <w:t>件</w:t>
      </w:r>
    </w:p>
    <w:p>
      <w:pPr>
        <w:pStyle w:val="10"/>
        <w:rPr>
          <w:rFonts w:ascii="黑体"/>
          <w:sz w:val="84"/>
        </w:rPr>
      </w:pPr>
    </w:p>
    <w:p>
      <w:pPr>
        <w:pStyle w:val="10"/>
        <w:spacing w:before="11"/>
        <w:rPr>
          <w:rFonts w:ascii="黑体"/>
          <w:sz w:val="123"/>
        </w:rPr>
      </w:pPr>
    </w:p>
    <w:p>
      <w:pPr>
        <w:pStyle w:val="3"/>
        <w:spacing w:before="1"/>
        <w:ind w:left="1618"/>
        <w:jc w:val="left"/>
        <w:rPr>
          <w:rFonts w:hint="default" w:ascii="Times New Roman" w:eastAsia="宋体"/>
          <w:lang w:val="en-US" w:eastAsia="zh-CN"/>
        </w:rPr>
      </w:pPr>
      <w:r>
        <w:rPr>
          <w:rFonts w:hint="eastAsia" w:ascii="宋体" w:eastAsia="宋体"/>
        </w:rPr>
        <w:t>招标编号：</w:t>
      </w:r>
      <w:r>
        <w:rPr>
          <w:rFonts w:hint="eastAsia" w:ascii="Times New Roman" w:eastAsia="宋体"/>
          <w:lang w:val="en-US" w:eastAsia="zh-CN"/>
        </w:rPr>
        <w:t>LRWM-690609</w:t>
      </w:r>
    </w:p>
    <w:p>
      <w:pPr>
        <w:pStyle w:val="10"/>
        <w:rPr>
          <w:rFonts w:ascii="Times New Roman"/>
          <w:sz w:val="40"/>
        </w:rPr>
      </w:pPr>
    </w:p>
    <w:p>
      <w:pPr>
        <w:pStyle w:val="3"/>
        <w:spacing w:before="327"/>
        <w:ind w:left="1618"/>
        <w:jc w:val="left"/>
        <w:rPr>
          <w:rFonts w:hint="eastAsia" w:ascii="宋体" w:eastAsia="宋体"/>
          <w:lang w:val="en-US"/>
        </w:rPr>
      </w:pPr>
      <w:r>
        <w:rPr>
          <w:rFonts w:hint="eastAsia" w:ascii="宋体" w:eastAsia="宋体"/>
        </w:rPr>
        <w:t>项目名称：</w:t>
      </w:r>
      <w:r>
        <w:rPr>
          <w:rFonts w:hint="eastAsia" w:ascii="宋体" w:eastAsia="宋体"/>
          <w:lang w:val="en-US" w:eastAsia="zh-CN"/>
        </w:rPr>
        <w:t>懒人外卖APP</w:t>
      </w:r>
    </w:p>
    <w:p>
      <w:pPr>
        <w:pStyle w:val="10"/>
        <w:rPr>
          <w:sz w:val="36"/>
        </w:rPr>
      </w:pPr>
    </w:p>
    <w:p>
      <w:pPr>
        <w:pStyle w:val="10"/>
        <w:rPr>
          <w:sz w:val="36"/>
        </w:rPr>
      </w:pPr>
    </w:p>
    <w:p>
      <w:pPr>
        <w:pStyle w:val="10"/>
        <w:rPr>
          <w:sz w:val="36"/>
        </w:rPr>
      </w:pPr>
    </w:p>
    <w:p>
      <w:pPr>
        <w:pStyle w:val="10"/>
        <w:rPr>
          <w:sz w:val="36"/>
        </w:rPr>
      </w:pPr>
    </w:p>
    <w:p>
      <w:pPr>
        <w:pStyle w:val="10"/>
        <w:rPr>
          <w:sz w:val="36"/>
        </w:rPr>
      </w:pPr>
    </w:p>
    <w:p>
      <w:pPr>
        <w:pStyle w:val="10"/>
        <w:rPr>
          <w:sz w:val="36"/>
        </w:rPr>
      </w:pPr>
    </w:p>
    <w:p>
      <w:pPr>
        <w:pStyle w:val="10"/>
        <w:spacing w:before="1"/>
        <w:rPr>
          <w:sz w:val="42"/>
        </w:rPr>
      </w:pPr>
    </w:p>
    <w:p>
      <w:pPr>
        <w:pStyle w:val="5"/>
        <w:spacing w:before="0"/>
        <w:ind w:right="280"/>
        <w:rPr>
          <w:rFonts w:hint="default" w:eastAsia="宋体"/>
          <w:lang w:val="en-US" w:eastAsia="zh-CN"/>
        </w:rPr>
      </w:pPr>
      <w:r>
        <w:rPr>
          <w:rFonts w:hint="eastAsia"/>
          <w:spacing w:val="-17"/>
          <w:lang w:val="en-US" w:eastAsia="zh-CN"/>
        </w:rPr>
        <w:t>重庆巴蓉科技有限公司</w:t>
      </w:r>
    </w:p>
    <w:p>
      <w:pPr>
        <w:pStyle w:val="5"/>
        <w:spacing w:before="214" w:line="364" w:lineRule="auto"/>
        <w:ind w:left="2532" w:right="2814"/>
        <w:rPr>
          <w:spacing w:val="-12"/>
        </w:rPr>
      </w:pPr>
      <w:r>
        <w:rPr>
          <w:rFonts w:hint="eastAsia"/>
          <w:spacing w:val="-28"/>
          <w:lang w:val="en-US" w:eastAsia="zh-CN"/>
        </w:rPr>
        <w:t>重庆巴蓉</w:t>
      </w:r>
      <w:r>
        <w:rPr>
          <w:spacing w:val="-12"/>
        </w:rPr>
        <w:t>招投标代理有限公司</w:t>
      </w:r>
    </w:p>
    <w:p>
      <w:pPr>
        <w:pStyle w:val="5"/>
        <w:spacing w:before="214" w:line="364" w:lineRule="auto"/>
        <w:ind w:left="2532" w:right="2814"/>
      </w:pPr>
      <w:r>
        <w:t>二○一</w:t>
      </w:r>
      <w:r>
        <w:rPr>
          <w:rFonts w:hint="eastAsia"/>
          <w:lang w:val="en-US" w:eastAsia="zh-CN"/>
        </w:rPr>
        <w:t>九</w:t>
      </w:r>
      <w:r>
        <w:t>年</w:t>
      </w:r>
      <w:r>
        <w:rPr>
          <w:rFonts w:hint="eastAsia"/>
          <w:lang w:val="en-US" w:eastAsia="zh-CN"/>
        </w:rPr>
        <w:t>三</w:t>
      </w:r>
      <w:r>
        <w:t>月</w:t>
      </w:r>
    </w:p>
    <w:p>
      <w:pPr>
        <w:spacing w:after="0" w:line="364" w:lineRule="auto"/>
        <w:sectPr>
          <w:pgSz w:w="11910" w:h="16840"/>
          <w:pgMar w:top="1580" w:right="980" w:bottom="280" w:left="1260" w:header="720" w:footer="720" w:gutter="0"/>
        </w:sectPr>
      </w:pPr>
    </w:p>
    <w:p>
      <w:pPr>
        <w:pStyle w:val="10"/>
        <w:spacing w:before="7"/>
        <w:rPr>
          <w:sz w:val="3"/>
        </w:rPr>
      </w:pPr>
    </w:p>
    <w:p>
      <w:pPr>
        <w:pStyle w:val="10"/>
        <w:spacing w:line="20" w:lineRule="exact"/>
        <w:ind w:left="177"/>
        <w:rPr>
          <w:sz w:val="2"/>
        </w:rPr>
      </w:pPr>
      <w:r>
        <w:rPr>
          <w:sz w:val="2"/>
        </w:rPr>
        <mc:AlternateContent>
          <mc:Choice Requires="wpg">
            <w:drawing>
              <wp:inline distT="0" distB="0" distL="114300" distR="114300">
                <wp:extent cx="5904865" cy="9525"/>
                <wp:effectExtent l="0" t="0" r="0" b="0"/>
                <wp:docPr id="2" name="组合 2"/>
                <wp:cNvGraphicFramePr/>
                <a:graphic xmlns:a="http://schemas.openxmlformats.org/drawingml/2006/main">
                  <a:graphicData uri="http://schemas.microsoft.com/office/word/2010/wordprocessingGroup">
                    <wpg:wgp>
                      <wpg:cNvGrpSpPr/>
                      <wpg:grpSpPr>
                        <a:xfrm>
                          <a:off x="0" y="0"/>
                          <a:ext cx="5904865" cy="9525"/>
                          <a:chOff x="0" y="0"/>
                          <a:chExt cx="9299" cy="15"/>
                        </a:xfrm>
                      </wpg:grpSpPr>
                      <wps:wsp>
                        <wps:cNvPr id="1" name="直接连接符 1"/>
                        <wps:cNvCnPr/>
                        <wps:spPr>
                          <a:xfrm>
                            <a:off x="0" y="7"/>
                            <a:ext cx="9299" cy="0"/>
                          </a:xfrm>
                          <a:prstGeom prst="line">
                            <a:avLst/>
                          </a:prstGeom>
                          <a:ln w="9144"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0.75pt;width:464.95pt;" coordsize="9299,15" o:gfxdata="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CdRt1AAAAAMBAAAPAAAAAAAAAAEAIAAAACIAAABkcnMv&#10;ZG93bnJldi54bWxQSwECFAAUAAAACACHTuJASzfYrUACAAC5BAAADgAAAAAAAAABACAAAAAjAQAA&#10;ZHJzL2Uyb0RvYy54bWxQSwUGAAAAAAYABgBZAQAA1QUAAAAA&#10;">
                <o:lock v:ext="edit" aspectratio="f"/>
                <v:line id="_x0000_s1026" o:spid="_x0000_s1026" o:spt="20" style="position:absolute;left:0;top:7;height:0;width:9299;" filled="f" stroked="t" coordsize="21600,21600" o:gfxdata="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Sk+5AAAA2gAA&#10;AA8AAAAAAAAAAQAgAAAAIgAAAGRycy9kb3ducmV2LnhtbFBLAQIUABQAAAAIAIdO4kAzLwWeOwAA&#10;ADkAAAAQAAAAAAAAAAEAIAAAAAgBAABkcnMvc2hhcGV4bWwueG1sUEsFBgAAAAAGAAYAWwEAALID&#10;AAAAAA==&#10;">
                  <v:fill on="f" focussize="0,0"/>
                  <v:stroke weight="0.72pt" color="#000000" joinstyle="round"/>
                  <v:imagedata o:title=""/>
                  <o:lock v:ext="edit" aspectratio="f"/>
                </v:line>
                <w10:wrap type="none"/>
                <w10:anchorlock/>
              </v:group>
            </w:pict>
          </mc:Fallback>
        </mc:AlternateContent>
      </w:r>
    </w:p>
    <w:p>
      <w:pPr>
        <w:pStyle w:val="3"/>
        <w:tabs>
          <w:tab w:val="left" w:pos="1141"/>
        </w:tabs>
        <w:spacing w:before="91"/>
        <w:ind w:left="420"/>
        <w:rPr>
          <w:sz w:val="28"/>
          <w:szCs w:val="28"/>
        </w:rPr>
      </w:pPr>
      <w:r>
        <w:rPr>
          <w:sz w:val="28"/>
          <w:szCs w:val="28"/>
        </w:rPr>
        <w:t>目</w:t>
      </w:r>
      <w:r>
        <w:rPr>
          <w:sz w:val="28"/>
          <w:szCs w:val="28"/>
        </w:rPr>
        <w:tab/>
      </w:r>
      <w:r>
        <w:rPr>
          <w:sz w:val="28"/>
          <w:szCs w:val="28"/>
        </w:rPr>
        <w:t>录</w:t>
      </w:r>
    </w:p>
    <w:sdt>
      <w:sdtPr>
        <w:rPr>
          <w:rFonts w:ascii="宋体" w:hAnsi="宋体" w:eastAsia="宋体" w:cs="宋体"/>
          <w:sz w:val="21"/>
          <w:szCs w:val="22"/>
          <w:lang w:val="zh-CN" w:eastAsia="zh-CN" w:bidi="zh-CN"/>
        </w:rPr>
        <w:id w:val="147460935"/>
        <w15:color w:val="DBDBDB"/>
        <w:docPartObj>
          <w:docPartGallery w:val="Table of Contents"/>
          <w:docPartUnique/>
        </w:docPartObj>
      </w:sdtPr>
      <w:sdtEndPr>
        <w:rPr>
          <w:rFonts w:ascii="Times New Roman" w:hAnsi="Times New Roman" w:eastAsia="宋体" w:cs="Times New Roman"/>
          <w:sz w:val="20"/>
          <w:szCs w:val="20"/>
          <w:lang w:val="zh-CN" w:eastAsia="zh-CN" w:bidi="zh-CN"/>
        </w:rPr>
      </w:sdtEndPr>
      <w:sdtContent>
        <w:p>
          <w:pPr>
            <w:spacing w:before="0" w:beforeLines="0" w:after="0" w:afterLines="0" w:line="240" w:lineRule="auto"/>
            <w:ind w:left="0" w:leftChars="0" w:right="0" w:rightChars="0" w:firstLine="0" w:firstLineChars="0"/>
            <w:jc w:val="center"/>
          </w:pPr>
          <w:bookmarkStart w:id="0" w:name="_Toc25978_WPSOffice_Type1"/>
        </w:p>
        <w:p>
          <w:pPr>
            <w:pStyle w:val="18"/>
            <w:keepNext w:val="0"/>
            <w:keepLines w:val="0"/>
            <w:pageBreakBefore w:val="0"/>
            <w:widowControl/>
            <w:tabs>
              <w:tab w:val="right" w:leader="dot" w:pos="9670"/>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_Toc14989_WPSOffice_Level1 </w:instrText>
          </w:r>
          <w:r>
            <w:rPr>
              <w:sz w:val="24"/>
              <w:szCs w:val="24"/>
            </w:rPr>
            <w:fldChar w:fldCharType="separate"/>
          </w:r>
          <w:sdt>
            <w:sdtPr>
              <w:rPr>
                <w:rFonts w:ascii="宋体" w:hAnsi="宋体" w:eastAsia="宋体" w:cs="宋体"/>
                <w:sz w:val="24"/>
                <w:szCs w:val="24"/>
                <w:lang w:val="zh-CN" w:eastAsia="zh-CN" w:bidi="zh-CN"/>
              </w:rPr>
              <w:id w:val="147460935"/>
              <w:placeholder>
                <w:docPart w:val="{a3353e8d-e42f-4569-b15e-82feea2ffda0}"/>
              </w:placeholder>
              <w15:color w:val="509DF3"/>
            </w:sdtPr>
            <w:sdtEndPr>
              <w:rPr>
                <w:rFonts w:ascii="宋体" w:hAnsi="宋体" w:eastAsia="宋体" w:cs="宋体"/>
                <w:sz w:val="24"/>
                <w:szCs w:val="24"/>
                <w:lang w:val="zh-CN" w:eastAsia="zh-CN" w:bidi="zh-CN"/>
              </w:rPr>
            </w:sdtEndPr>
            <w:sdtContent>
              <w:r>
                <w:rPr>
                  <w:rFonts w:ascii="黑体" w:hAnsi="黑体" w:eastAsia="黑体" w:cs="黑体"/>
                  <w:sz w:val="24"/>
                  <w:szCs w:val="24"/>
                </w:rPr>
                <w:t>第一章 投标邀请</w:t>
              </w:r>
            </w:sdtContent>
          </w:sdt>
          <w:r>
            <w:rPr>
              <w:sz w:val="24"/>
              <w:szCs w:val="24"/>
            </w:rPr>
            <w:tab/>
          </w:r>
          <w:bookmarkStart w:id="1" w:name="_Toc14989_WPSOffice_Level1Page"/>
          <w:r>
            <w:rPr>
              <w:sz w:val="24"/>
              <w:szCs w:val="24"/>
            </w:rPr>
            <w:t>2</w:t>
          </w:r>
          <w:bookmarkEnd w:id="1"/>
          <w:r>
            <w:rPr>
              <w:sz w:val="24"/>
              <w:szCs w:val="24"/>
            </w:rPr>
            <w:fldChar w:fldCharType="end"/>
          </w:r>
        </w:p>
        <w:p>
          <w:pPr>
            <w:pStyle w:val="18"/>
            <w:keepNext w:val="0"/>
            <w:keepLines w:val="0"/>
            <w:pageBreakBefore w:val="0"/>
            <w:widowControl/>
            <w:tabs>
              <w:tab w:val="right" w:leader="dot" w:pos="9670"/>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_Toc25978_WPSOffice_Level1 </w:instrText>
          </w:r>
          <w:r>
            <w:rPr>
              <w:sz w:val="24"/>
              <w:szCs w:val="24"/>
            </w:rPr>
            <w:fldChar w:fldCharType="separate"/>
          </w:r>
          <w:sdt>
            <w:sdtPr>
              <w:rPr>
                <w:rFonts w:ascii="宋体" w:hAnsi="宋体" w:eastAsia="宋体" w:cs="宋体"/>
                <w:sz w:val="24"/>
                <w:szCs w:val="24"/>
                <w:lang w:val="zh-CN" w:eastAsia="zh-CN" w:bidi="zh-CN"/>
              </w:rPr>
              <w:id w:val="147460935"/>
              <w:placeholder>
                <w:docPart w:val="{4ab2e180-9c7f-4cd3-9709-bc0ee6c0bb3b}"/>
              </w:placeholder>
              <w15:color w:val="509DF3"/>
            </w:sdtPr>
            <w:sdtEndPr>
              <w:rPr>
                <w:rFonts w:ascii="宋体" w:hAnsi="宋体" w:eastAsia="宋体" w:cs="宋体"/>
                <w:sz w:val="24"/>
                <w:szCs w:val="24"/>
                <w:lang w:val="zh-CN" w:eastAsia="zh-CN" w:bidi="zh-CN"/>
              </w:rPr>
            </w:sdtEndPr>
            <w:sdtContent>
              <w:r>
                <w:rPr>
                  <w:rFonts w:ascii="黑体" w:hAnsi="黑体" w:eastAsia="黑体" w:cs="黑体"/>
                  <w:sz w:val="24"/>
                  <w:szCs w:val="24"/>
                </w:rPr>
                <w:t>第二章 投标人须知</w:t>
              </w:r>
            </w:sdtContent>
          </w:sdt>
          <w:r>
            <w:rPr>
              <w:sz w:val="24"/>
              <w:szCs w:val="24"/>
            </w:rPr>
            <w:tab/>
          </w:r>
          <w:bookmarkStart w:id="2" w:name="_Toc25978_WPSOffice_Level1Page"/>
          <w:r>
            <w:rPr>
              <w:sz w:val="24"/>
              <w:szCs w:val="24"/>
            </w:rPr>
            <w:t>4</w:t>
          </w:r>
          <w:bookmarkEnd w:id="2"/>
          <w:r>
            <w:rPr>
              <w:sz w:val="24"/>
              <w:szCs w:val="24"/>
            </w:rPr>
            <w:fldChar w:fldCharType="end"/>
          </w:r>
        </w:p>
        <w:p>
          <w:pPr>
            <w:pStyle w:val="18"/>
            <w:keepNext w:val="0"/>
            <w:keepLines w:val="0"/>
            <w:pageBreakBefore w:val="0"/>
            <w:widowControl/>
            <w:tabs>
              <w:tab w:val="right" w:leader="dot" w:pos="9670"/>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_Toc14082_WPSOffice_Level1 </w:instrText>
          </w:r>
          <w:r>
            <w:rPr>
              <w:sz w:val="24"/>
              <w:szCs w:val="24"/>
            </w:rPr>
            <w:fldChar w:fldCharType="separate"/>
          </w:r>
          <w:sdt>
            <w:sdtPr>
              <w:rPr>
                <w:rFonts w:ascii="宋体" w:hAnsi="宋体" w:eastAsia="宋体" w:cs="宋体"/>
                <w:sz w:val="24"/>
                <w:szCs w:val="24"/>
                <w:lang w:val="zh-CN" w:eastAsia="zh-CN" w:bidi="zh-CN"/>
              </w:rPr>
              <w:id w:val="147460935"/>
              <w:placeholder>
                <w:docPart w:val="{97fb8b30-2d03-404f-b8bb-28714fc22371}"/>
              </w:placeholder>
              <w15:color w:val="509DF3"/>
            </w:sdtPr>
            <w:sdtEndPr>
              <w:rPr>
                <w:rFonts w:ascii="宋体" w:hAnsi="宋体" w:eastAsia="宋体" w:cs="宋体"/>
                <w:sz w:val="24"/>
                <w:szCs w:val="24"/>
                <w:lang w:val="zh-CN" w:eastAsia="zh-CN" w:bidi="zh-CN"/>
              </w:rPr>
            </w:sdtEndPr>
            <w:sdtContent>
              <w:r>
                <w:rPr>
                  <w:rFonts w:ascii="黑体" w:hAnsi="黑体" w:eastAsia="黑体" w:cs="黑体"/>
                  <w:sz w:val="24"/>
                  <w:szCs w:val="24"/>
                </w:rPr>
                <w:t>第</w:t>
              </w:r>
              <w:r>
                <w:rPr>
                  <w:rFonts w:hint="eastAsia" w:ascii="黑体" w:hAnsi="黑体" w:eastAsia="黑体" w:cs="黑体"/>
                  <w:sz w:val="24"/>
                  <w:szCs w:val="24"/>
                </w:rPr>
                <w:t>三</w:t>
              </w:r>
              <w:r>
                <w:rPr>
                  <w:rFonts w:ascii="黑体" w:hAnsi="黑体" w:eastAsia="黑体" w:cs="黑体"/>
                  <w:sz w:val="24"/>
                  <w:szCs w:val="24"/>
                </w:rPr>
                <w:t xml:space="preserve">章 </w:t>
              </w:r>
              <w:r>
                <w:rPr>
                  <w:rFonts w:hint="eastAsia" w:ascii="黑体" w:hAnsi="黑体" w:eastAsia="黑体" w:cs="黑体"/>
                  <w:sz w:val="24"/>
                  <w:szCs w:val="24"/>
                </w:rPr>
                <w:t>懒人外卖APP设计要求与目标</w:t>
              </w:r>
            </w:sdtContent>
          </w:sdt>
          <w:r>
            <w:rPr>
              <w:sz w:val="24"/>
              <w:szCs w:val="24"/>
            </w:rPr>
            <w:tab/>
          </w:r>
          <w:bookmarkStart w:id="3" w:name="_Toc14082_WPSOffice_Level1Page"/>
          <w:r>
            <w:rPr>
              <w:sz w:val="24"/>
              <w:szCs w:val="24"/>
            </w:rPr>
            <w:t>6</w:t>
          </w:r>
          <w:bookmarkEnd w:id="3"/>
          <w:r>
            <w:rPr>
              <w:sz w:val="24"/>
              <w:szCs w:val="24"/>
            </w:rPr>
            <w:fldChar w:fldCharType="end"/>
          </w:r>
        </w:p>
        <w:p>
          <w:pPr>
            <w:pStyle w:val="18"/>
            <w:keepNext w:val="0"/>
            <w:keepLines w:val="0"/>
            <w:pageBreakBefore w:val="0"/>
            <w:widowControl/>
            <w:tabs>
              <w:tab w:val="right" w:leader="dot" w:pos="9670"/>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_Toc10224_WPSOffice_Level1 </w:instrText>
          </w:r>
          <w:r>
            <w:rPr>
              <w:sz w:val="24"/>
              <w:szCs w:val="24"/>
            </w:rPr>
            <w:fldChar w:fldCharType="separate"/>
          </w:r>
          <w:sdt>
            <w:sdtPr>
              <w:rPr>
                <w:rFonts w:ascii="宋体" w:hAnsi="宋体" w:eastAsia="宋体" w:cs="宋体"/>
                <w:sz w:val="24"/>
                <w:szCs w:val="24"/>
                <w:lang w:val="zh-CN" w:eastAsia="zh-CN" w:bidi="zh-CN"/>
              </w:rPr>
              <w:id w:val="147460935"/>
              <w:placeholder>
                <w:docPart w:val="{3d53018f-c5c7-4f8c-8d31-4f29f1112ffa}"/>
              </w:placeholder>
              <w15:color w:val="509DF3"/>
            </w:sdtPr>
            <w:sdtEndPr>
              <w:rPr>
                <w:rFonts w:ascii="宋体" w:hAnsi="宋体" w:eastAsia="宋体" w:cs="宋体"/>
                <w:sz w:val="24"/>
                <w:szCs w:val="24"/>
                <w:lang w:val="zh-CN" w:eastAsia="zh-CN" w:bidi="zh-CN"/>
              </w:rPr>
            </w:sdtEndPr>
            <w:sdtContent>
              <w:r>
                <w:rPr>
                  <w:rFonts w:ascii="黑体" w:hAnsi="黑体" w:eastAsia="黑体" w:cs="黑体"/>
                  <w:sz w:val="24"/>
                  <w:szCs w:val="24"/>
                </w:rPr>
                <w:t>第</w:t>
              </w:r>
              <w:r>
                <w:rPr>
                  <w:rFonts w:hint="eastAsia" w:ascii="黑体" w:hAnsi="黑体" w:eastAsia="黑体" w:cs="黑体"/>
                  <w:sz w:val="24"/>
                  <w:szCs w:val="24"/>
                </w:rPr>
                <w:t>四</w:t>
              </w:r>
              <w:r>
                <w:rPr>
                  <w:rFonts w:ascii="黑体" w:hAnsi="黑体" w:eastAsia="黑体" w:cs="黑体"/>
                  <w:sz w:val="24"/>
                  <w:szCs w:val="24"/>
                </w:rPr>
                <w:t>章 附件（投标文件格式）</w:t>
              </w:r>
            </w:sdtContent>
          </w:sdt>
          <w:r>
            <w:rPr>
              <w:sz w:val="24"/>
              <w:szCs w:val="24"/>
            </w:rPr>
            <w:tab/>
          </w:r>
          <w:bookmarkStart w:id="4" w:name="_Toc10224_WPSOffice_Level1Page"/>
          <w:r>
            <w:rPr>
              <w:sz w:val="24"/>
              <w:szCs w:val="24"/>
            </w:rPr>
            <w:t>9</w:t>
          </w:r>
          <w:bookmarkEnd w:id="4"/>
          <w:r>
            <w:rPr>
              <w:sz w:val="24"/>
              <w:szCs w:val="24"/>
            </w:rPr>
            <w:fldChar w:fldCharType="end"/>
          </w:r>
        </w:p>
        <w:p>
          <w:pPr>
            <w:pStyle w:val="18"/>
            <w:keepNext w:val="0"/>
            <w:keepLines w:val="0"/>
            <w:pageBreakBefore w:val="0"/>
            <w:widowControl/>
            <w:tabs>
              <w:tab w:val="right" w:leader="dot" w:pos="9670"/>
            </w:tabs>
            <w:kinsoku/>
            <w:wordWrap/>
            <w:overflowPunct/>
            <w:topLinePunct w:val="0"/>
            <w:autoSpaceDE/>
            <w:autoSpaceDN/>
            <w:bidi w:val="0"/>
            <w:adjustRightInd/>
            <w:snapToGrid/>
            <w:spacing w:line="360" w:lineRule="auto"/>
            <w:textAlignment w:val="auto"/>
          </w:pPr>
          <w:r>
            <w:rPr>
              <w:sz w:val="24"/>
              <w:szCs w:val="24"/>
            </w:rPr>
            <w:fldChar w:fldCharType="begin"/>
          </w:r>
          <w:r>
            <w:rPr>
              <w:sz w:val="24"/>
              <w:szCs w:val="24"/>
            </w:rPr>
            <w:instrText xml:space="preserve"> HYPERLINK \l _Toc32201_WPSOffice_Level1 </w:instrText>
          </w:r>
          <w:r>
            <w:rPr>
              <w:sz w:val="24"/>
              <w:szCs w:val="24"/>
            </w:rPr>
            <w:fldChar w:fldCharType="separate"/>
          </w:r>
          <w:sdt>
            <w:sdtPr>
              <w:rPr>
                <w:rFonts w:ascii="宋体" w:hAnsi="宋体" w:eastAsia="宋体" w:cs="宋体"/>
                <w:sz w:val="24"/>
                <w:szCs w:val="24"/>
                <w:lang w:val="zh-CN" w:eastAsia="zh-CN" w:bidi="zh-CN"/>
              </w:rPr>
              <w:id w:val="147460935"/>
              <w:placeholder>
                <w:docPart w:val="{0a223ddb-aaf9-467a-b40f-f2cf36f9ff1b}"/>
              </w:placeholder>
              <w15:color w:val="509DF3"/>
            </w:sdtPr>
            <w:sdtEndPr>
              <w:rPr>
                <w:rFonts w:ascii="宋体" w:hAnsi="宋体" w:eastAsia="宋体" w:cs="宋体"/>
                <w:sz w:val="24"/>
                <w:szCs w:val="24"/>
                <w:lang w:val="zh-CN" w:eastAsia="zh-CN" w:bidi="zh-CN"/>
              </w:rPr>
            </w:sdtEndPr>
            <w:sdtContent>
              <w:r>
                <w:rPr>
                  <w:rFonts w:hint="eastAsia" w:ascii="黑体" w:hAnsi="宋体" w:eastAsia="黑体" w:cs="宋体"/>
                  <w:sz w:val="24"/>
                  <w:szCs w:val="24"/>
                </w:rPr>
                <w:t>第五章 评标标准</w:t>
              </w:r>
            </w:sdtContent>
          </w:sdt>
          <w:r>
            <w:rPr>
              <w:sz w:val="24"/>
              <w:szCs w:val="24"/>
            </w:rPr>
            <w:tab/>
          </w:r>
          <w:bookmarkStart w:id="5" w:name="_Toc32201_WPSOffice_Level1Page"/>
          <w:r>
            <w:rPr>
              <w:sz w:val="24"/>
              <w:szCs w:val="24"/>
            </w:rPr>
            <w:t>30</w:t>
          </w:r>
          <w:bookmarkEnd w:id="5"/>
          <w:r>
            <w:rPr>
              <w:sz w:val="24"/>
              <w:szCs w:val="24"/>
            </w:rPr>
            <w:fldChar w:fldCharType="end"/>
          </w:r>
        </w:p>
        <w:p>
          <w:pPr>
            <w:pStyle w:val="18"/>
            <w:tabs>
              <w:tab w:val="right" w:leader="dot" w:pos="9670"/>
            </w:tabs>
          </w:pPr>
          <w:r>
            <w:fldChar w:fldCharType="begin"/>
          </w:r>
          <w:r>
            <w:instrText xml:space="preserve"> HYPERLINK \l _Toc14022_WPSOffice_Level1 </w:instrText>
          </w:r>
          <w:r>
            <w:fldChar w:fldCharType="separate"/>
          </w:r>
          <w:r>
            <w:fldChar w:fldCharType="end"/>
          </w:r>
          <w:bookmarkEnd w:id="0"/>
        </w:p>
      </w:sdtContent>
    </w:sdt>
    <w:p>
      <w:pPr>
        <w:spacing w:after="0"/>
        <w:jc w:val="left"/>
        <w:rPr>
          <w:sz w:val="20"/>
        </w:rPr>
        <w:sectPr>
          <w:headerReference r:id="rId3" w:type="default"/>
          <w:footerReference r:id="rId4" w:type="default"/>
          <w:pgSz w:w="11910" w:h="16840"/>
          <w:pgMar w:top="1040" w:right="980" w:bottom="1600" w:left="1260" w:header="857" w:footer="1420" w:gutter="0"/>
          <w:pgNumType w:fmt="decimal" w:start="1"/>
        </w:sectPr>
      </w:pPr>
    </w:p>
    <w:p>
      <w:pPr>
        <w:pStyle w:val="10"/>
        <w:rPr>
          <w:sz w:val="44"/>
        </w:rPr>
      </w:pPr>
    </w:p>
    <w:p>
      <w:pPr>
        <w:pStyle w:val="10"/>
        <w:rPr>
          <w:sz w:val="44"/>
        </w:rPr>
      </w:pPr>
    </w:p>
    <w:p>
      <w:pPr>
        <w:pStyle w:val="10"/>
        <w:rPr>
          <w:sz w:val="44"/>
        </w:rPr>
      </w:pPr>
    </w:p>
    <w:p>
      <w:pPr>
        <w:pStyle w:val="10"/>
        <w:rPr>
          <w:sz w:val="44"/>
        </w:rPr>
      </w:pPr>
    </w:p>
    <w:p>
      <w:pPr>
        <w:pStyle w:val="10"/>
        <w:rPr>
          <w:sz w:val="44"/>
        </w:rPr>
      </w:pPr>
    </w:p>
    <w:p>
      <w:pPr>
        <w:pStyle w:val="10"/>
        <w:rPr>
          <w:sz w:val="44"/>
        </w:rPr>
      </w:pPr>
    </w:p>
    <w:p>
      <w:pPr>
        <w:pStyle w:val="10"/>
        <w:rPr>
          <w:sz w:val="44"/>
        </w:rPr>
      </w:pPr>
    </w:p>
    <w:p>
      <w:pPr>
        <w:pStyle w:val="10"/>
        <w:rPr>
          <w:sz w:val="44"/>
        </w:rPr>
      </w:pPr>
    </w:p>
    <w:p>
      <w:pPr>
        <w:pStyle w:val="10"/>
        <w:spacing w:before="3"/>
        <w:rPr>
          <w:sz w:val="60"/>
        </w:rPr>
      </w:pPr>
    </w:p>
    <w:p>
      <w:pPr>
        <w:pStyle w:val="2"/>
        <w:tabs>
          <w:tab w:val="left" w:pos="1581"/>
        </w:tabs>
        <w:spacing w:before="1"/>
        <w:ind w:right="3"/>
      </w:pPr>
      <w:bookmarkStart w:id="6" w:name="_Toc14989_WPSOffice_Level1"/>
      <w:r>
        <w:t>第</w:t>
      </w:r>
      <w:r>
        <w:rPr>
          <w:spacing w:val="4"/>
        </w:rPr>
        <w:t>一</w:t>
      </w:r>
      <w:r>
        <w:t>章</w:t>
      </w:r>
      <w:r>
        <w:tab/>
      </w:r>
      <w:r>
        <w:t>投</w:t>
      </w:r>
      <w:r>
        <w:rPr>
          <w:spacing w:val="4"/>
        </w:rPr>
        <w:t>标</w:t>
      </w:r>
      <w:r>
        <w:t>邀请</w:t>
      </w:r>
      <w:bookmarkEnd w:id="6"/>
    </w:p>
    <w:p>
      <w:pPr>
        <w:spacing w:after="0"/>
        <w:sectPr>
          <w:headerReference r:id="rId5" w:type="default"/>
          <w:pgSz w:w="11910" w:h="16840"/>
          <w:pgMar w:top="1100" w:right="980" w:bottom="1600" w:left="1260" w:header="877" w:footer="1420" w:gutter="0"/>
          <w:pgNumType w:fmt="decimal"/>
        </w:sectPr>
      </w:pPr>
    </w:p>
    <w:p>
      <w:pPr>
        <w:pStyle w:val="10"/>
        <w:rPr>
          <w:rFonts w:ascii="黑体"/>
          <w:sz w:val="20"/>
        </w:rPr>
      </w:pPr>
    </w:p>
    <w:p>
      <w:pPr>
        <w:pStyle w:val="3"/>
        <w:spacing w:before="219"/>
      </w:pPr>
      <w:r>
        <w:t>投标邀请</w:t>
      </w:r>
    </w:p>
    <w:p>
      <w:pPr>
        <w:pStyle w:val="10"/>
        <w:keepNext w:val="0"/>
        <w:keepLines w:val="0"/>
        <w:pageBreakBefore w:val="0"/>
        <w:widowControl w:val="0"/>
        <w:tabs>
          <w:tab w:val="left" w:pos="845"/>
        </w:tabs>
        <w:kinsoku/>
        <w:wordWrap/>
        <w:overflowPunct/>
        <w:topLinePunct w:val="0"/>
        <w:autoSpaceDE w:val="0"/>
        <w:autoSpaceDN w:val="0"/>
        <w:bidi w:val="0"/>
        <w:adjustRightInd/>
        <w:snapToGrid/>
        <w:spacing w:before="150" w:line="360" w:lineRule="auto"/>
        <w:ind w:left="214" w:right="6877"/>
        <w:textAlignment w:val="auto"/>
        <w:rPr>
          <w:rFonts w:hint="default"/>
          <w:sz w:val="24"/>
          <w:szCs w:val="24"/>
          <w:lang w:val="en-US" w:eastAsia="zh-CN"/>
        </w:rPr>
      </w:pPr>
      <w:r>
        <w:rPr>
          <w:sz w:val="24"/>
          <w:szCs w:val="24"/>
        </w:rPr>
        <w:t>日期：</w:t>
      </w:r>
      <w:r>
        <w:rPr>
          <w:rFonts w:ascii="Times New Roman" w:eastAsia="Times New Roman"/>
          <w:sz w:val="24"/>
          <w:szCs w:val="24"/>
        </w:rPr>
        <w:t>201</w:t>
      </w:r>
      <w:r>
        <w:rPr>
          <w:rFonts w:hint="eastAsia" w:ascii="Times New Roman"/>
          <w:sz w:val="24"/>
          <w:szCs w:val="24"/>
          <w:lang w:val="en-US" w:eastAsia="zh-CN"/>
        </w:rPr>
        <w:t>8</w:t>
      </w:r>
      <w:r>
        <w:rPr>
          <w:rFonts w:ascii="Times New Roman" w:eastAsia="Times New Roman"/>
          <w:sz w:val="24"/>
          <w:szCs w:val="24"/>
        </w:rPr>
        <w:t xml:space="preserve"> </w:t>
      </w:r>
      <w:r>
        <w:rPr>
          <w:rFonts w:hint="eastAsia"/>
          <w:sz w:val="24"/>
          <w:szCs w:val="24"/>
          <w:lang w:val="en-US" w:eastAsia="zh-CN"/>
        </w:rPr>
        <w:t>年3月12日</w:t>
      </w:r>
    </w:p>
    <w:p>
      <w:pPr>
        <w:pStyle w:val="10"/>
        <w:keepNext w:val="0"/>
        <w:keepLines w:val="0"/>
        <w:pageBreakBefore w:val="0"/>
        <w:widowControl w:val="0"/>
        <w:tabs>
          <w:tab w:val="left" w:pos="845"/>
        </w:tabs>
        <w:kinsoku/>
        <w:wordWrap/>
        <w:overflowPunct/>
        <w:topLinePunct w:val="0"/>
        <w:autoSpaceDE w:val="0"/>
        <w:autoSpaceDN w:val="0"/>
        <w:bidi w:val="0"/>
        <w:adjustRightInd/>
        <w:snapToGrid/>
        <w:spacing w:before="150" w:line="360" w:lineRule="auto"/>
        <w:ind w:left="214" w:right="6877"/>
        <w:textAlignment w:val="auto"/>
        <w:rPr>
          <w:rFonts w:ascii="Times New Roman"/>
          <w:sz w:val="24"/>
          <w:szCs w:val="24"/>
        </w:rPr>
      </w:pPr>
      <w:r>
        <w:rPr>
          <w:sz w:val="24"/>
          <w:szCs w:val="24"/>
        </w:rPr>
        <w:t>招标</w:t>
      </w:r>
      <w:r>
        <w:rPr>
          <w:spacing w:val="-3"/>
          <w:sz w:val="24"/>
          <w:szCs w:val="24"/>
        </w:rPr>
        <w:t>编</w:t>
      </w:r>
      <w:r>
        <w:rPr>
          <w:sz w:val="24"/>
          <w:szCs w:val="24"/>
        </w:rPr>
        <w:t>号：</w:t>
      </w:r>
      <w:r>
        <w:rPr>
          <w:rFonts w:ascii="Times New Roman" w:eastAsia="Times New Roman"/>
          <w:sz w:val="24"/>
          <w:szCs w:val="24"/>
        </w:rPr>
        <w:t>DZZB-060</w:t>
      </w:r>
      <w:r>
        <w:rPr>
          <w:rFonts w:hint="eastAsia" w:ascii="Times New Roman"/>
          <w:sz w:val="24"/>
          <w:szCs w:val="24"/>
          <w:lang w:val="en-US" w:eastAsia="zh-CN"/>
        </w:rPr>
        <w:t>6</w:t>
      </w:r>
      <w:r>
        <w:rPr>
          <w:rFonts w:ascii="Times New Roman" w:eastAsia="Times New Roman"/>
          <w:sz w:val="24"/>
          <w:szCs w:val="24"/>
        </w:rPr>
        <w:t>03</w:t>
      </w:r>
    </w:p>
    <w:p>
      <w:pPr>
        <w:pStyle w:val="10"/>
        <w:keepNext w:val="0"/>
        <w:keepLines w:val="0"/>
        <w:pageBreakBefore w:val="0"/>
        <w:widowControl w:val="0"/>
        <w:kinsoku/>
        <w:wordWrap/>
        <w:overflowPunct/>
        <w:topLinePunct w:val="0"/>
        <w:autoSpaceDE w:val="0"/>
        <w:autoSpaceDN w:val="0"/>
        <w:bidi w:val="0"/>
        <w:adjustRightInd/>
        <w:snapToGrid/>
        <w:spacing w:before="78" w:line="360" w:lineRule="auto"/>
        <w:ind w:left="214" w:right="100"/>
        <w:textAlignment w:val="auto"/>
        <w:rPr>
          <w:rFonts w:hint="default"/>
          <w:sz w:val="24"/>
          <w:szCs w:val="24"/>
          <w:lang w:val="en-US"/>
        </w:rPr>
      </w:pPr>
      <w:r>
        <w:rPr>
          <w:rFonts w:ascii="Times New Roman" w:eastAsia="Times New Roman"/>
          <w:sz w:val="24"/>
          <w:szCs w:val="24"/>
        </w:rPr>
        <w:t>1</w:t>
      </w:r>
      <w:r>
        <w:rPr>
          <w:spacing w:val="-23"/>
          <w:sz w:val="24"/>
          <w:szCs w:val="24"/>
        </w:rPr>
        <w:t xml:space="preserve">、 </w:t>
      </w:r>
      <w:r>
        <w:rPr>
          <w:rFonts w:hint="eastAsia"/>
          <w:spacing w:val="-23"/>
          <w:sz w:val="24"/>
          <w:szCs w:val="24"/>
          <w:lang w:val="en-US" w:eastAsia="zh-CN"/>
        </w:rPr>
        <w:t>招标方式：公开招标。</w:t>
      </w:r>
    </w:p>
    <w:p>
      <w:pPr>
        <w:pStyle w:val="10"/>
        <w:keepNext w:val="0"/>
        <w:keepLines w:val="0"/>
        <w:pageBreakBefore w:val="0"/>
        <w:widowControl w:val="0"/>
        <w:kinsoku/>
        <w:wordWrap/>
        <w:overflowPunct/>
        <w:topLinePunct w:val="0"/>
        <w:autoSpaceDE w:val="0"/>
        <w:autoSpaceDN w:val="0"/>
        <w:bidi w:val="0"/>
        <w:adjustRightInd/>
        <w:snapToGrid/>
        <w:spacing w:before="3" w:after="23" w:line="360" w:lineRule="auto"/>
        <w:ind w:left="214"/>
        <w:textAlignment w:val="auto"/>
        <w:rPr>
          <w:sz w:val="24"/>
          <w:szCs w:val="24"/>
        </w:rPr>
      </w:pPr>
      <w:r>
        <w:rPr>
          <w:rFonts w:ascii="Times New Roman" w:eastAsia="Times New Roman"/>
          <w:sz w:val="24"/>
          <w:szCs w:val="24"/>
        </w:rPr>
        <w:t>2</w:t>
      </w:r>
      <w:r>
        <w:rPr>
          <w:sz w:val="24"/>
          <w:szCs w:val="24"/>
        </w:rPr>
        <w:t>、 招标货物名称、交货时间及交货地点</w:t>
      </w:r>
    </w:p>
    <w:p>
      <w:pPr>
        <w:pStyle w:val="10"/>
        <w:keepNext w:val="0"/>
        <w:keepLines w:val="0"/>
        <w:pageBreakBefore w:val="0"/>
        <w:widowControl w:val="0"/>
        <w:kinsoku/>
        <w:wordWrap/>
        <w:overflowPunct/>
        <w:topLinePunct w:val="0"/>
        <w:autoSpaceDE w:val="0"/>
        <w:autoSpaceDN w:val="0"/>
        <w:bidi w:val="0"/>
        <w:adjustRightInd/>
        <w:snapToGrid/>
        <w:spacing w:before="109" w:line="360" w:lineRule="auto"/>
        <w:ind w:left="634"/>
        <w:textAlignment w:val="auto"/>
        <w:rPr>
          <w:rFonts w:hint="eastAsia"/>
          <w:sz w:val="24"/>
          <w:szCs w:val="24"/>
          <w:lang w:val="en-US" w:eastAsia="zh-CN"/>
        </w:rPr>
      </w:pPr>
      <w:r>
        <w:rPr>
          <w:rFonts w:hint="eastAsia"/>
          <w:sz w:val="24"/>
          <w:szCs w:val="24"/>
          <w:lang w:val="en-US" w:eastAsia="zh-CN"/>
        </w:rPr>
        <w:t>2.1 货物名称：懒人外卖App</w:t>
      </w:r>
    </w:p>
    <w:p>
      <w:pPr>
        <w:pStyle w:val="10"/>
        <w:keepNext w:val="0"/>
        <w:keepLines w:val="0"/>
        <w:pageBreakBefore w:val="0"/>
        <w:widowControl w:val="0"/>
        <w:kinsoku/>
        <w:wordWrap/>
        <w:overflowPunct/>
        <w:topLinePunct w:val="0"/>
        <w:autoSpaceDE w:val="0"/>
        <w:autoSpaceDN w:val="0"/>
        <w:bidi w:val="0"/>
        <w:adjustRightInd/>
        <w:snapToGrid/>
        <w:spacing w:before="109" w:line="360" w:lineRule="auto"/>
        <w:ind w:left="634"/>
        <w:textAlignment w:val="auto"/>
        <w:rPr>
          <w:rFonts w:hint="eastAsia"/>
          <w:sz w:val="24"/>
          <w:szCs w:val="24"/>
          <w:lang w:val="en-US" w:eastAsia="zh-CN"/>
        </w:rPr>
      </w:pPr>
      <w:r>
        <w:rPr>
          <w:rFonts w:hint="eastAsia"/>
          <w:sz w:val="24"/>
          <w:szCs w:val="24"/>
          <w:lang w:val="en-US" w:eastAsia="zh-CN"/>
        </w:rPr>
        <w:t>2.2 货物需求及交货期：详见第三章</w:t>
      </w:r>
    </w:p>
    <w:p>
      <w:pPr>
        <w:pStyle w:val="10"/>
        <w:keepNext w:val="0"/>
        <w:keepLines w:val="0"/>
        <w:pageBreakBefore w:val="0"/>
        <w:widowControl w:val="0"/>
        <w:kinsoku/>
        <w:wordWrap/>
        <w:overflowPunct/>
        <w:topLinePunct w:val="0"/>
        <w:autoSpaceDE w:val="0"/>
        <w:autoSpaceDN w:val="0"/>
        <w:bidi w:val="0"/>
        <w:adjustRightInd/>
        <w:snapToGrid/>
        <w:spacing w:before="109" w:line="360" w:lineRule="auto"/>
        <w:ind w:left="634"/>
        <w:textAlignment w:val="auto"/>
        <w:rPr>
          <w:rFonts w:hint="eastAsia"/>
          <w:sz w:val="24"/>
          <w:szCs w:val="24"/>
          <w:lang w:val="en-US" w:eastAsia="zh-CN"/>
        </w:rPr>
      </w:pPr>
      <w:r>
        <w:rPr>
          <w:rFonts w:hint="eastAsia"/>
          <w:sz w:val="24"/>
          <w:szCs w:val="24"/>
          <w:lang w:val="en-US" w:eastAsia="zh-CN"/>
        </w:rPr>
        <w:t>2.3 交货地点：重庆理工大学花溪校区</w:t>
      </w:r>
    </w:p>
    <w:p>
      <w:pPr>
        <w:pStyle w:val="10"/>
        <w:keepNext w:val="0"/>
        <w:keepLines w:val="0"/>
        <w:pageBreakBefore w:val="0"/>
        <w:widowControl w:val="0"/>
        <w:kinsoku/>
        <w:wordWrap/>
        <w:overflowPunct/>
        <w:topLinePunct w:val="0"/>
        <w:autoSpaceDE w:val="0"/>
        <w:autoSpaceDN w:val="0"/>
        <w:bidi w:val="0"/>
        <w:adjustRightInd/>
        <w:snapToGrid/>
        <w:spacing w:line="360" w:lineRule="auto"/>
        <w:ind w:left="214"/>
        <w:textAlignment w:val="auto"/>
        <w:rPr>
          <w:sz w:val="24"/>
          <w:szCs w:val="24"/>
        </w:rPr>
      </w:pPr>
      <w:r>
        <w:rPr>
          <w:rFonts w:ascii="Times New Roman" w:eastAsia="Times New Roman"/>
          <w:sz w:val="24"/>
          <w:szCs w:val="24"/>
        </w:rPr>
        <w:t>3</w:t>
      </w:r>
      <w:r>
        <w:rPr>
          <w:sz w:val="24"/>
          <w:szCs w:val="24"/>
        </w:rPr>
        <w:t xml:space="preserve">、 招标文件售价：每包招标文件成本价 </w:t>
      </w:r>
      <w:r>
        <w:rPr>
          <w:rFonts w:hint="eastAsia"/>
          <w:sz w:val="24"/>
          <w:szCs w:val="24"/>
          <w:lang w:val="en-US" w:eastAsia="zh-CN"/>
        </w:rPr>
        <w:t>3</w:t>
      </w:r>
      <w:r>
        <w:rPr>
          <w:rFonts w:ascii="Times New Roman" w:eastAsia="Times New Roman"/>
          <w:sz w:val="24"/>
          <w:szCs w:val="24"/>
        </w:rPr>
        <w:t xml:space="preserve">00 </w:t>
      </w:r>
      <w:r>
        <w:rPr>
          <w:sz w:val="24"/>
          <w:szCs w:val="24"/>
        </w:rPr>
        <w:t xml:space="preserve">元人民币，招标文件售后不退。如需邮购，须加付 </w:t>
      </w:r>
      <w:r>
        <w:rPr>
          <w:rFonts w:ascii="Times New Roman" w:eastAsia="Times New Roman"/>
          <w:sz w:val="24"/>
          <w:szCs w:val="24"/>
        </w:rPr>
        <w:t>EMS</w:t>
      </w:r>
      <w:r>
        <w:rPr>
          <w:sz w:val="24"/>
          <w:szCs w:val="24"/>
        </w:rPr>
        <w:t xml:space="preserve">邮资 </w:t>
      </w:r>
      <w:r>
        <w:rPr>
          <w:rFonts w:hint="eastAsia"/>
          <w:sz w:val="24"/>
          <w:szCs w:val="24"/>
          <w:lang w:val="en-US" w:eastAsia="zh-CN"/>
        </w:rPr>
        <w:t>50</w:t>
      </w:r>
      <w:r>
        <w:rPr>
          <w:rFonts w:ascii="Times New Roman" w:eastAsia="Times New Roman"/>
          <w:sz w:val="24"/>
          <w:szCs w:val="24"/>
        </w:rPr>
        <w:t xml:space="preserve"> </w:t>
      </w:r>
      <w:r>
        <w:rPr>
          <w:sz w:val="24"/>
          <w:szCs w:val="24"/>
        </w:rPr>
        <w:t>元人民币，招标人不对邮寄过程中的遗失负责。</w:t>
      </w:r>
    </w:p>
    <w:p>
      <w:pPr>
        <w:pStyle w:val="10"/>
        <w:keepNext w:val="0"/>
        <w:keepLines w:val="0"/>
        <w:pageBreakBefore w:val="0"/>
        <w:widowControl w:val="0"/>
        <w:kinsoku/>
        <w:wordWrap/>
        <w:overflowPunct/>
        <w:topLinePunct w:val="0"/>
        <w:autoSpaceDE w:val="0"/>
        <w:autoSpaceDN w:val="0"/>
        <w:bidi w:val="0"/>
        <w:adjustRightInd/>
        <w:snapToGrid/>
        <w:spacing w:line="360" w:lineRule="auto"/>
        <w:ind w:left="214" w:right="203"/>
        <w:textAlignment w:val="auto"/>
        <w:rPr>
          <w:sz w:val="24"/>
          <w:szCs w:val="24"/>
        </w:rPr>
      </w:pPr>
      <w:r>
        <w:rPr>
          <w:rFonts w:ascii="Times New Roman" w:eastAsia="Times New Roman"/>
          <w:sz w:val="24"/>
          <w:szCs w:val="24"/>
        </w:rPr>
        <w:t>4</w:t>
      </w:r>
      <w:r>
        <w:rPr>
          <w:spacing w:val="-12"/>
          <w:sz w:val="24"/>
          <w:szCs w:val="24"/>
        </w:rPr>
        <w:t xml:space="preserve">、 购买招标文件时间：即日起至 </w:t>
      </w:r>
      <w:r>
        <w:rPr>
          <w:rFonts w:ascii="Times New Roman" w:eastAsia="Times New Roman"/>
          <w:sz w:val="24"/>
          <w:szCs w:val="24"/>
        </w:rPr>
        <w:t>201</w:t>
      </w:r>
      <w:r>
        <w:rPr>
          <w:rFonts w:hint="eastAsia" w:ascii="Times New Roman"/>
          <w:sz w:val="24"/>
          <w:szCs w:val="24"/>
          <w:lang w:val="en-US" w:eastAsia="zh-CN"/>
        </w:rPr>
        <w:t>8</w:t>
      </w:r>
      <w:r>
        <w:rPr>
          <w:rFonts w:ascii="Times New Roman" w:eastAsia="Times New Roman"/>
          <w:sz w:val="24"/>
          <w:szCs w:val="24"/>
        </w:rPr>
        <w:t xml:space="preserve"> </w:t>
      </w:r>
      <w:r>
        <w:rPr>
          <w:spacing w:val="-21"/>
          <w:sz w:val="24"/>
          <w:szCs w:val="24"/>
        </w:rPr>
        <w:t xml:space="preserve">年 </w:t>
      </w:r>
      <w:r>
        <w:rPr>
          <w:rFonts w:ascii="Times New Roman" w:eastAsia="Times New Roman"/>
          <w:sz w:val="24"/>
          <w:szCs w:val="24"/>
        </w:rPr>
        <w:t xml:space="preserve">3 </w:t>
      </w:r>
      <w:r>
        <w:rPr>
          <w:spacing w:val="-21"/>
          <w:sz w:val="24"/>
          <w:szCs w:val="24"/>
        </w:rPr>
        <w:t xml:space="preserve">月 </w:t>
      </w:r>
      <w:r>
        <w:rPr>
          <w:rFonts w:ascii="Times New Roman" w:eastAsia="Times New Roman"/>
          <w:sz w:val="24"/>
          <w:szCs w:val="24"/>
        </w:rPr>
        <w:t xml:space="preserve">15 </w:t>
      </w:r>
      <w:r>
        <w:rPr>
          <w:spacing w:val="-9"/>
          <w:sz w:val="24"/>
          <w:szCs w:val="24"/>
        </w:rPr>
        <w:t xml:space="preserve">日，每天上午 </w:t>
      </w:r>
      <w:r>
        <w:rPr>
          <w:rFonts w:ascii="Times New Roman" w:eastAsia="Times New Roman"/>
          <w:sz w:val="24"/>
          <w:szCs w:val="24"/>
        </w:rPr>
        <w:t>8:30-11:30</w:t>
      </w:r>
      <w:r>
        <w:rPr>
          <w:sz w:val="24"/>
          <w:szCs w:val="24"/>
        </w:rPr>
        <w:t xml:space="preserve">，下午 </w:t>
      </w:r>
      <w:r>
        <w:rPr>
          <w:rFonts w:ascii="Times New Roman" w:eastAsia="Times New Roman"/>
          <w:sz w:val="24"/>
          <w:szCs w:val="24"/>
        </w:rPr>
        <w:t>13:30-16:30</w:t>
      </w:r>
      <w:r>
        <w:rPr>
          <w:sz w:val="24"/>
          <w:szCs w:val="24"/>
        </w:rPr>
        <w:t>（</w:t>
      </w:r>
      <w:r>
        <w:rPr>
          <w:spacing w:val="-2"/>
          <w:sz w:val="24"/>
          <w:szCs w:val="24"/>
        </w:rPr>
        <w:t>北京</w:t>
      </w:r>
      <w:r>
        <w:rPr>
          <w:spacing w:val="-3"/>
          <w:sz w:val="24"/>
          <w:szCs w:val="24"/>
        </w:rPr>
        <w:t>时间，法定节假日除外</w:t>
      </w:r>
      <w:r>
        <w:rPr>
          <w:spacing w:val="-108"/>
          <w:sz w:val="24"/>
          <w:szCs w:val="24"/>
        </w:rPr>
        <w:t>）</w:t>
      </w:r>
    </w:p>
    <w:p>
      <w:pPr>
        <w:pStyle w:val="10"/>
        <w:keepNext w:val="0"/>
        <w:keepLines w:val="0"/>
        <w:pageBreakBefore w:val="0"/>
        <w:widowControl w:val="0"/>
        <w:kinsoku/>
        <w:wordWrap/>
        <w:overflowPunct/>
        <w:topLinePunct w:val="0"/>
        <w:autoSpaceDE w:val="0"/>
        <w:autoSpaceDN w:val="0"/>
        <w:bidi w:val="0"/>
        <w:adjustRightInd/>
        <w:snapToGrid/>
        <w:spacing w:before="156" w:line="360" w:lineRule="auto"/>
        <w:ind w:left="214"/>
        <w:textAlignment w:val="auto"/>
        <w:rPr>
          <w:sz w:val="24"/>
          <w:szCs w:val="24"/>
        </w:rPr>
      </w:pPr>
      <w:r>
        <w:rPr>
          <w:rFonts w:ascii="Times New Roman" w:eastAsia="Times New Roman"/>
          <w:sz w:val="24"/>
          <w:szCs w:val="24"/>
        </w:rPr>
        <w:t>5</w:t>
      </w:r>
      <w:r>
        <w:rPr>
          <w:sz w:val="24"/>
          <w:szCs w:val="24"/>
        </w:rPr>
        <w:t>、 购买招标文件地点：</w:t>
      </w:r>
      <w:r>
        <w:rPr>
          <w:rFonts w:hint="eastAsia"/>
          <w:sz w:val="24"/>
          <w:szCs w:val="24"/>
          <w:lang w:val="en-US" w:eastAsia="zh-CN"/>
        </w:rPr>
        <w:t>重庆</w:t>
      </w:r>
      <w:r>
        <w:rPr>
          <w:sz w:val="24"/>
          <w:szCs w:val="24"/>
        </w:rPr>
        <w:t>市</w:t>
      </w:r>
      <w:r>
        <w:rPr>
          <w:rFonts w:hint="eastAsia"/>
          <w:sz w:val="24"/>
          <w:szCs w:val="24"/>
          <w:lang w:val="en-US" w:eastAsia="zh-CN"/>
        </w:rPr>
        <w:t>巴南区重庆理工大学花溪校区4教</w:t>
      </w:r>
      <w:r>
        <w:rPr>
          <w:sz w:val="24"/>
          <w:szCs w:val="24"/>
        </w:rPr>
        <w:t xml:space="preserve"> </w:t>
      </w:r>
      <w:r>
        <w:rPr>
          <w:rFonts w:ascii="Times New Roman" w:eastAsia="Times New Roman"/>
          <w:sz w:val="24"/>
          <w:szCs w:val="24"/>
        </w:rPr>
        <w:t xml:space="preserve">313 </w:t>
      </w:r>
      <w:r>
        <w:rPr>
          <w:sz w:val="24"/>
          <w:szCs w:val="24"/>
        </w:rPr>
        <w:t>室。</w:t>
      </w:r>
    </w:p>
    <w:p>
      <w:pPr>
        <w:pStyle w:val="10"/>
        <w:keepNext w:val="0"/>
        <w:keepLines w:val="0"/>
        <w:pageBreakBefore w:val="0"/>
        <w:widowControl w:val="0"/>
        <w:kinsoku/>
        <w:wordWrap/>
        <w:overflowPunct/>
        <w:topLinePunct w:val="0"/>
        <w:autoSpaceDE w:val="0"/>
        <w:autoSpaceDN w:val="0"/>
        <w:bidi w:val="0"/>
        <w:adjustRightInd/>
        <w:snapToGrid/>
        <w:spacing w:before="1" w:line="360" w:lineRule="auto"/>
        <w:ind w:left="214" w:right="203"/>
        <w:textAlignment w:val="auto"/>
        <w:rPr>
          <w:sz w:val="24"/>
          <w:szCs w:val="24"/>
        </w:rPr>
      </w:pPr>
      <w:r>
        <w:rPr>
          <w:rFonts w:ascii="Times New Roman" w:eastAsia="Times New Roman"/>
          <w:sz w:val="24"/>
          <w:szCs w:val="24"/>
        </w:rPr>
        <w:t>6</w:t>
      </w:r>
      <w:r>
        <w:rPr>
          <w:spacing w:val="-9"/>
          <w:sz w:val="24"/>
          <w:szCs w:val="24"/>
        </w:rPr>
        <w:t>、 投标截止时间和开标时间：</w:t>
      </w:r>
      <w:r>
        <w:rPr>
          <w:rFonts w:ascii="Times New Roman" w:eastAsia="Times New Roman"/>
          <w:sz w:val="24"/>
          <w:szCs w:val="24"/>
        </w:rPr>
        <w:t>201</w:t>
      </w:r>
      <w:r>
        <w:rPr>
          <w:rFonts w:hint="eastAsia" w:ascii="Times New Roman"/>
          <w:sz w:val="24"/>
          <w:szCs w:val="24"/>
          <w:lang w:val="en-US" w:eastAsia="zh-CN"/>
        </w:rPr>
        <w:t>8</w:t>
      </w:r>
      <w:r>
        <w:rPr>
          <w:rFonts w:ascii="Times New Roman" w:eastAsia="Times New Roman"/>
          <w:sz w:val="24"/>
          <w:szCs w:val="24"/>
        </w:rPr>
        <w:t xml:space="preserve"> </w:t>
      </w:r>
      <w:r>
        <w:rPr>
          <w:spacing w:val="-24"/>
          <w:sz w:val="24"/>
          <w:szCs w:val="24"/>
        </w:rPr>
        <w:t xml:space="preserve">年 </w:t>
      </w:r>
      <w:r>
        <w:rPr>
          <w:rFonts w:ascii="Times New Roman" w:eastAsia="Times New Roman"/>
          <w:sz w:val="24"/>
          <w:szCs w:val="24"/>
        </w:rPr>
        <w:t xml:space="preserve">3 </w:t>
      </w:r>
      <w:r>
        <w:rPr>
          <w:spacing w:val="-24"/>
          <w:sz w:val="24"/>
          <w:szCs w:val="24"/>
        </w:rPr>
        <w:t xml:space="preserve">月 </w:t>
      </w:r>
      <w:r>
        <w:rPr>
          <w:rFonts w:ascii="Times New Roman" w:eastAsia="Times New Roman"/>
          <w:sz w:val="24"/>
          <w:szCs w:val="24"/>
        </w:rPr>
        <w:t xml:space="preserve">20 </w:t>
      </w:r>
      <w:r>
        <w:rPr>
          <w:spacing w:val="-14"/>
          <w:sz w:val="24"/>
          <w:szCs w:val="24"/>
        </w:rPr>
        <w:t xml:space="preserve">日上午 </w:t>
      </w:r>
      <w:r>
        <w:rPr>
          <w:rFonts w:ascii="Times New Roman" w:eastAsia="Times New Roman"/>
          <w:sz w:val="24"/>
          <w:szCs w:val="24"/>
        </w:rPr>
        <w:t xml:space="preserve">10:00 </w:t>
      </w:r>
      <w:r>
        <w:rPr>
          <w:spacing w:val="-3"/>
          <w:sz w:val="24"/>
          <w:szCs w:val="24"/>
        </w:rPr>
        <w:t>时</w:t>
      </w:r>
      <w:r>
        <w:rPr>
          <w:sz w:val="24"/>
          <w:szCs w:val="24"/>
        </w:rPr>
        <w:t>（</w:t>
      </w:r>
      <w:r>
        <w:rPr>
          <w:spacing w:val="-3"/>
          <w:sz w:val="24"/>
          <w:szCs w:val="24"/>
        </w:rPr>
        <w:t>北京时间</w:t>
      </w:r>
      <w:r>
        <w:rPr>
          <w:spacing w:val="-106"/>
          <w:sz w:val="24"/>
          <w:szCs w:val="24"/>
        </w:rPr>
        <w:t>）</w:t>
      </w:r>
      <w:r>
        <w:rPr>
          <w:spacing w:val="-3"/>
          <w:sz w:val="24"/>
          <w:szCs w:val="24"/>
        </w:rPr>
        <w:t>。逾期递交的投标文件恕不接受。</w:t>
      </w:r>
    </w:p>
    <w:p>
      <w:pPr>
        <w:pStyle w:val="10"/>
        <w:keepNext w:val="0"/>
        <w:keepLines w:val="0"/>
        <w:pageBreakBefore w:val="0"/>
        <w:widowControl w:val="0"/>
        <w:kinsoku/>
        <w:wordWrap/>
        <w:overflowPunct/>
        <w:topLinePunct w:val="0"/>
        <w:autoSpaceDE w:val="0"/>
        <w:autoSpaceDN w:val="0"/>
        <w:bidi w:val="0"/>
        <w:adjustRightInd/>
        <w:snapToGrid/>
        <w:spacing w:before="155" w:line="360" w:lineRule="auto"/>
        <w:ind w:left="214" w:right="203"/>
        <w:textAlignment w:val="auto"/>
        <w:rPr>
          <w:sz w:val="24"/>
          <w:szCs w:val="24"/>
        </w:rPr>
      </w:pPr>
      <w:r>
        <w:rPr>
          <w:rFonts w:ascii="Times New Roman" w:eastAsia="Times New Roman"/>
          <w:sz w:val="24"/>
          <w:szCs w:val="24"/>
        </w:rPr>
        <w:t>7</w:t>
      </w:r>
      <w:r>
        <w:rPr>
          <w:spacing w:val="-11"/>
          <w:sz w:val="24"/>
          <w:szCs w:val="24"/>
        </w:rPr>
        <w:t>、 投标文件递交地点：开标日期前递交的投标文件送至</w:t>
      </w:r>
      <w:r>
        <w:rPr>
          <w:rFonts w:hint="eastAsia"/>
          <w:spacing w:val="-11"/>
          <w:sz w:val="24"/>
          <w:szCs w:val="24"/>
          <w:lang w:val="en-US" w:eastAsia="zh-CN"/>
        </w:rPr>
        <w:t>重庆巴蓉科技有限公司</w:t>
      </w:r>
      <w:r>
        <w:rPr>
          <w:spacing w:val="-5"/>
          <w:sz w:val="24"/>
          <w:szCs w:val="24"/>
        </w:rPr>
        <w:t>，开标日期当天递交的投标文件</w:t>
      </w:r>
      <w:r>
        <w:rPr>
          <w:spacing w:val="-4"/>
          <w:sz w:val="24"/>
          <w:szCs w:val="24"/>
        </w:rPr>
        <w:t>直接送达开标地点；届时请参加投标的单位派代表出席开标仪式。</w:t>
      </w:r>
    </w:p>
    <w:p>
      <w:pPr>
        <w:pStyle w:val="10"/>
        <w:keepNext w:val="0"/>
        <w:keepLines w:val="0"/>
        <w:pageBreakBefore w:val="0"/>
        <w:widowControl w:val="0"/>
        <w:tabs>
          <w:tab w:val="left" w:pos="3831"/>
        </w:tabs>
        <w:kinsoku/>
        <w:wordWrap/>
        <w:overflowPunct/>
        <w:topLinePunct w:val="0"/>
        <w:autoSpaceDE w:val="0"/>
        <w:autoSpaceDN w:val="0"/>
        <w:bidi w:val="0"/>
        <w:adjustRightInd/>
        <w:snapToGrid/>
        <w:spacing w:before="118" w:line="360" w:lineRule="auto"/>
        <w:ind w:left="214"/>
        <w:textAlignment w:val="auto"/>
        <w:rPr>
          <w:sz w:val="24"/>
          <w:szCs w:val="24"/>
        </w:rPr>
      </w:pPr>
      <w:r>
        <w:rPr>
          <w:rFonts w:ascii="Times New Roman" w:eastAsia="Times New Roman"/>
          <w:sz w:val="24"/>
          <w:szCs w:val="24"/>
        </w:rPr>
        <w:t>8</w:t>
      </w:r>
      <w:r>
        <w:rPr>
          <w:sz w:val="24"/>
          <w:szCs w:val="24"/>
        </w:rPr>
        <w:t>、</w:t>
      </w:r>
      <w:r>
        <w:rPr>
          <w:spacing w:val="-61"/>
          <w:sz w:val="24"/>
          <w:szCs w:val="24"/>
        </w:rPr>
        <w:t xml:space="preserve"> </w:t>
      </w:r>
      <w:r>
        <w:rPr>
          <w:sz w:val="24"/>
          <w:szCs w:val="24"/>
        </w:rPr>
        <w:t>开标</w:t>
      </w:r>
      <w:r>
        <w:rPr>
          <w:spacing w:val="-3"/>
          <w:sz w:val="24"/>
          <w:szCs w:val="24"/>
        </w:rPr>
        <w:t>地</w:t>
      </w:r>
      <w:r>
        <w:rPr>
          <w:sz w:val="24"/>
          <w:szCs w:val="24"/>
        </w:rPr>
        <w:t>点</w:t>
      </w:r>
      <w:r>
        <w:rPr>
          <w:spacing w:val="-3"/>
          <w:sz w:val="24"/>
          <w:szCs w:val="24"/>
        </w:rPr>
        <w:t>：</w:t>
      </w:r>
      <w:r>
        <w:rPr>
          <w:rFonts w:hint="eastAsia"/>
          <w:sz w:val="24"/>
          <w:szCs w:val="24"/>
          <w:lang w:val="en-US" w:eastAsia="zh-CN"/>
        </w:rPr>
        <w:t>重庆市巴南区重庆理工大学花溪校区4教313</w:t>
      </w:r>
      <w:r>
        <w:rPr>
          <w:sz w:val="24"/>
          <w:szCs w:val="24"/>
        </w:rPr>
        <w:t>。</w:t>
      </w:r>
    </w:p>
    <w:p>
      <w:pPr>
        <w:pStyle w:val="10"/>
        <w:keepNext w:val="0"/>
        <w:keepLines w:val="0"/>
        <w:pageBreakBefore w:val="0"/>
        <w:widowControl w:val="0"/>
        <w:tabs>
          <w:tab w:val="left" w:pos="1056"/>
          <w:tab w:val="left" w:pos="2921"/>
          <w:tab w:val="left" w:pos="3552"/>
          <w:tab w:val="left" w:pos="3960"/>
        </w:tabs>
        <w:kinsoku/>
        <w:wordWrap/>
        <w:overflowPunct/>
        <w:topLinePunct w:val="0"/>
        <w:autoSpaceDE w:val="0"/>
        <w:autoSpaceDN w:val="0"/>
        <w:bidi w:val="0"/>
        <w:adjustRightInd/>
        <w:snapToGrid/>
        <w:spacing w:line="360" w:lineRule="auto"/>
        <w:ind w:left="634" w:right="2343"/>
        <w:textAlignment w:val="auto"/>
        <w:rPr>
          <w:spacing w:val="-11"/>
          <w:sz w:val="24"/>
          <w:szCs w:val="24"/>
        </w:rPr>
      </w:pPr>
      <w:r>
        <w:rPr>
          <w:sz w:val="24"/>
          <w:szCs w:val="24"/>
        </w:rPr>
        <w:t>地</w:t>
      </w:r>
      <w:r>
        <w:rPr>
          <w:sz w:val="24"/>
          <w:szCs w:val="24"/>
        </w:rPr>
        <w:tab/>
      </w:r>
      <w:r>
        <w:rPr>
          <w:spacing w:val="-3"/>
          <w:sz w:val="24"/>
          <w:szCs w:val="24"/>
        </w:rPr>
        <w:t>址</w:t>
      </w:r>
      <w:r>
        <w:rPr>
          <w:sz w:val="24"/>
          <w:szCs w:val="24"/>
        </w:rPr>
        <w:t>：</w:t>
      </w:r>
      <w:r>
        <w:rPr>
          <w:rFonts w:hint="eastAsia"/>
          <w:spacing w:val="-3"/>
          <w:sz w:val="24"/>
          <w:szCs w:val="24"/>
          <w:lang w:val="en-US" w:eastAsia="zh-CN"/>
        </w:rPr>
        <w:t>重庆市巴南区重庆理工大学4教</w:t>
      </w:r>
      <w:r>
        <w:rPr>
          <w:rFonts w:ascii="Times New Roman" w:eastAsia="Times New Roman"/>
          <w:sz w:val="24"/>
          <w:szCs w:val="24"/>
        </w:rPr>
        <w:t>313</w:t>
      </w:r>
      <w:r>
        <w:rPr>
          <w:rFonts w:ascii="Times New Roman" w:eastAsia="Times New Roman"/>
          <w:spacing w:val="4"/>
          <w:sz w:val="24"/>
          <w:szCs w:val="24"/>
        </w:rPr>
        <w:t xml:space="preserve"> </w:t>
      </w:r>
      <w:r>
        <w:rPr>
          <w:spacing w:val="-11"/>
          <w:sz w:val="24"/>
          <w:szCs w:val="24"/>
        </w:rPr>
        <w:t>室</w:t>
      </w:r>
    </w:p>
    <w:p>
      <w:pPr>
        <w:pStyle w:val="10"/>
        <w:keepNext w:val="0"/>
        <w:keepLines w:val="0"/>
        <w:pageBreakBefore w:val="0"/>
        <w:widowControl w:val="0"/>
        <w:tabs>
          <w:tab w:val="left" w:pos="1056"/>
          <w:tab w:val="left" w:pos="2921"/>
          <w:tab w:val="left" w:pos="3552"/>
          <w:tab w:val="left" w:pos="3960"/>
        </w:tabs>
        <w:kinsoku/>
        <w:wordWrap/>
        <w:overflowPunct/>
        <w:topLinePunct w:val="0"/>
        <w:autoSpaceDE w:val="0"/>
        <w:autoSpaceDN w:val="0"/>
        <w:bidi w:val="0"/>
        <w:adjustRightInd/>
        <w:snapToGrid/>
        <w:spacing w:line="360" w:lineRule="auto"/>
        <w:ind w:left="634" w:right="2343"/>
        <w:textAlignment w:val="auto"/>
        <w:rPr>
          <w:rFonts w:ascii="Times New Roman" w:eastAsia="Times New Roman"/>
          <w:sz w:val="24"/>
          <w:szCs w:val="24"/>
        </w:rPr>
      </w:pPr>
      <w:r>
        <w:rPr>
          <w:sz w:val="24"/>
          <w:szCs w:val="24"/>
        </w:rPr>
        <w:t>联系</w:t>
      </w:r>
      <w:r>
        <w:rPr>
          <w:spacing w:val="-3"/>
          <w:sz w:val="24"/>
          <w:szCs w:val="24"/>
        </w:rPr>
        <w:t>人</w:t>
      </w:r>
      <w:r>
        <w:rPr>
          <w:sz w:val="24"/>
          <w:szCs w:val="24"/>
        </w:rPr>
        <w:t>：</w:t>
      </w:r>
      <w:r>
        <w:rPr>
          <w:rFonts w:hint="eastAsia"/>
          <w:sz w:val="24"/>
          <w:szCs w:val="24"/>
          <w:lang w:val="en-US" w:eastAsia="zh-CN"/>
        </w:rPr>
        <w:t>谢芳</w:t>
      </w:r>
      <w:bookmarkStart w:id="15" w:name="_GoBack"/>
      <w:bookmarkEnd w:id="15"/>
      <w:r>
        <w:rPr>
          <w:rFonts w:ascii="Times New Roman" w:eastAsia="Times New Roman"/>
          <w:sz w:val="24"/>
          <w:szCs w:val="24"/>
        </w:rPr>
        <w:tab/>
      </w:r>
      <w:r>
        <w:rPr>
          <w:sz w:val="24"/>
          <w:szCs w:val="24"/>
        </w:rPr>
        <w:t>邮</w:t>
      </w:r>
      <w:r>
        <w:rPr>
          <w:sz w:val="24"/>
          <w:szCs w:val="24"/>
        </w:rPr>
        <w:tab/>
      </w:r>
      <w:r>
        <w:rPr>
          <w:sz w:val="24"/>
          <w:szCs w:val="24"/>
        </w:rPr>
        <w:t>编：</w:t>
      </w:r>
      <w:r>
        <w:rPr>
          <w:rFonts w:ascii="Times New Roman" w:eastAsia="Times New Roman"/>
          <w:sz w:val="24"/>
          <w:szCs w:val="24"/>
        </w:rPr>
        <w:t>100169</w:t>
      </w:r>
    </w:p>
    <w:p>
      <w:pPr>
        <w:pStyle w:val="10"/>
        <w:keepNext w:val="0"/>
        <w:keepLines w:val="0"/>
        <w:pageBreakBefore w:val="0"/>
        <w:widowControl w:val="0"/>
        <w:tabs>
          <w:tab w:val="left" w:pos="1056"/>
          <w:tab w:val="left" w:pos="3437"/>
          <w:tab w:val="left" w:pos="4066"/>
        </w:tabs>
        <w:kinsoku/>
        <w:wordWrap/>
        <w:overflowPunct/>
        <w:topLinePunct w:val="0"/>
        <w:autoSpaceDE w:val="0"/>
        <w:autoSpaceDN w:val="0"/>
        <w:bidi w:val="0"/>
        <w:adjustRightInd/>
        <w:snapToGrid/>
        <w:spacing w:line="360" w:lineRule="auto"/>
        <w:ind w:left="634"/>
        <w:textAlignment w:val="auto"/>
        <w:rPr>
          <w:rFonts w:ascii="Times New Roman" w:eastAsia="Times New Roman"/>
          <w:sz w:val="24"/>
          <w:szCs w:val="24"/>
        </w:rPr>
      </w:pPr>
      <w:r>
        <w:rPr>
          <w:sz w:val="24"/>
          <w:szCs w:val="24"/>
        </w:rPr>
        <w:t>电</w:t>
      </w:r>
      <w:r>
        <w:rPr>
          <w:sz w:val="24"/>
          <w:szCs w:val="24"/>
        </w:rPr>
        <w:tab/>
      </w:r>
      <w:r>
        <w:rPr>
          <w:spacing w:val="-3"/>
          <w:sz w:val="24"/>
          <w:szCs w:val="24"/>
        </w:rPr>
        <w:t>话</w:t>
      </w:r>
      <w:r>
        <w:rPr>
          <w:sz w:val="24"/>
          <w:szCs w:val="24"/>
        </w:rPr>
        <w:t>：</w:t>
      </w:r>
      <w:r>
        <w:rPr>
          <w:rFonts w:ascii="Times New Roman" w:eastAsia="Times New Roman"/>
          <w:sz w:val="24"/>
          <w:szCs w:val="24"/>
        </w:rPr>
        <w:t>010-88889999</w:t>
      </w:r>
      <w:r>
        <w:rPr>
          <w:rFonts w:ascii="Times New Roman" w:eastAsia="Times New Roman"/>
          <w:sz w:val="24"/>
          <w:szCs w:val="24"/>
        </w:rPr>
        <w:tab/>
      </w:r>
      <w:r>
        <w:rPr>
          <w:sz w:val="24"/>
          <w:szCs w:val="24"/>
        </w:rPr>
        <w:t>传</w:t>
      </w:r>
      <w:r>
        <w:rPr>
          <w:sz w:val="24"/>
          <w:szCs w:val="24"/>
        </w:rPr>
        <w:tab/>
      </w:r>
      <w:r>
        <w:rPr>
          <w:sz w:val="24"/>
          <w:szCs w:val="24"/>
        </w:rPr>
        <w:t>真：</w:t>
      </w:r>
      <w:r>
        <w:rPr>
          <w:rFonts w:ascii="Times New Roman" w:eastAsia="Times New Roman"/>
          <w:sz w:val="24"/>
          <w:szCs w:val="24"/>
        </w:rPr>
        <w:t>010-88889999</w:t>
      </w: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spacing w:before="11"/>
        <w:rPr>
          <w:rFonts w:ascii="Times New Roman"/>
          <w:sz w:val="23"/>
        </w:rPr>
      </w:pPr>
    </w:p>
    <w:p>
      <w:pPr>
        <w:pStyle w:val="2"/>
        <w:tabs>
          <w:tab w:val="left" w:pos="1582"/>
        </w:tabs>
        <w:ind w:right="5"/>
        <w:sectPr>
          <w:pgSz w:w="11910" w:h="16840"/>
          <w:pgMar w:top="1100" w:right="980" w:bottom="1600" w:left="1260" w:header="877" w:footer="1420" w:gutter="0"/>
          <w:pgNumType w:fmt="decimal"/>
        </w:sectPr>
      </w:pPr>
      <w:bookmarkStart w:id="7" w:name="_Toc25978_WPSOffice_Level1"/>
      <w:r>
        <w:t>第</w:t>
      </w:r>
      <w:r>
        <w:rPr>
          <w:spacing w:val="4"/>
        </w:rPr>
        <w:t>二</w:t>
      </w:r>
      <w:r>
        <w:t>章</w:t>
      </w:r>
      <w:r>
        <w:tab/>
      </w:r>
      <w:r>
        <w:t>投</w:t>
      </w:r>
      <w:r>
        <w:rPr>
          <w:spacing w:val="4"/>
        </w:rPr>
        <w:t>标</w:t>
      </w:r>
      <w:r>
        <w:t>人</w:t>
      </w:r>
      <w:r>
        <w:rPr>
          <w:spacing w:val="4"/>
        </w:rPr>
        <w:t>须知</w:t>
      </w:r>
      <w:bookmarkEnd w:id="7"/>
    </w:p>
    <w:p>
      <w:pPr>
        <w:pStyle w:val="10"/>
        <w:spacing w:before="6"/>
        <w:rPr>
          <w:sz w:val="18"/>
        </w:rPr>
      </w:pPr>
    </w:p>
    <w:p>
      <w:pPr>
        <w:pStyle w:val="3"/>
        <w:ind w:left="278" w:right="276"/>
      </w:pPr>
      <w:r>
        <w:t>投标人须知</w:t>
      </w:r>
    </w:p>
    <w:p>
      <w:pPr>
        <w:pStyle w:val="10"/>
        <w:spacing w:before="10"/>
        <w:rPr>
          <w:rFonts w:ascii="黑体"/>
          <w:sz w:val="10"/>
        </w:rPr>
      </w:pPr>
    </w:p>
    <w:p>
      <w:pPr>
        <w:pStyle w:val="10"/>
        <w:spacing w:before="72"/>
        <w:ind w:left="214"/>
        <w:rPr>
          <w:sz w:val="24"/>
          <w:szCs w:val="24"/>
        </w:rPr>
      </w:pPr>
      <w:r>
        <w:rPr>
          <w:sz w:val="24"/>
          <w:szCs w:val="24"/>
        </w:rPr>
        <w:t>说明</w:t>
      </w:r>
    </w:p>
    <w:p>
      <w:pPr>
        <w:pStyle w:val="10"/>
        <w:spacing w:before="8"/>
        <w:rPr>
          <w:sz w:val="24"/>
          <w:szCs w:val="24"/>
        </w:rPr>
      </w:pPr>
    </w:p>
    <w:p>
      <w:pPr>
        <w:pStyle w:val="17"/>
        <w:numPr>
          <w:ilvl w:val="0"/>
          <w:numId w:val="1"/>
        </w:numPr>
        <w:tabs>
          <w:tab w:val="left" w:pos="532"/>
        </w:tabs>
        <w:spacing w:before="0" w:after="0" w:line="240" w:lineRule="auto"/>
        <w:ind w:left="531" w:right="0" w:hanging="318"/>
        <w:jc w:val="left"/>
        <w:rPr>
          <w:sz w:val="24"/>
          <w:szCs w:val="24"/>
        </w:rPr>
      </w:pPr>
      <w:r>
        <w:rPr>
          <w:spacing w:val="-3"/>
          <w:sz w:val="24"/>
          <w:szCs w:val="24"/>
        </w:rPr>
        <w:t>资金</w:t>
      </w:r>
    </w:p>
    <w:p>
      <w:pPr>
        <w:pStyle w:val="17"/>
        <w:numPr>
          <w:ilvl w:val="0"/>
          <w:numId w:val="0"/>
        </w:numPr>
        <w:tabs>
          <w:tab w:val="left" w:pos="532"/>
        </w:tabs>
        <w:spacing w:before="129" w:after="0" w:line="357" w:lineRule="auto"/>
        <w:ind w:right="203" w:rightChars="0" w:firstLine="666" w:firstLineChars="300"/>
        <w:jc w:val="left"/>
        <w:rPr>
          <w:sz w:val="24"/>
          <w:szCs w:val="24"/>
        </w:rPr>
      </w:pPr>
      <w:r>
        <w:rPr>
          <w:spacing w:val="-9"/>
          <w:sz w:val="24"/>
          <w:szCs w:val="24"/>
        </w:rPr>
        <w:t xml:space="preserve">招标人计划将一部分资金用于支付本次 </w:t>
      </w:r>
      <w:r>
        <w:rPr>
          <w:spacing w:val="-6"/>
          <w:sz w:val="24"/>
          <w:szCs w:val="24"/>
        </w:rPr>
        <w:t>招标后所签订的合同项下的款项。</w:t>
      </w:r>
    </w:p>
    <w:p>
      <w:pPr>
        <w:pStyle w:val="10"/>
        <w:spacing w:line="269" w:lineRule="exact"/>
        <w:ind w:left="214"/>
        <w:rPr>
          <w:sz w:val="24"/>
          <w:szCs w:val="24"/>
        </w:rPr>
      </w:pPr>
      <w:r>
        <w:rPr>
          <w:rFonts w:hint="eastAsia"/>
          <w:sz w:val="24"/>
          <w:szCs w:val="24"/>
          <w:lang w:val="en-US" w:eastAsia="zh-CN"/>
        </w:rPr>
        <w:t>2</w:t>
      </w:r>
      <w:r>
        <w:rPr>
          <w:sz w:val="24"/>
          <w:szCs w:val="24"/>
        </w:rPr>
        <w:t>. 招标人、招标代理机构、招标方及合格的投标人</w:t>
      </w:r>
    </w:p>
    <w:p>
      <w:pPr>
        <w:pStyle w:val="17"/>
        <w:numPr>
          <w:ilvl w:val="1"/>
          <w:numId w:val="2"/>
        </w:numPr>
        <w:tabs>
          <w:tab w:val="left" w:pos="637"/>
        </w:tabs>
        <w:spacing w:before="129" w:after="0" w:line="240" w:lineRule="auto"/>
        <w:ind w:left="636" w:right="0" w:hanging="423"/>
        <w:jc w:val="left"/>
        <w:rPr>
          <w:sz w:val="24"/>
          <w:szCs w:val="24"/>
        </w:rPr>
      </w:pPr>
      <w:r>
        <w:rPr>
          <w:spacing w:val="-3"/>
          <w:sz w:val="24"/>
          <w:szCs w:val="24"/>
        </w:rPr>
        <w:t>招标人：招标人是指提出国内招标采购货物的国家机关、企业、事业单位或其它组织。</w:t>
      </w:r>
    </w:p>
    <w:p>
      <w:pPr>
        <w:pStyle w:val="17"/>
        <w:numPr>
          <w:ilvl w:val="1"/>
          <w:numId w:val="2"/>
        </w:numPr>
        <w:tabs>
          <w:tab w:val="left" w:pos="637"/>
        </w:tabs>
        <w:spacing w:before="132" w:after="0" w:line="357" w:lineRule="auto"/>
        <w:ind w:left="574" w:right="203" w:hanging="360"/>
        <w:jc w:val="left"/>
        <w:rPr>
          <w:sz w:val="24"/>
          <w:szCs w:val="24"/>
        </w:rPr>
      </w:pPr>
      <w:r>
        <w:rPr>
          <w:sz w:val="24"/>
          <w:szCs w:val="24"/>
        </w:rPr>
        <w:tab/>
      </w:r>
      <w:r>
        <w:rPr>
          <w:spacing w:val="-3"/>
          <w:sz w:val="24"/>
          <w:szCs w:val="24"/>
        </w:rPr>
        <w:t>招标代理机构：招标代理机构（以下简称招标机构）是指依照国家有关部门的管理规定，依法设立并取得招标资格证书、从事招标代理业务的中介组织。</w:t>
      </w:r>
    </w:p>
    <w:p>
      <w:pPr>
        <w:pStyle w:val="17"/>
        <w:numPr>
          <w:ilvl w:val="1"/>
          <w:numId w:val="2"/>
        </w:numPr>
        <w:tabs>
          <w:tab w:val="left" w:pos="584"/>
        </w:tabs>
        <w:spacing w:before="0" w:after="0" w:line="267" w:lineRule="exact"/>
        <w:ind w:left="583" w:right="0" w:hanging="370"/>
        <w:jc w:val="left"/>
        <w:rPr>
          <w:sz w:val="24"/>
          <w:szCs w:val="24"/>
        </w:rPr>
      </w:pPr>
      <w:r>
        <w:rPr>
          <w:spacing w:val="-3"/>
          <w:sz w:val="24"/>
          <w:szCs w:val="24"/>
        </w:rPr>
        <w:t>招标方：招标方是指招标人和招标机构。</w:t>
      </w:r>
    </w:p>
    <w:p>
      <w:pPr>
        <w:pStyle w:val="17"/>
        <w:numPr>
          <w:ilvl w:val="1"/>
          <w:numId w:val="2"/>
        </w:numPr>
        <w:tabs>
          <w:tab w:val="left" w:pos="637"/>
        </w:tabs>
        <w:spacing w:before="132" w:after="0" w:line="240" w:lineRule="auto"/>
        <w:ind w:left="636" w:right="0" w:hanging="423"/>
        <w:jc w:val="left"/>
        <w:rPr>
          <w:sz w:val="24"/>
          <w:szCs w:val="24"/>
        </w:rPr>
      </w:pPr>
      <w:r>
        <w:rPr>
          <w:spacing w:val="-3"/>
          <w:sz w:val="24"/>
          <w:szCs w:val="24"/>
        </w:rPr>
        <w:t>合格的投标人</w:t>
      </w:r>
    </w:p>
    <w:p>
      <w:pPr>
        <w:pStyle w:val="17"/>
        <w:numPr>
          <w:ilvl w:val="2"/>
          <w:numId w:val="2"/>
        </w:numPr>
        <w:tabs>
          <w:tab w:val="left" w:pos="1053"/>
          <w:tab w:val="left" w:pos="1054"/>
        </w:tabs>
        <w:spacing w:before="132" w:after="0" w:line="355" w:lineRule="auto"/>
        <w:ind w:left="214" w:right="203" w:firstLine="360"/>
        <w:jc w:val="left"/>
        <w:rPr>
          <w:sz w:val="24"/>
          <w:szCs w:val="24"/>
        </w:rPr>
      </w:pPr>
      <w:r>
        <w:rPr>
          <w:spacing w:val="-3"/>
          <w:sz w:val="24"/>
          <w:szCs w:val="24"/>
        </w:rPr>
        <w:t>凡是在中华人民共和国依照《中华人民共和国公司法》注册的、具有法人资格的有能力提供招标货物的厂商或授权供应商均可投标。</w:t>
      </w:r>
    </w:p>
    <w:p>
      <w:pPr>
        <w:pStyle w:val="17"/>
        <w:numPr>
          <w:ilvl w:val="2"/>
          <w:numId w:val="2"/>
        </w:numPr>
        <w:tabs>
          <w:tab w:val="left" w:pos="1053"/>
          <w:tab w:val="left" w:pos="1054"/>
        </w:tabs>
        <w:spacing w:before="2" w:after="0" w:line="240" w:lineRule="auto"/>
        <w:ind w:left="1054" w:right="0" w:hanging="480"/>
        <w:jc w:val="left"/>
        <w:rPr>
          <w:sz w:val="24"/>
          <w:szCs w:val="24"/>
        </w:rPr>
      </w:pPr>
      <w:r>
        <w:rPr>
          <w:spacing w:val="-8"/>
          <w:sz w:val="24"/>
          <w:szCs w:val="24"/>
        </w:rPr>
        <w:t xml:space="preserve">投标人团队中至少有 </w:t>
      </w:r>
      <w:r>
        <w:rPr>
          <w:rFonts w:hint="eastAsia"/>
          <w:spacing w:val="-8"/>
          <w:sz w:val="24"/>
          <w:szCs w:val="24"/>
          <w:lang w:val="en-US" w:eastAsia="zh-CN"/>
        </w:rPr>
        <w:t>2</w:t>
      </w:r>
      <w:r>
        <w:rPr>
          <w:spacing w:val="-23"/>
          <w:sz w:val="24"/>
          <w:szCs w:val="24"/>
        </w:rPr>
        <w:t xml:space="preserve"> 个具有 </w:t>
      </w:r>
      <w:r>
        <w:rPr>
          <w:rFonts w:hint="eastAsia"/>
          <w:spacing w:val="-23"/>
          <w:sz w:val="24"/>
          <w:szCs w:val="24"/>
          <w:lang w:val="en-US" w:eastAsia="zh-CN"/>
        </w:rPr>
        <w:t>3</w:t>
      </w:r>
      <w:r>
        <w:rPr>
          <w:spacing w:val="-9"/>
          <w:sz w:val="24"/>
          <w:szCs w:val="24"/>
        </w:rPr>
        <w:t xml:space="preserve"> 年以上电子商务系统软件开发经验的技术人员；</w:t>
      </w:r>
    </w:p>
    <w:p>
      <w:pPr>
        <w:pStyle w:val="17"/>
        <w:numPr>
          <w:ilvl w:val="2"/>
          <w:numId w:val="2"/>
        </w:numPr>
        <w:tabs>
          <w:tab w:val="left" w:pos="1053"/>
          <w:tab w:val="left" w:pos="1054"/>
        </w:tabs>
        <w:spacing w:before="132" w:after="0" w:line="240" w:lineRule="auto"/>
        <w:ind w:left="1054" w:right="0" w:hanging="480"/>
        <w:jc w:val="left"/>
        <w:rPr>
          <w:sz w:val="24"/>
          <w:szCs w:val="24"/>
        </w:rPr>
      </w:pPr>
      <w:r>
        <w:rPr>
          <w:sz w:val="24"/>
          <w:szCs w:val="24"/>
        </w:rPr>
        <w:t>20</w:t>
      </w:r>
      <w:r>
        <w:rPr>
          <w:rFonts w:hint="eastAsia"/>
          <w:sz w:val="24"/>
          <w:szCs w:val="24"/>
          <w:lang w:val="en-US" w:eastAsia="zh-CN"/>
        </w:rPr>
        <w:t>12</w:t>
      </w:r>
      <w:r>
        <w:rPr>
          <w:spacing w:val="-12"/>
          <w:sz w:val="24"/>
          <w:szCs w:val="24"/>
        </w:rPr>
        <w:t xml:space="preserve"> 年以来，省级电子商务相关软件开发案例达到 </w:t>
      </w:r>
      <w:r>
        <w:rPr>
          <w:sz w:val="24"/>
          <w:szCs w:val="24"/>
        </w:rPr>
        <w:t>3</w:t>
      </w:r>
      <w:r>
        <w:rPr>
          <w:spacing w:val="-12"/>
          <w:sz w:val="24"/>
          <w:szCs w:val="24"/>
        </w:rPr>
        <w:t xml:space="preserve"> 个以上；</w:t>
      </w:r>
    </w:p>
    <w:p>
      <w:pPr>
        <w:pStyle w:val="17"/>
        <w:numPr>
          <w:ilvl w:val="2"/>
          <w:numId w:val="2"/>
        </w:numPr>
        <w:tabs>
          <w:tab w:val="left" w:pos="1053"/>
          <w:tab w:val="left" w:pos="1054"/>
        </w:tabs>
        <w:spacing w:before="130" w:after="0" w:line="240" w:lineRule="auto"/>
        <w:ind w:left="1054" w:right="0" w:hanging="480"/>
        <w:jc w:val="left"/>
        <w:rPr>
          <w:sz w:val="24"/>
          <w:szCs w:val="24"/>
        </w:rPr>
      </w:pPr>
      <w:r>
        <w:rPr>
          <w:spacing w:val="-3"/>
          <w:sz w:val="24"/>
          <w:szCs w:val="24"/>
        </w:rPr>
        <w:t>不允许联合投标。</w:t>
      </w:r>
    </w:p>
    <w:p>
      <w:pPr>
        <w:pStyle w:val="17"/>
        <w:numPr>
          <w:ilvl w:val="2"/>
          <w:numId w:val="2"/>
        </w:numPr>
        <w:tabs>
          <w:tab w:val="left" w:pos="1053"/>
          <w:tab w:val="left" w:pos="1054"/>
        </w:tabs>
        <w:spacing w:before="132" w:after="0" w:line="357" w:lineRule="auto"/>
        <w:ind w:left="214" w:right="204" w:firstLine="360"/>
        <w:jc w:val="left"/>
        <w:rPr>
          <w:sz w:val="24"/>
          <w:szCs w:val="24"/>
        </w:rPr>
      </w:pPr>
      <w:r>
        <w:rPr>
          <w:spacing w:val="-3"/>
          <w:sz w:val="24"/>
          <w:szCs w:val="24"/>
        </w:rPr>
        <w:t>投标人不得直接或间接地与招标人为采购本次招标的货物进行设计、编制规范和其他文件所委托的咨询公司或其附属机构有任何关联。</w:t>
      </w:r>
    </w:p>
    <w:p>
      <w:pPr>
        <w:pStyle w:val="17"/>
        <w:numPr>
          <w:ilvl w:val="2"/>
          <w:numId w:val="2"/>
        </w:numPr>
        <w:tabs>
          <w:tab w:val="left" w:pos="1053"/>
          <w:tab w:val="left" w:pos="1054"/>
        </w:tabs>
        <w:spacing w:before="0" w:after="0" w:line="357" w:lineRule="auto"/>
        <w:ind w:left="214" w:right="204" w:firstLine="360"/>
        <w:jc w:val="left"/>
        <w:rPr>
          <w:sz w:val="24"/>
          <w:szCs w:val="24"/>
        </w:rPr>
      </w:pPr>
      <w:r>
        <w:rPr>
          <w:spacing w:val="-3"/>
          <w:sz w:val="24"/>
          <w:szCs w:val="24"/>
        </w:rPr>
        <w:t>投标人必须向招标机构购买招标文件并登记备案，未向招标机构购买招标文件并登记备案的潜在投标人均无资格参加投标。</w:t>
      </w:r>
    </w:p>
    <w:p>
      <w:pPr>
        <w:pStyle w:val="17"/>
        <w:numPr>
          <w:ilvl w:val="0"/>
          <w:numId w:val="3"/>
        </w:numPr>
        <w:tabs>
          <w:tab w:val="left" w:pos="427"/>
        </w:tabs>
        <w:spacing w:before="0" w:after="0" w:line="269" w:lineRule="exact"/>
        <w:ind w:left="426" w:right="0" w:hanging="213"/>
        <w:jc w:val="left"/>
        <w:rPr>
          <w:sz w:val="24"/>
          <w:szCs w:val="24"/>
        </w:rPr>
      </w:pPr>
      <w:r>
        <w:rPr>
          <w:spacing w:val="-3"/>
          <w:sz w:val="24"/>
          <w:szCs w:val="24"/>
        </w:rPr>
        <w:t>合格的货物和服务</w:t>
      </w:r>
    </w:p>
    <w:p>
      <w:pPr>
        <w:pStyle w:val="17"/>
        <w:numPr>
          <w:ilvl w:val="1"/>
          <w:numId w:val="3"/>
        </w:numPr>
        <w:tabs>
          <w:tab w:val="left" w:pos="584"/>
        </w:tabs>
        <w:spacing w:before="132" w:after="0" w:line="240" w:lineRule="auto"/>
        <w:ind w:left="583" w:right="0" w:hanging="370"/>
        <w:jc w:val="left"/>
        <w:rPr>
          <w:sz w:val="24"/>
          <w:szCs w:val="24"/>
        </w:rPr>
      </w:pPr>
      <w:r>
        <w:rPr>
          <w:spacing w:val="-3"/>
          <w:sz w:val="24"/>
          <w:szCs w:val="24"/>
        </w:rPr>
        <w:t>货物系指投标人按招标文件规定，须向招标人提供的符合招标文件要求的相关的货物。</w:t>
      </w:r>
    </w:p>
    <w:p>
      <w:pPr>
        <w:pStyle w:val="17"/>
        <w:numPr>
          <w:ilvl w:val="1"/>
          <w:numId w:val="3"/>
        </w:numPr>
        <w:tabs>
          <w:tab w:val="left" w:pos="584"/>
        </w:tabs>
        <w:spacing w:before="132" w:after="0" w:line="355" w:lineRule="auto"/>
        <w:ind w:left="214" w:right="98" w:firstLine="0"/>
        <w:jc w:val="left"/>
        <w:rPr>
          <w:sz w:val="24"/>
          <w:szCs w:val="24"/>
        </w:rPr>
      </w:pPr>
      <w:r>
        <w:rPr>
          <w:spacing w:val="-9"/>
          <w:sz w:val="24"/>
          <w:szCs w:val="24"/>
        </w:rPr>
        <w:t>服务系指招标文件规定的投标人须承担的与投标货物有关的辅助服务,如运输、保险、安装、调试、</w:t>
      </w:r>
      <w:r>
        <w:rPr>
          <w:spacing w:val="-5"/>
          <w:sz w:val="24"/>
          <w:szCs w:val="24"/>
        </w:rPr>
        <w:t>技术培训、售后服务以及其他类似的义务。</w:t>
      </w:r>
    </w:p>
    <w:p>
      <w:pPr>
        <w:pStyle w:val="10"/>
        <w:spacing w:line="357" w:lineRule="auto"/>
        <w:ind w:right="7347" w:firstLine="240" w:firstLineChars="100"/>
        <w:jc w:val="both"/>
        <w:rPr>
          <w:sz w:val="24"/>
          <w:szCs w:val="24"/>
        </w:rPr>
      </w:pPr>
      <w:r>
        <w:rPr>
          <w:rFonts w:hint="eastAsia"/>
          <w:sz w:val="24"/>
          <w:szCs w:val="24"/>
          <w:lang w:val="en-US" w:eastAsia="zh-CN"/>
        </w:rPr>
        <w:t>4</w:t>
      </w:r>
      <w:r>
        <w:rPr>
          <w:sz w:val="24"/>
          <w:szCs w:val="24"/>
        </w:rPr>
        <w:t>.招标文件的澄清</w:t>
      </w:r>
    </w:p>
    <w:p>
      <w:pPr>
        <w:pStyle w:val="10"/>
        <w:spacing w:line="357" w:lineRule="auto"/>
        <w:ind w:left="209" w:leftChars="95" w:right="204" w:firstLine="234" w:firstLineChars="100"/>
        <w:jc w:val="both"/>
        <w:rPr>
          <w:sz w:val="24"/>
          <w:szCs w:val="24"/>
        </w:rPr>
      </w:pPr>
      <w:r>
        <w:rPr>
          <w:spacing w:val="-3"/>
          <w:sz w:val="24"/>
          <w:szCs w:val="24"/>
        </w:rPr>
        <w:t xml:space="preserve"> </w:t>
      </w:r>
      <w:r>
        <w:rPr>
          <w:rFonts w:hint="eastAsia"/>
          <w:spacing w:val="-3"/>
          <w:sz w:val="24"/>
          <w:szCs w:val="24"/>
          <w:lang w:val="en-US" w:eastAsia="zh-CN"/>
        </w:rPr>
        <w:t xml:space="preserve"> </w:t>
      </w:r>
      <w:r>
        <w:rPr>
          <w:spacing w:val="-3"/>
          <w:sz w:val="24"/>
          <w:szCs w:val="24"/>
        </w:rPr>
        <w:t>投标人对招标文件如有疑点要求澄清，应在投标截止期</w:t>
      </w:r>
      <w:r>
        <w:rPr>
          <w:color w:val="auto"/>
          <w:spacing w:val="-2"/>
          <w:sz w:val="24"/>
          <w:szCs w:val="24"/>
        </w:rPr>
        <w:t>十六</w:t>
      </w:r>
      <w:r>
        <w:rPr>
          <w:color w:val="auto"/>
          <w:sz w:val="24"/>
          <w:szCs w:val="24"/>
        </w:rPr>
        <w:t>（16）</w:t>
      </w:r>
      <w:r>
        <w:rPr>
          <w:spacing w:val="-3"/>
          <w:sz w:val="24"/>
          <w:szCs w:val="24"/>
        </w:rPr>
        <w:t>天以前以书面形式通知招标机构，招标机构对投标人的澄清要求均以书面形式予以答复，同时将书面答复发给每个购买招标文件的投标人</w:t>
      </w:r>
      <w:r>
        <w:rPr>
          <w:sz w:val="24"/>
          <w:szCs w:val="24"/>
        </w:rPr>
        <w:t>（</w:t>
      </w:r>
      <w:r>
        <w:rPr>
          <w:spacing w:val="-3"/>
          <w:sz w:val="24"/>
          <w:szCs w:val="24"/>
        </w:rPr>
        <w:t>答复中不包括问题的来源</w:t>
      </w:r>
      <w:r>
        <w:rPr>
          <w:spacing w:val="-108"/>
          <w:sz w:val="24"/>
          <w:szCs w:val="24"/>
        </w:rPr>
        <w:t>）</w:t>
      </w:r>
      <w:r>
        <w:rPr>
          <w:sz w:val="24"/>
          <w:szCs w:val="24"/>
        </w:rPr>
        <w:t>。</w:t>
      </w: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2"/>
        <w:tabs>
          <w:tab w:val="left" w:pos="1582"/>
        </w:tabs>
        <w:spacing w:before="163"/>
        <w:ind w:right="285"/>
        <w:rPr>
          <w:rFonts w:hint="eastAsia" w:eastAsia="黑体"/>
          <w:lang w:val="en-US" w:eastAsia="zh-CN"/>
        </w:rPr>
        <w:sectPr>
          <w:headerReference r:id="rId6" w:type="default"/>
          <w:footerReference r:id="rId7" w:type="default"/>
          <w:pgSz w:w="11910" w:h="16840"/>
          <w:pgMar w:top="1100" w:right="980" w:bottom="1180" w:left="1260" w:header="877" w:footer="995" w:gutter="0"/>
          <w:pgNumType w:fmt="decimal"/>
        </w:sectPr>
      </w:pPr>
      <w:bookmarkStart w:id="8" w:name="_Toc14082_WPSOffice_Level1"/>
      <w:r>
        <w:t>第</w:t>
      </w:r>
      <w:r>
        <w:rPr>
          <w:rFonts w:hint="eastAsia"/>
          <w:lang w:val="en-US" w:eastAsia="zh-CN"/>
        </w:rPr>
        <w:t>三</w:t>
      </w:r>
      <w:r>
        <w:t>章</w:t>
      </w:r>
      <w:r>
        <w:tab/>
      </w:r>
      <w:r>
        <w:rPr>
          <w:rFonts w:hint="eastAsia"/>
          <w:lang w:val="en-US" w:eastAsia="zh-CN"/>
        </w:rPr>
        <w:t>懒人外卖APP设计要求与目标</w:t>
      </w:r>
      <w:bookmarkEnd w:id="8"/>
    </w:p>
    <w:p>
      <w:pPr>
        <w:pStyle w:val="10"/>
        <w:spacing w:before="3"/>
        <w:rPr>
          <w:rFonts w:ascii="黑体"/>
          <w:sz w:val="29"/>
        </w:rPr>
      </w:pPr>
    </w:p>
    <w:p>
      <w:pPr>
        <w:pStyle w:val="3"/>
        <w:rPr>
          <w:rFonts w:hint="eastAsia"/>
          <w:lang w:val="en-US" w:eastAsia="zh-CN"/>
        </w:rPr>
      </w:pPr>
      <w:bookmarkStart w:id="9" w:name="_Toc16277_WPSOffice_Level2"/>
      <w:r>
        <w:rPr>
          <w:rFonts w:hint="eastAsia"/>
          <w:lang w:val="en-US" w:eastAsia="zh-CN"/>
        </w:rPr>
        <w:t>懒人外卖APP业务需求</w:t>
      </w:r>
      <w:bookmarkEnd w:id="9"/>
    </w:p>
    <w:p>
      <w:pPr>
        <w:keepNext w:val="0"/>
        <w:keepLines w:val="0"/>
        <w:pageBreakBefore w:val="0"/>
        <w:widowControl w:val="0"/>
        <w:kinsoku/>
        <w:wordWrap/>
        <w:overflowPunct/>
        <w:topLinePunct w:val="0"/>
        <w:autoSpaceDE w:val="0"/>
        <w:autoSpaceDN w:val="0"/>
        <w:bidi w:val="0"/>
        <w:adjustRightInd/>
        <w:snapToGrid/>
        <w:spacing w:line="360" w:lineRule="auto"/>
        <w:ind w:firstLine="44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outlineLvl w:val="9"/>
        <w:rPr>
          <w:sz w:val="24"/>
          <w:szCs w:val="24"/>
        </w:rPr>
      </w:pPr>
      <w:r>
        <w:rPr>
          <w:rFonts w:hint="eastAsia"/>
          <w:sz w:val="24"/>
          <w:szCs w:val="24"/>
          <w:lang w:val="en-US" w:eastAsia="zh-CN"/>
        </w:rPr>
        <w:t>懒人外卖APP是对用户手机端进行网上点餐的一系列活动进行综合管理的平台系统，</w:t>
      </w:r>
      <w:r>
        <w:rPr>
          <w:sz w:val="24"/>
          <w:szCs w:val="24"/>
        </w:rPr>
        <w:t>本系统目标在于准确搜集客户需求，匹配给对应的商家，根据消费者所处的位置，把最适宜的商家在消费者</w:t>
      </w:r>
      <w:r>
        <w:rPr>
          <w:rFonts w:hint="eastAsia"/>
          <w:sz w:val="24"/>
          <w:szCs w:val="24"/>
          <w:lang w:val="en-US" w:eastAsia="zh-CN"/>
        </w:rPr>
        <w:t>APP</w:t>
      </w:r>
      <w:r>
        <w:rPr>
          <w:rFonts w:hint="eastAsia"/>
          <w:sz w:val="24"/>
          <w:szCs w:val="24"/>
        </w:rPr>
        <w:t>上进行显示。同时消费者可以根据折扣力度，菜品评价，距离远近， 菜品种类销量，送餐速度等对商家进行排序与检索。商家也可以根据自己的实际情况，编写菜单，开店关店，并推荐菜品，特价菜等，来展现商家自己店铺的优势与特色，供消费者选择。</w:t>
      </w:r>
    </w:p>
    <w:p>
      <w:pPr>
        <w:pStyle w:val="10"/>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outlineLvl w:val="9"/>
        <w:rPr>
          <w:sz w:val="24"/>
          <w:szCs w:val="24"/>
        </w:rPr>
      </w:pPr>
      <w:r>
        <w:rPr>
          <w:sz w:val="24"/>
          <w:szCs w:val="24"/>
        </w:rPr>
        <w:t>总之，把线下商务的机会与互联网结合在了一起，让互联网成为线下交易的前台。这样线下服务就可以用线上来揽客，消费者可以用线上来筛选自己需要的服务。</w:t>
      </w:r>
    </w:p>
    <w:p>
      <w:pPr>
        <w:pStyle w:val="10"/>
        <w:keepNext w:val="0"/>
        <w:keepLines w:val="0"/>
        <w:pageBreakBefore w:val="0"/>
        <w:widowControl w:val="0"/>
        <w:kinsoku/>
        <w:wordWrap/>
        <w:overflowPunct/>
        <w:topLinePunct w:val="0"/>
        <w:autoSpaceDE w:val="0"/>
        <w:autoSpaceDN w:val="0"/>
        <w:bidi w:val="0"/>
        <w:adjustRightInd/>
        <w:snapToGrid/>
        <w:spacing w:line="360" w:lineRule="auto"/>
        <w:textAlignment w:val="auto"/>
        <w:outlineLvl w:val="9"/>
        <w:rPr>
          <w:rFonts w:hint="eastAsia" w:eastAsia="宋体"/>
          <w:sz w:val="24"/>
          <w:szCs w:val="24"/>
          <w:lang w:val="en-US" w:eastAsia="zh-CN"/>
        </w:rPr>
      </w:pPr>
    </w:p>
    <w:p>
      <w:pPr>
        <w:pStyle w:val="10"/>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整体要求</w:t>
      </w:r>
    </w:p>
    <w:p>
      <w:pPr>
        <w:pStyle w:val="10"/>
        <w:keepNext w:val="0"/>
        <w:keepLines w:val="0"/>
        <w:pageBreakBefore w:val="0"/>
        <w:widowControl w:val="0"/>
        <w:numPr>
          <w:ilvl w:val="0"/>
          <w:numId w:val="5"/>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系统要求提供普通用户和商家操作平台。</w:t>
      </w:r>
    </w:p>
    <w:p>
      <w:pPr>
        <w:pStyle w:val="10"/>
        <w:keepNext w:val="0"/>
        <w:keepLines w:val="0"/>
        <w:pageBreakBefore w:val="0"/>
        <w:widowControl w:val="0"/>
        <w:numPr>
          <w:ilvl w:val="0"/>
          <w:numId w:val="5"/>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系统要求有严格的权限管理，权限要在数据和功能更各方面都要体现。</w:t>
      </w:r>
    </w:p>
    <w:p>
      <w:pPr>
        <w:pStyle w:val="10"/>
        <w:keepNext w:val="0"/>
        <w:keepLines w:val="0"/>
        <w:pageBreakBefore w:val="0"/>
        <w:widowControl w:val="0"/>
        <w:numPr>
          <w:ilvl w:val="0"/>
          <w:numId w:val="5"/>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系统要有可扩展性，可以在现有的系统的基础上，通过前台就可加挂其它功能模块。</w:t>
      </w:r>
    </w:p>
    <w:p>
      <w:pPr>
        <w:pStyle w:val="10"/>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系统功能描述</w:t>
      </w:r>
    </w:p>
    <w:p>
      <w:pPr>
        <w:pStyle w:val="10"/>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对于每位普通用户，登录系统后，都应该提供如下的功能：</w:t>
      </w:r>
    </w:p>
    <w:p>
      <w:pPr>
        <w:pStyle w:val="10"/>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定位：系统可以根据用户当前所处的位置进行定位，也可以根据用户所选的城市进行定位。</w:t>
      </w:r>
    </w:p>
    <w:p>
      <w:pPr>
        <w:pStyle w:val="10"/>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搜索：系统可以根据用户输入的关键字在用户所选的城市附近搜索。</w:t>
      </w:r>
    </w:p>
    <w:p>
      <w:pPr>
        <w:pStyle w:val="10"/>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推荐：普通用户在进入本系统后，系统会根据用户以往的点餐记录进行同类的推荐，或者推荐用户所选城市附近热门的菜。</w:t>
      </w:r>
    </w:p>
    <w:p>
      <w:pPr>
        <w:pStyle w:val="10"/>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点餐：用户根据自己的喜好进行点餐。</w:t>
      </w:r>
    </w:p>
    <w:p>
      <w:pPr>
        <w:pStyle w:val="10"/>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支付;支持多种付款方式，用户根据自己的实际情况选择微信、支付宝等进行支付。</w:t>
      </w:r>
    </w:p>
    <w:p>
      <w:pPr>
        <w:pStyle w:val="10"/>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个人信息管理：</w:t>
      </w:r>
      <w:r>
        <w:rPr>
          <w:rFonts w:hint="eastAsia"/>
          <w:spacing w:val="-5"/>
          <w:sz w:val="24"/>
          <w:szCs w:val="24"/>
          <w:lang w:val="en-US" w:eastAsia="zh-CN"/>
        </w:rPr>
        <w:t>地址管理，我的收藏管理，我的评价管理，个人信息管理，为用户提供新增地址，编辑地址，删除地址，浏览自己添加的地址，浏览自己的收藏，取消收藏，浏览评价，修改头像，修改邮箱，修改用户名，修改密码的服务。</w:t>
      </w:r>
    </w:p>
    <w:p>
      <w:pPr>
        <w:pStyle w:val="10"/>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登录注册：用户初次进入该系统，应进行注册，注册后有了账户就可以利用账户进行登录。</w:t>
      </w:r>
    </w:p>
    <w:p>
      <w:pPr>
        <w:pStyle w:val="10"/>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收藏管理：用户对自己收藏的餐馆进行管理，收藏的餐馆将会出现在“我的收藏”中，为用户提供浏览服务，方便用户寻找自己满意的餐馆。</w:t>
      </w:r>
    </w:p>
    <w:p>
      <w:pPr>
        <w:pStyle w:val="10"/>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购物车管理：用户对自己的购物车进行管理，提供用户添加商品到购物车，移除购物车中的部分商品，清空购物车服务。</w:t>
      </w:r>
    </w:p>
    <w:p>
      <w:pPr>
        <w:pStyle w:val="10"/>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历史订单：系统为用户提供浏览历史订单，再来一单的服务，用户可浏览自己的订单。</w:t>
      </w:r>
    </w:p>
    <w:p>
      <w:pPr>
        <w:pStyle w:val="10"/>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用户反馈：系统为用户提供了反馈功能，方便用户为系统管理者提供建议以及反馈，以便及时对软件进行优化改进。</w:t>
      </w:r>
    </w:p>
    <w:p>
      <w:pPr>
        <w:pStyle w:val="10"/>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p>
    <w:p>
      <w:pPr>
        <w:pStyle w:val="10"/>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性能需求</w:t>
      </w:r>
    </w:p>
    <w:p>
      <w:pPr>
        <w:pStyle w:val="10"/>
        <w:keepNext w:val="0"/>
        <w:keepLines w:val="0"/>
        <w:pageBreakBefore w:val="0"/>
        <w:widowControl w:val="0"/>
        <w:numPr>
          <w:ilvl w:val="0"/>
          <w:numId w:val="7"/>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本项目的基本性能指标如下：反应时间：3s。</w:t>
      </w:r>
    </w:p>
    <w:p>
      <w:pPr>
        <w:pStyle w:val="10"/>
        <w:keepNext w:val="0"/>
        <w:keepLines w:val="0"/>
        <w:pageBreakBefore w:val="0"/>
        <w:widowControl w:val="0"/>
        <w:numPr>
          <w:ilvl w:val="0"/>
          <w:numId w:val="7"/>
        </w:numPr>
        <w:kinsoku/>
        <w:wordWrap/>
        <w:overflowPunct/>
        <w:topLinePunct w:val="0"/>
        <w:autoSpaceDE w:val="0"/>
        <w:autoSpaceDN w:val="0"/>
        <w:bidi w:val="0"/>
        <w:adjustRightInd/>
        <w:snapToGrid/>
        <w:spacing w:line="360" w:lineRule="auto"/>
        <w:ind w:right="0" w:rightChars="0"/>
        <w:textAlignment w:val="auto"/>
        <w:outlineLvl w:val="9"/>
        <w:rPr>
          <w:rFonts w:hint="eastAsia"/>
          <w:sz w:val="24"/>
          <w:szCs w:val="24"/>
          <w:lang w:val="en-US" w:eastAsia="zh-CN"/>
        </w:rPr>
      </w:pPr>
      <w:r>
        <w:rPr>
          <w:rFonts w:hint="eastAsia"/>
          <w:sz w:val="24"/>
          <w:szCs w:val="24"/>
          <w:lang w:val="en-US" w:eastAsia="zh-CN"/>
        </w:rPr>
        <w:t>用户数：20000人以上。</w:t>
      </w:r>
    </w:p>
    <w:p>
      <w:pPr>
        <w:pStyle w:val="10"/>
        <w:keepNext w:val="0"/>
        <w:keepLines w:val="0"/>
        <w:pageBreakBefore w:val="0"/>
        <w:widowControl w:val="0"/>
        <w:numPr>
          <w:ilvl w:val="0"/>
          <w:numId w:val="7"/>
        </w:numPr>
        <w:kinsoku/>
        <w:wordWrap/>
        <w:overflowPunct/>
        <w:topLinePunct w:val="0"/>
        <w:autoSpaceDE w:val="0"/>
        <w:autoSpaceDN w:val="0"/>
        <w:bidi w:val="0"/>
        <w:adjustRightInd/>
        <w:snapToGrid/>
        <w:spacing w:line="360" w:lineRule="auto"/>
        <w:ind w:right="0" w:rightChars="0"/>
        <w:textAlignment w:val="auto"/>
        <w:outlineLvl w:val="9"/>
        <w:rPr>
          <w:rFonts w:ascii="黑体"/>
          <w:sz w:val="24"/>
          <w:szCs w:val="24"/>
        </w:rPr>
      </w:pPr>
      <w:r>
        <w:rPr>
          <w:rFonts w:hint="eastAsia"/>
          <w:sz w:val="24"/>
          <w:szCs w:val="24"/>
          <w:lang w:val="en-US" w:eastAsia="zh-CN"/>
        </w:rPr>
        <w:t>可靠性：24h*7。</w:t>
      </w:r>
    </w:p>
    <w:p>
      <w:pPr>
        <w:pStyle w:val="10"/>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leftChars="0" w:firstLine="0" w:firstLineChars="0"/>
        <w:textAlignment w:val="auto"/>
        <w:outlineLvl w:val="9"/>
        <w:rPr>
          <w:rFonts w:hint="eastAsia"/>
          <w:sz w:val="24"/>
          <w:szCs w:val="24"/>
          <w:lang w:val="en-US" w:eastAsia="zh-CN"/>
        </w:rPr>
      </w:pPr>
      <w:r>
        <w:rPr>
          <w:rFonts w:hint="eastAsia"/>
          <w:sz w:val="24"/>
          <w:szCs w:val="24"/>
          <w:lang w:val="en-US" w:eastAsia="zh-CN"/>
        </w:rPr>
        <w:t>配置和技术要求</w:t>
      </w:r>
    </w:p>
    <w:p>
      <w:pPr>
        <w:pStyle w:val="10"/>
        <w:keepNext w:val="0"/>
        <w:keepLines w:val="0"/>
        <w:pageBreakBefore w:val="0"/>
        <w:widowControl w:val="0"/>
        <w:numPr>
          <w:ilvl w:val="0"/>
          <w:numId w:val="8"/>
        </w:numPr>
        <w:kinsoku/>
        <w:wordWrap/>
        <w:overflowPunct/>
        <w:topLinePunct w:val="0"/>
        <w:autoSpaceDE w:val="0"/>
        <w:autoSpaceDN w:val="0"/>
        <w:bidi w:val="0"/>
        <w:adjustRightInd/>
        <w:snapToGrid/>
        <w:spacing w:line="360" w:lineRule="auto"/>
        <w:ind w:leftChars="0" w:right="0" w:rightChars="0"/>
        <w:textAlignment w:val="auto"/>
        <w:outlineLvl w:val="9"/>
        <w:rPr>
          <w:rFonts w:hint="eastAsia"/>
          <w:sz w:val="24"/>
          <w:szCs w:val="24"/>
          <w:lang w:val="en-US" w:eastAsia="zh-CN"/>
        </w:rPr>
      </w:pPr>
      <w:r>
        <w:rPr>
          <w:rFonts w:hint="eastAsia"/>
          <w:sz w:val="24"/>
          <w:szCs w:val="24"/>
          <w:lang w:val="en-US" w:eastAsia="zh-CN"/>
        </w:rPr>
        <w:t>体系架构：B/C/S架构。</w:t>
      </w:r>
    </w:p>
    <w:p>
      <w:pPr>
        <w:pStyle w:val="10"/>
        <w:keepNext w:val="0"/>
        <w:keepLines w:val="0"/>
        <w:pageBreakBefore w:val="0"/>
        <w:widowControl w:val="0"/>
        <w:numPr>
          <w:ilvl w:val="0"/>
          <w:numId w:val="8"/>
        </w:numPr>
        <w:kinsoku/>
        <w:wordWrap/>
        <w:overflowPunct/>
        <w:topLinePunct w:val="0"/>
        <w:autoSpaceDE w:val="0"/>
        <w:autoSpaceDN w:val="0"/>
        <w:bidi w:val="0"/>
        <w:adjustRightInd/>
        <w:snapToGrid/>
        <w:spacing w:line="360" w:lineRule="auto"/>
        <w:ind w:leftChars="0" w:right="0" w:rightChars="0"/>
        <w:textAlignment w:val="auto"/>
        <w:outlineLvl w:val="9"/>
        <w:rPr>
          <w:rFonts w:hint="eastAsia"/>
          <w:sz w:val="24"/>
          <w:szCs w:val="24"/>
          <w:lang w:val="en-US" w:eastAsia="zh-CN"/>
        </w:rPr>
      </w:pPr>
      <w:r>
        <w:rPr>
          <w:rFonts w:hint="eastAsia"/>
          <w:sz w:val="24"/>
          <w:szCs w:val="24"/>
          <w:lang w:val="en-US" w:eastAsia="zh-CN"/>
        </w:rPr>
        <w:t>开发技术和环境：JDK8以上、Android SDK10以上。</w:t>
      </w:r>
    </w:p>
    <w:p>
      <w:pPr>
        <w:pStyle w:val="10"/>
        <w:keepNext w:val="0"/>
        <w:keepLines w:val="0"/>
        <w:pageBreakBefore w:val="0"/>
        <w:widowControl w:val="0"/>
        <w:numPr>
          <w:ilvl w:val="0"/>
          <w:numId w:val="8"/>
        </w:numPr>
        <w:kinsoku/>
        <w:wordWrap/>
        <w:overflowPunct/>
        <w:topLinePunct w:val="0"/>
        <w:autoSpaceDE w:val="0"/>
        <w:autoSpaceDN w:val="0"/>
        <w:bidi w:val="0"/>
        <w:adjustRightInd/>
        <w:snapToGrid/>
        <w:spacing w:line="360" w:lineRule="auto"/>
        <w:ind w:leftChars="0" w:right="0" w:rightChars="0"/>
        <w:textAlignment w:val="auto"/>
        <w:outlineLvl w:val="9"/>
        <w:rPr>
          <w:rFonts w:hint="eastAsia"/>
          <w:sz w:val="24"/>
          <w:szCs w:val="24"/>
          <w:lang w:val="en-US" w:eastAsia="zh-CN"/>
        </w:rPr>
      </w:pPr>
      <w:r>
        <w:rPr>
          <w:rFonts w:hint="eastAsia"/>
          <w:sz w:val="24"/>
          <w:szCs w:val="24"/>
          <w:lang w:val="en-US" w:eastAsia="zh-CN"/>
        </w:rPr>
        <w:t>运行环境：Android5.0以上的操作系统。</w:t>
      </w:r>
    </w:p>
    <w:p>
      <w:pPr>
        <w:pStyle w:val="10"/>
        <w:keepNext w:val="0"/>
        <w:keepLines w:val="0"/>
        <w:pageBreakBefore w:val="0"/>
        <w:widowControl w:val="0"/>
        <w:numPr>
          <w:ilvl w:val="0"/>
          <w:numId w:val="8"/>
        </w:numPr>
        <w:kinsoku/>
        <w:wordWrap/>
        <w:overflowPunct/>
        <w:topLinePunct w:val="0"/>
        <w:autoSpaceDE w:val="0"/>
        <w:autoSpaceDN w:val="0"/>
        <w:bidi w:val="0"/>
        <w:adjustRightInd/>
        <w:snapToGrid/>
        <w:spacing w:line="360" w:lineRule="auto"/>
        <w:ind w:leftChars="0" w:right="0" w:rightChars="0"/>
        <w:textAlignment w:val="auto"/>
        <w:outlineLvl w:val="9"/>
        <w:rPr>
          <w:rFonts w:hint="eastAsia"/>
          <w:sz w:val="24"/>
          <w:szCs w:val="24"/>
          <w:lang w:val="en-US" w:eastAsia="zh-CN"/>
        </w:rPr>
      </w:pPr>
      <w:r>
        <w:rPr>
          <w:rFonts w:hint="eastAsia"/>
          <w:sz w:val="24"/>
          <w:szCs w:val="24"/>
          <w:lang w:val="en-US" w:eastAsia="zh-CN"/>
        </w:rPr>
        <w:t>部署：区域中心。</w:t>
      </w:r>
    </w:p>
    <w:p>
      <w:pPr>
        <w:pStyle w:val="10"/>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leftChars="0" w:firstLine="0" w:firstLineChars="0"/>
        <w:textAlignment w:val="auto"/>
        <w:outlineLvl w:val="9"/>
        <w:rPr>
          <w:rFonts w:hint="eastAsia"/>
          <w:sz w:val="24"/>
          <w:szCs w:val="24"/>
          <w:lang w:val="en-US" w:eastAsia="zh-CN"/>
        </w:rPr>
      </w:pPr>
      <w:r>
        <w:rPr>
          <w:rFonts w:hint="eastAsia"/>
          <w:sz w:val="24"/>
          <w:szCs w:val="24"/>
          <w:lang w:val="en-US" w:eastAsia="zh-CN"/>
        </w:rPr>
        <w:t>接口和数据规范</w:t>
      </w:r>
    </w:p>
    <w:p>
      <w:pPr>
        <w:pStyle w:val="10"/>
        <w:keepNext w:val="0"/>
        <w:keepLines w:val="0"/>
        <w:pageBreakBefore w:val="0"/>
        <w:widowControl w:val="0"/>
        <w:numPr>
          <w:ilvl w:val="0"/>
          <w:numId w:val="9"/>
        </w:numPr>
        <w:kinsoku/>
        <w:wordWrap/>
        <w:overflowPunct/>
        <w:topLinePunct w:val="0"/>
        <w:autoSpaceDE w:val="0"/>
        <w:autoSpaceDN w:val="0"/>
        <w:bidi w:val="0"/>
        <w:adjustRightInd/>
        <w:snapToGrid/>
        <w:spacing w:line="360" w:lineRule="auto"/>
        <w:ind w:leftChars="0" w:right="0" w:rightChars="0"/>
        <w:textAlignment w:val="auto"/>
        <w:outlineLvl w:val="9"/>
        <w:rPr>
          <w:rFonts w:hint="eastAsia"/>
          <w:sz w:val="24"/>
          <w:szCs w:val="24"/>
          <w:lang w:val="en-US" w:eastAsia="zh-CN"/>
        </w:rPr>
      </w:pPr>
      <w:r>
        <w:rPr>
          <w:rFonts w:hint="eastAsia"/>
          <w:sz w:val="24"/>
          <w:szCs w:val="24"/>
          <w:lang w:val="en-US" w:eastAsia="zh-CN"/>
        </w:rPr>
        <w:t>与外卖系统的数据接口。</w:t>
      </w:r>
    </w:p>
    <w:p>
      <w:pPr>
        <w:pStyle w:val="10"/>
        <w:keepNext w:val="0"/>
        <w:keepLines w:val="0"/>
        <w:pageBreakBefore w:val="0"/>
        <w:widowControl w:val="0"/>
        <w:numPr>
          <w:ilvl w:val="0"/>
          <w:numId w:val="9"/>
        </w:numPr>
        <w:kinsoku/>
        <w:wordWrap/>
        <w:overflowPunct/>
        <w:topLinePunct w:val="0"/>
        <w:autoSpaceDE w:val="0"/>
        <w:autoSpaceDN w:val="0"/>
        <w:bidi w:val="0"/>
        <w:adjustRightInd/>
        <w:snapToGrid/>
        <w:spacing w:line="360" w:lineRule="auto"/>
        <w:ind w:leftChars="0" w:right="0" w:rightChars="0"/>
        <w:textAlignment w:val="auto"/>
        <w:outlineLvl w:val="9"/>
        <w:rPr>
          <w:rFonts w:hint="eastAsia"/>
          <w:sz w:val="24"/>
          <w:szCs w:val="24"/>
          <w:lang w:val="en-US" w:eastAsia="zh-CN"/>
        </w:rPr>
      </w:pPr>
      <w:r>
        <w:rPr>
          <w:rFonts w:hint="eastAsia"/>
          <w:sz w:val="24"/>
          <w:szCs w:val="24"/>
          <w:lang w:val="en-US" w:eastAsia="zh-CN"/>
        </w:rPr>
        <w:t>与商家系统的数据接口。</w:t>
      </w:r>
    </w:p>
    <w:p>
      <w:pPr>
        <w:pStyle w:val="10"/>
        <w:keepNext w:val="0"/>
        <w:keepLines w:val="0"/>
        <w:pageBreakBefore w:val="0"/>
        <w:widowControl w:val="0"/>
        <w:numPr>
          <w:ilvl w:val="0"/>
          <w:numId w:val="9"/>
        </w:numPr>
        <w:kinsoku/>
        <w:wordWrap/>
        <w:overflowPunct/>
        <w:topLinePunct w:val="0"/>
        <w:autoSpaceDE w:val="0"/>
        <w:autoSpaceDN w:val="0"/>
        <w:bidi w:val="0"/>
        <w:adjustRightInd/>
        <w:snapToGrid/>
        <w:spacing w:line="360" w:lineRule="auto"/>
        <w:ind w:leftChars="0" w:right="0" w:rightChars="0"/>
        <w:textAlignment w:val="auto"/>
        <w:outlineLvl w:val="9"/>
        <w:rPr>
          <w:rFonts w:hint="eastAsia"/>
          <w:sz w:val="24"/>
          <w:szCs w:val="24"/>
          <w:lang w:val="en-US" w:eastAsia="zh-CN"/>
        </w:rPr>
      </w:pPr>
      <w:r>
        <w:rPr>
          <w:rFonts w:hint="eastAsia"/>
          <w:sz w:val="24"/>
          <w:szCs w:val="24"/>
          <w:lang w:val="en-US" w:eastAsia="zh-CN"/>
        </w:rPr>
        <w:t>电子商务基础数据规范。</w:t>
      </w:r>
    </w:p>
    <w:p>
      <w:pPr>
        <w:pStyle w:val="10"/>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leftChars="0" w:firstLine="0" w:firstLineChars="0"/>
        <w:textAlignment w:val="auto"/>
        <w:outlineLvl w:val="9"/>
        <w:rPr>
          <w:rFonts w:hint="eastAsia"/>
          <w:sz w:val="24"/>
          <w:szCs w:val="24"/>
          <w:lang w:val="en-US" w:eastAsia="zh-CN"/>
        </w:rPr>
      </w:pPr>
      <w:r>
        <w:rPr>
          <w:rFonts w:hint="eastAsia"/>
          <w:sz w:val="24"/>
          <w:szCs w:val="24"/>
          <w:lang w:val="en-US" w:eastAsia="zh-CN"/>
        </w:rPr>
        <w:t>实施要求</w:t>
      </w:r>
    </w:p>
    <w:p>
      <w:pPr>
        <w:pStyle w:val="10"/>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textAlignment w:val="auto"/>
        <w:outlineLvl w:val="9"/>
        <w:rPr>
          <w:rFonts w:hint="eastAsia"/>
          <w:sz w:val="24"/>
          <w:szCs w:val="24"/>
          <w:lang w:val="en-US" w:eastAsia="zh-CN"/>
        </w:rPr>
      </w:pPr>
      <w:r>
        <w:rPr>
          <w:rFonts w:hint="eastAsia"/>
          <w:sz w:val="24"/>
          <w:szCs w:val="24"/>
          <w:lang w:val="en-US" w:eastAsia="zh-CN"/>
        </w:rPr>
        <w:t>实施周期：自签约之日起3个月内完成部署和联调。</w:t>
      </w:r>
    </w:p>
    <w:p>
      <w:pPr>
        <w:pStyle w:val="10"/>
        <w:rPr>
          <w:sz w:val="24"/>
        </w:rPr>
      </w:pPr>
    </w:p>
    <w:p>
      <w:pPr>
        <w:pStyle w:val="10"/>
        <w:rPr>
          <w:sz w:val="24"/>
        </w:rPr>
      </w:pPr>
    </w:p>
    <w:p>
      <w:pPr>
        <w:pStyle w:val="10"/>
        <w:rPr>
          <w:sz w:val="24"/>
        </w:rPr>
      </w:pPr>
    </w:p>
    <w:p>
      <w:pPr>
        <w:pStyle w:val="10"/>
        <w:rPr>
          <w:sz w:val="24"/>
        </w:rPr>
      </w:pPr>
    </w:p>
    <w:p>
      <w:pPr>
        <w:pStyle w:val="10"/>
        <w:spacing w:before="9"/>
        <w:rPr>
          <w:sz w:val="28"/>
        </w:rPr>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jc w:val="both"/>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p>
    <w:p>
      <w:pPr>
        <w:pStyle w:val="2"/>
        <w:tabs>
          <w:tab w:val="left" w:pos="1975"/>
        </w:tabs>
        <w:spacing w:before="0"/>
        <w:ind w:left="213"/>
      </w:pPr>
      <w:bookmarkStart w:id="10" w:name="_Toc10224_WPSOffice_Level1"/>
      <w:r>
        <w:t>第</w:t>
      </w:r>
      <w:r>
        <w:rPr>
          <w:rFonts w:hint="eastAsia"/>
          <w:lang w:val="en-US" w:eastAsia="zh-CN"/>
        </w:rPr>
        <w:t>四</w:t>
      </w:r>
      <w:r>
        <w:t>章</w:t>
      </w:r>
      <w:r>
        <w:tab/>
      </w:r>
      <w:r>
        <w:t>附件（投标文件格式）</w:t>
      </w:r>
      <w:bookmarkEnd w:id="10"/>
    </w:p>
    <w:p>
      <w:pPr>
        <w:spacing w:after="0"/>
        <w:sectPr>
          <w:pgSz w:w="11910" w:h="16840"/>
          <w:pgMar w:top="1100" w:right="980" w:bottom="1180" w:left="1260" w:header="877" w:footer="995" w:gutter="0"/>
          <w:pgNumType w:fmt="decimal"/>
        </w:sectPr>
      </w:pPr>
    </w:p>
    <w:p>
      <w:pPr>
        <w:pStyle w:val="10"/>
        <w:spacing w:before="8"/>
        <w:rPr>
          <w:rFonts w:ascii="黑体"/>
          <w:sz w:val="27"/>
        </w:rPr>
      </w:pPr>
    </w:p>
    <w:p>
      <w:pPr>
        <w:pStyle w:val="3"/>
        <w:ind w:right="278"/>
      </w:pPr>
      <w:r>
        <w:t>附件</w:t>
      </w:r>
    </w:p>
    <w:p>
      <w:pPr>
        <w:pStyle w:val="10"/>
        <w:spacing w:before="5"/>
        <w:rPr>
          <w:rFonts w:ascii="黑体"/>
          <w:sz w:val="11"/>
        </w:rPr>
      </w:pPr>
    </w:p>
    <w:p>
      <w:pPr>
        <w:spacing w:after="0"/>
        <w:rPr>
          <w:rFonts w:ascii="黑体"/>
          <w:sz w:val="11"/>
        </w:rPr>
        <w:sectPr>
          <w:pgSz w:w="11910" w:h="16840"/>
          <w:pgMar w:top="1100" w:right="980" w:bottom="1180" w:left="1260" w:header="877" w:footer="995" w:gutter="0"/>
          <w:pgNumType w:fmt="decimal"/>
        </w:sectPr>
      </w:pPr>
    </w:p>
    <w:p>
      <w:pPr>
        <w:pStyle w:val="10"/>
        <w:keepNext w:val="0"/>
        <w:keepLines w:val="0"/>
        <w:pageBreakBefore w:val="0"/>
        <w:widowControl w:val="0"/>
        <w:kinsoku/>
        <w:wordWrap/>
        <w:overflowPunct/>
        <w:topLinePunct w:val="0"/>
        <w:autoSpaceDE w:val="0"/>
        <w:autoSpaceDN w:val="0"/>
        <w:bidi w:val="0"/>
        <w:adjustRightInd/>
        <w:snapToGrid/>
        <w:spacing w:before="78" w:line="360" w:lineRule="auto"/>
        <w:ind w:left="540"/>
        <w:textAlignment w:val="auto"/>
        <w:rPr>
          <w:sz w:val="24"/>
          <w:szCs w:val="24"/>
        </w:rPr>
      </w:pPr>
      <w:r>
        <w:rPr>
          <w:rFonts w:ascii="Times New Roman" w:eastAsia="Times New Roman"/>
          <w:sz w:val="24"/>
          <w:szCs w:val="24"/>
        </w:rPr>
        <w:t>1</w:t>
      </w:r>
      <w:r>
        <w:rPr>
          <w:sz w:val="24"/>
          <w:szCs w:val="24"/>
        </w:rPr>
        <w:t>、投标书格式</w:t>
      </w:r>
    </w:p>
    <w:p>
      <w:pPr>
        <w:pStyle w:val="10"/>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rPr>
      </w:pPr>
    </w:p>
    <w:p>
      <w:pPr>
        <w:pStyle w:val="10"/>
        <w:keepNext w:val="0"/>
        <w:keepLines w:val="0"/>
        <w:pageBreakBefore w:val="0"/>
        <w:widowControl w:val="0"/>
        <w:kinsoku/>
        <w:wordWrap/>
        <w:overflowPunct/>
        <w:topLinePunct w:val="0"/>
        <w:autoSpaceDE w:val="0"/>
        <w:autoSpaceDN w:val="0"/>
        <w:bidi w:val="0"/>
        <w:adjustRightInd/>
        <w:snapToGrid/>
        <w:spacing w:before="193" w:line="360" w:lineRule="auto"/>
        <w:ind w:left="540"/>
        <w:textAlignment w:val="auto"/>
        <w:rPr>
          <w:sz w:val="24"/>
          <w:szCs w:val="24"/>
        </w:rPr>
      </w:pPr>
      <w:r>
        <w:rPr>
          <w:sz w:val="24"/>
          <w:szCs w:val="24"/>
        </w:rPr>
        <w:t>致：XXX</w:t>
      </w:r>
      <w:r>
        <w:rPr>
          <w:spacing w:val="-14"/>
          <w:sz w:val="24"/>
          <w:szCs w:val="24"/>
        </w:rPr>
        <w:t xml:space="preserve"> 开发区</w:t>
      </w:r>
    </w:p>
    <w:p>
      <w:pPr>
        <w:pStyle w:val="10"/>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rPr>
      </w:pPr>
      <w:r>
        <w:rPr>
          <w:sz w:val="24"/>
          <w:szCs w:val="24"/>
        </w:rPr>
        <w:br w:type="column"/>
      </w:r>
    </w:p>
    <w:p>
      <w:pPr>
        <w:pStyle w:val="10"/>
        <w:keepNext w:val="0"/>
        <w:keepLines w:val="0"/>
        <w:pageBreakBefore w:val="0"/>
        <w:widowControl w:val="0"/>
        <w:kinsoku/>
        <w:wordWrap/>
        <w:overflowPunct/>
        <w:topLinePunct w:val="0"/>
        <w:autoSpaceDE w:val="0"/>
        <w:autoSpaceDN w:val="0"/>
        <w:bidi w:val="0"/>
        <w:adjustRightInd/>
        <w:snapToGrid/>
        <w:spacing w:before="10" w:line="360" w:lineRule="auto"/>
        <w:textAlignment w:val="auto"/>
        <w:rPr>
          <w:sz w:val="24"/>
          <w:szCs w:val="24"/>
        </w:rPr>
      </w:pPr>
    </w:p>
    <w:p>
      <w:pPr>
        <w:pStyle w:val="10"/>
        <w:keepNext w:val="0"/>
        <w:keepLines w:val="0"/>
        <w:pageBreakBefore w:val="0"/>
        <w:widowControl w:val="0"/>
        <w:kinsoku/>
        <w:wordWrap/>
        <w:overflowPunct/>
        <w:topLinePunct w:val="0"/>
        <w:autoSpaceDE w:val="0"/>
        <w:autoSpaceDN w:val="0"/>
        <w:bidi w:val="0"/>
        <w:adjustRightInd/>
        <w:snapToGrid/>
        <w:spacing w:before="1" w:line="360" w:lineRule="auto"/>
        <w:ind w:left="540"/>
        <w:textAlignment w:val="auto"/>
        <w:rPr>
          <w:sz w:val="24"/>
          <w:szCs w:val="24"/>
        </w:rPr>
      </w:pPr>
      <w:r>
        <w:rPr>
          <w:sz w:val="24"/>
          <w:szCs w:val="24"/>
        </w:rPr>
        <w:t>投标书</w:t>
      </w:r>
    </w:p>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sz w:val="24"/>
          <w:szCs w:val="24"/>
        </w:rPr>
        <w:sectPr>
          <w:type w:val="continuous"/>
          <w:pgSz w:w="11910" w:h="16840"/>
          <w:pgMar w:top="1580" w:right="980" w:bottom="280" w:left="1260" w:header="720" w:footer="720" w:gutter="0"/>
          <w:pgNumType w:fmt="decimal"/>
          <w:cols w:equalWidth="0" w:num="2">
            <w:col w:w="2002" w:space="1836"/>
            <w:col w:w="5832"/>
          </w:cols>
        </w:sectPr>
      </w:pPr>
    </w:p>
    <w:p>
      <w:pPr>
        <w:pStyle w:val="10"/>
        <w:keepNext w:val="0"/>
        <w:keepLines w:val="0"/>
        <w:pageBreakBefore w:val="0"/>
        <w:widowControl w:val="0"/>
        <w:kinsoku/>
        <w:wordWrap/>
        <w:overflowPunct/>
        <w:topLinePunct w:val="0"/>
        <w:autoSpaceDE w:val="0"/>
        <w:autoSpaceDN w:val="0"/>
        <w:bidi w:val="0"/>
        <w:adjustRightInd/>
        <w:snapToGrid/>
        <w:spacing w:before="43" w:line="360" w:lineRule="auto"/>
        <w:ind w:left="540" w:right="811"/>
        <w:jc w:val="both"/>
        <w:textAlignment w:val="auto"/>
        <w:rPr>
          <w:sz w:val="24"/>
          <w:szCs w:val="24"/>
        </w:rPr>
      </w:pPr>
      <w:r>
        <w:rPr>
          <w:spacing w:val="-1"/>
          <w:w w:val="100"/>
          <w:sz w:val="24"/>
          <w:szCs w:val="24"/>
        </w:rPr>
        <w:t>根据贵方为</w:t>
      </w:r>
      <w:r>
        <w:rPr>
          <w:spacing w:val="-3"/>
          <w:w w:val="100"/>
          <w:sz w:val="24"/>
          <w:szCs w:val="24"/>
          <w:u w:val="single"/>
        </w:rPr>
        <w:t>（</w:t>
      </w:r>
      <w:r>
        <w:rPr>
          <w:spacing w:val="-2"/>
          <w:w w:val="100"/>
          <w:sz w:val="24"/>
          <w:szCs w:val="24"/>
          <w:u w:val="single"/>
        </w:rPr>
        <w:t>招标货物名称</w:t>
      </w:r>
      <w:r>
        <w:rPr>
          <w:w w:val="100"/>
          <w:sz w:val="24"/>
          <w:szCs w:val="24"/>
          <w:u w:val="single"/>
        </w:rPr>
        <w:t>）</w:t>
      </w:r>
      <w:r>
        <w:rPr>
          <w:spacing w:val="-3"/>
          <w:w w:val="100"/>
          <w:sz w:val="24"/>
          <w:szCs w:val="24"/>
        </w:rPr>
        <w:t>招标采购货物及服务的投标邀请</w:t>
      </w:r>
      <w:r>
        <w:rPr>
          <w:spacing w:val="-3"/>
          <w:w w:val="100"/>
          <w:sz w:val="24"/>
          <w:szCs w:val="24"/>
          <w:u w:val="single"/>
        </w:rPr>
        <w:t>（</w:t>
      </w:r>
      <w:r>
        <w:rPr>
          <w:spacing w:val="-1"/>
          <w:w w:val="100"/>
          <w:sz w:val="24"/>
          <w:szCs w:val="24"/>
          <w:u w:val="single"/>
        </w:rPr>
        <w:t>招标编号</w:t>
      </w:r>
      <w:r>
        <w:rPr>
          <w:spacing w:val="-106"/>
          <w:w w:val="100"/>
          <w:sz w:val="24"/>
          <w:szCs w:val="24"/>
          <w:u w:val="single"/>
        </w:rPr>
        <w:t>）</w:t>
      </w:r>
      <w:r>
        <w:rPr>
          <w:spacing w:val="-3"/>
          <w:w w:val="100"/>
          <w:sz w:val="24"/>
          <w:szCs w:val="24"/>
        </w:rPr>
        <w:t>，签字代表</w:t>
      </w:r>
      <w:r>
        <w:rPr>
          <w:w w:val="100"/>
          <w:sz w:val="24"/>
          <w:szCs w:val="24"/>
          <w:u w:val="single"/>
        </w:rPr>
        <w:t>（姓</w:t>
      </w:r>
      <w:r>
        <w:rPr>
          <w:rFonts w:hint="eastAsia"/>
          <w:w w:val="100"/>
          <w:sz w:val="24"/>
          <w:szCs w:val="24"/>
          <w:u w:val="single"/>
          <w:lang w:val="en-US" w:eastAsia="zh-CN"/>
        </w:rPr>
        <w:t>名职</w:t>
      </w:r>
      <w:r>
        <w:rPr>
          <w:spacing w:val="-2"/>
          <w:sz w:val="24"/>
          <w:szCs w:val="24"/>
          <w:u w:val="single"/>
        </w:rPr>
        <w:t>务</w:t>
      </w:r>
      <w:r>
        <w:rPr>
          <w:spacing w:val="-51"/>
          <w:sz w:val="24"/>
          <w:szCs w:val="24"/>
          <w:u w:val="single"/>
        </w:rPr>
        <w:t>）</w:t>
      </w:r>
      <w:r>
        <w:rPr>
          <w:spacing w:val="-8"/>
          <w:sz w:val="24"/>
          <w:szCs w:val="24"/>
        </w:rPr>
        <w:t>经正式授权并代表投标人</w:t>
      </w:r>
      <w:r>
        <w:rPr>
          <w:sz w:val="24"/>
          <w:szCs w:val="24"/>
        </w:rPr>
        <w:t>（</w:t>
      </w:r>
      <w:r>
        <w:rPr>
          <w:spacing w:val="-9"/>
          <w:sz w:val="24"/>
          <w:szCs w:val="24"/>
          <w:u w:val="single"/>
        </w:rPr>
        <w:t>投标人名称、地址</w:t>
      </w:r>
      <w:r>
        <w:rPr>
          <w:spacing w:val="-53"/>
          <w:sz w:val="24"/>
          <w:szCs w:val="24"/>
          <w:u w:val="single"/>
        </w:rPr>
        <w:t>）</w:t>
      </w:r>
      <w:r>
        <w:rPr>
          <w:spacing w:val="-6"/>
          <w:sz w:val="24"/>
          <w:szCs w:val="24"/>
        </w:rPr>
        <w:t>提交下述文件正本一份、副本  份及</w:t>
      </w:r>
      <w:r>
        <w:rPr>
          <w:spacing w:val="-4"/>
          <w:sz w:val="24"/>
          <w:szCs w:val="24"/>
        </w:rPr>
        <w:t>电子文件一份。</w:t>
      </w:r>
    </w:p>
    <w:p>
      <w:pPr>
        <w:pStyle w:val="17"/>
        <w:keepNext w:val="0"/>
        <w:keepLines w:val="0"/>
        <w:pageBreakBefore w:val="0"/>
        <w:widowControl w:val="0"/>
        <w:numPr>
          <w:ilvl w:val="0"/>
          <w:numId w:val="10"/>
        </w:numPr>
        <w:tabs>
          <w:tab w:val="left" w:pos="901"/>
        </w:tabs>
        <w:kinsoku/>
        <w:wordWrap/>
        <w:overflowPunct/>
        <w:topLinePunct w:val="0"/>
        <w:autoSpaceDE w:val="0"/>
        <w:autoSpaceDN w:val="0"/>
        <w:bidi w:val="0"/>
        <w:adjustRightInd/>
        <w:snapToGrid/>
        <w:spacing w:before="0" w:after="0" w:line="360" w:lineRule="auto"/>
        <w:ind w:left="900" w:right="0" w:hanging="361"/>
        <w:jc w:val="left"/>
        <w:textAlignment w:val="auto"/>
        <w:rPr>
          <w:sz w:val="24"/>
          <w:szCs w:val="24"/>
        </w:rPr>
      </w:pPr>
      <w:r>
        <w:rPr>
          <w:spacing w:val="-1"/>
          <w:sz w:val="24"/>
          <w:szCs w:val="24"/>
        </w:rPr>
        <w:t>开标一览表</w:t>
      </w:r>
    </w:p>
    <w:p>
      <w:pPr>
        <w:pStyle w:val="17"/>
        <w:keepNext w:val="0"/>
        <w:keepLines w:val="0"/>
        <w:pageBreakBefore w:val="0"/>
        <w:widowControl w:val="0"/>
        <w:numPr>
          <w:ilvl w:val="0"/>
          <w:numId w:val="10"/>
        </w:numPr>
        <w:tabs>
          <w:tab w:val="left" w:pos="901"/>
        </w:tabs>
        <w:kinsoku/>
        <w:wordWrap/>
        <w:overflowPunct/>
        <w:topLinePunct w:val="0"/>
        <w:autoSpaceDE w:val="0"/>
        <w:autoSpaceDN w:val="0"/>
        <w:bidi w:val="0"/>
        <w:adjustRightInd/>
        <w:snapToGrid/>
        <w:spacing w:before="43" w:after="0" w:line="360" w:lineRule="auto"/>
        <w:ind w:left="900" w:right="0" w:hanging="361"/>
        <w:jc w:val="left"/>
        <w:textAlignment w:val="auto"/>
        <w:rPr>
          <w:sz w:val="24"/>
          <w:szCs w:val="24"/>
        </w:rPr>
      </w:pPr>
      <w:r>
        <w:rPr>
          <w:spacing w:val="-2"/>
          <w:sz w:val="24"/>
          <w:szCs w:val="24"/>
        </w:rPr>
        <w:t>投标分项报价表</w:t>
      </w:r>
    </w:p>
    <w:p>
      <w:pPr>
        <w:pStyle w:val="17"/>
        <w:keepNext w:val="0"/>
        <w:keepLines w:val="0"/>
        <w:pageBreakBefore w:val="0"/>
        <w:widowControl w:val="0"/>
        <w:numPr>
          <w:ilvl w:val="0"/>
          <w:numId w:val="10"/>
        </w:numPr>
        <w:tabs>
          <w:tab w:val="left" w:pos="901"/>
        </w:tabs>
        <w:kinsoku/>
        <w:wordWrap/>
        <w:overflowPunct/>
        <w:topLinePunct w:val="0"/>
        <w:autoSpaceDE w:val="0"/>
        <w:autoSpaceDN w:val="0"/>
        <w:bidi w:val="0"/>
        <w:adjustRightInd/>
        <w:snapToGrid/>
        <w:spacing w:before="44" w:after="0" w:line="360" w:lineRule="auto"/>
        <w:ind w:left="900" w:right="0" w:hanging="361"/>
        <w:jc w:val="left"/>
        <w:textAlignment w:val="auto"/>
        <w:rPr>
          <w:sz w:val="24"/>
          <w:szCs w:val="24"/>
        </w:rPr>
      </w:pPr>
      <w:r>
        <w:rPr>
          <w:spacing w:val="-2"/>
          <w:sz w:val="24"/>
          <w:szCs w:val="24"/>
        </w:rPr>
        <w:t>货物说明一览表</w:t>
      </w:r>
    </w:p>
    <w:p>
      <w:pPr>
        <w:pStyle w:val="17"/>
        <w:keepNext w:val="0"/>
        <w:keepLines w:val="0"/>
        <w:pageBreakBefore w:val="0"/>
        <w:widowControl w:val="0"/>
        <w:numPr>
          <w:ilvl w:val="0"/>
          <w:numId w:val="10"/>
        </w:numPr>
        <w:tabs>
          <w:tab w:val="left" w:pos="901"/>
        </w:tabs>
        <w:kinsoku/>
        <w:wordWrap/>
        <w:overflowPunct/>
        <w:topLinePunct w:val="0"/>
        <w:autoSpaceDE w:val="0"/>
        <w:autoSpaceDN w:val="0"/>
        <w:bidi w:val="0"/>
        <w:adjustRightInd/>
        <w:snapToGrid/>
        <w:spacing w:before="43" w:after="0" w:line="360" w:lineRule="auto"/>
        <w:ind w:left="900" w:right="0" w:hanging="361"/>
        <w:jc w:val="left"/>
        <w:textAlignment w:val="auto"/>
        <w:rPr>
          <w:sz w:val="24"/>
          <w:szCs w:val="24"/>
        </w:rPr>
      </w:pPr>
      <w:r>
        <w:rPr>
          <w:spacing w:val="-2"/>
          <w:sz w:val="24"/>
          <w:szCs w:val="24"/>
        </w:rPr>
        <w:t>技术规格偏离表</w:t>
      </w:r>
    </w:p>
    <w:p>
      <w:pPr>
        <w:pStyle w:val="17"/>
        <w:keepNext w:val="0"/>
        <w:keepLines w:val="0"/>
        <w:pageBreakBefore w:val="0"/>
        <w:widowControl w:val="0"/>
        <w:numPr>
          <w:ilvl w:val="0"/>
          <w:numId w:val="10"/>
        </w:numPr>
        <w:tabs>
          <w:tab w:val="left" w:pos="901"/>
        </w:tabs>
        <w:kinsoku/>
        <w:wordWrap/>
        <w:overflowPunct/>
        <w:topLinePunct w:val="0"/>
        <w:autoSpaceDE w:val="0"/>
        <w:autoSpaceDN w:val="0"/>
        <w:bidi w:val="0"/>
        <w:adjustRightInd/>
        <w:snapToGrid/>
        <w:spacing w:before="43" w:after="0" w:line="360" w:lineRule="auto"/>
        <w:ind w:left="900" w:right="0" w:hanging="361"/>
        <w:jc w:val="left"/>
        <w:textAlignment w:val="auto"/>
        <w:rPr>
          <w:sz w:val="24"/>
          <w:szCs w:val="24"/>
        </w:rPr>
      </w:pPr>
      <w:r>
        <w:rPr>
          <w:spacing w:val="-2"/>
          <w:sz w:val="24"/>
          <w:szCs w:val="24"/>
        </w:rPr>
        <w:t>商务条款偏离表</w:t>
      </w:r>
    </w:p>
    <w:p>
      <w:pPr>
        <w:pStyle w:val="17"/>
        <w:keepNext w:val="0"/>
        <w:keepLines w:val="0"/>
        <w:pageBreakBefore w:val="0"/>
        <w:widowControl w:val="0"/>
        <w:numPr>
          <w:ilvl w:val="0"/>
          <w:numId w:val="10"/>
        </w:numPr>
        <w:tabs>
          <w:tab w:val="left" w:pos="901"/>
        </w:tabs>
        <w:kinsoku/>
        <w:wordWrap/>
        <w:overflowPunct/>
        <w:topLinePunct w:val="0"/>
        <w:autoSpaceDE w:val="0"/>
        <w:autoSpaceDN w:val="0"/>
        <w:bidi w:val="0"/>
        <w:adjustRightInd/>
        <w:snapToGrid/>
        <w:spacing w:before="43" w:after="0" w:line="360" w:lineRule="auto"/>
        <w:ind w:left="900" w:right="0" w:hanging="361"/>
        <w:jc w:val="left"/>
        <w:textAlignment w:val="auto"/>
        <w:rPr>
          <w:sz w:val="24"/>
          <w:szCs w:val="24"/>
        </w:rPr>
      </w:pPr>
      <w:r>
        <w:rPr>
          <w:spacing w:val="-3"/>
          <w:sz w:val="24"/>
          <w:szCs w:val="24"/>
        </w:rPr>
        <w:t>按招标文件要求提供的有关文件</w:t>
      </w:r>
    </w:p>
    <w:p>
      <w:pPr>
        <w:pStyle w:val="17"/>
        <w:keepNext w:val="0"/>
        <w:keepLines w:val="0"/>
        <w:pageBreakBefore w:val="0"/>
        <w:widowControl w:val="0"/>
        <w:numPr>
          <w:ilvl w:val="0"/>
          <w:numId w:val="10"/>
        </w:numPr>
        <w:tabs>
          <w:tab w:val="left" w:pos="901"/>
        </w:tabs>
        <w:kinsoku/>
        <w:wordWrap/>
        <w:overflowPunct/>
        <w:topLinePunct w:val="0"/>
        <w:autoSpaceDE w:val="0"/>
        <w:autoSpaceDN w:val="0"/>
        <w:bidi w:val="0"/>
        <w:adjustRightInd/>
        <w:snapToGrid/>
        <w:spacing w:before="43" w:after="0" w:line="360" w:lineRule="auto"/>
        <w:ind w:left="900" w:right="0" w:hanging="361"/>
        <w:jc w:val="left"/>
        <w:textAlignment w:val="auto"/>
        <w:rPr>
          <w:sz w:val="24"/>
          <w:szCs w:val="24"/>
        </w:rPr>
      </w:pPr>
      <w:r>
        <w:rPr>
          <w:spacing w:val="-2"/>
          <w:sz w:val="24"/>
          <w:szCs w:val="24"/>
        </w:rPr>
        <w:t>资格证明文件</w:t>
      </w:r>
    </w:p>
    <w:p>
      <w:pPr>
        <w:pStyle w:val="17"/>
        <w:keepNext w:val="0"/>
        <w:keepLines w:val="0"/>
        <w:pageBreakBefore w:val="0"/>
        <w:widowControl w:val="0"/>
        <w:numPr>
          <w:ilvl w:val="0"/>
          <w:numId w:val="10"/>
        </w:numPr>
        <w:tabs>
          <w:tab w:val="left" w:pos="901"/>
        </w:tabs>
        <w:kinsoku/>
        <w:wordWrap/>
        <w:overflowPunct/>
        <w:topLinePunct w:val="0"/>
        <w:autoSpaceDE w:val="0"/>
        <w:autoSpaceDN w:val="0"/>
        <w:bidi w:val="0"/>
        <w:adjustRightInd/>
        <w:snapToGrid/>
        <w:spacing w:before="43" w:after="0" w:line="360" w:lineRule="auto"/>
        <w:ind w:left="900" w:right="0" w:hanging="361"/>
        <w:jc w:val="left"/>
        <w:textAlignment w:val="auto"/>
        <w:rPr>
          <w:sz w:val="24"/>
          <w:szCs w:val="24"/>
        </w:rPr>
      </w:pPr>
      <w:r>
        <w:rPr>
          <w:spacing w:val="-20"/>
          <w:w w:val="100"/>
          <w:sz w:val="24"/>
          <w:szCs w:val="24"/>
        </w:rPr>
        <w:t>投标保证金：</w:t>
      </w:r>
      <w:r>
        <w:rPr>
          <w:spacing w:val="-3"/>
          <w:w w:val="100"/>
          <w:sz w:val="24"/>
          <w:szCs w:val="24"/>
        </w:rPr>
        <w:t>（任选以下一种形式</w:t>
      </w:r>
      <w:r>
        <w:rPr>
          <w:w w:val="100"/>
          <w:sz w:val="24"/>
          <w:szCs w:val="24"/>
        </w:rPr>
        <w:t>）</w:t>
      </w:r>
    </w:p>
    <w:p>
      <w:pPr>
        <w:pStyle w:val="17"/>
        <w:keepNext w:val="0"/>
        <w:keepLines w:val="0"/>
        <w:pageBreakBefore w:val="0"/>
        <w:widowControl w:val="0"/>
        <w:numPr>
          <w:ilvl w:val="1"/>
          <w:numId w:val="10"/>
        </w:numPr>
        <w:tabs>
          <w:tab w:val="left" w:pos="1620"/>
          <w:tab w:val="left" w:pos="1621"/>
        </w:tabs>
        <w:kinsoku/>
        <w:wordWrap/>
        <w:overflowPunct/>
        <w:topLinePunct w:val="0"/>
        <w:autoSpaceDE w:val="0"/>
        <w:autoSpaceDN w:val="0"/>
        <w:bidi w:val="0"/>
        <w:adjustRightInd/>
        <w:snapToGrid/>
        <w:spacing w:before="42" w:after="0" w:line="360" w:lineRule="auto"/>
        <w:ind w:left="1620" w:right="0" w:hanging="541"/>
        <w:jc w:val="left"/>
        <w:textAlignment w:val="auto"/>
        <w:rPr>
          <w:sz w:val="24"/>
          <w:szCs w:val="24"/>
        </w:rPr>
      </w:pPr>
      <w:r>
        <w:rPr>
          <w:spacing w:val="-1"/>
          <w:sz w:val="24"/>
          <w:szCs w:val="24"/>
        </w:rPr>
        <w:t>银行汇票；</w:t>
      </w:r>
    </w:p>
    <w:p>
      <w:pPr>
        <w:pStyle w:val="17"/>
        <w:keepNext w:val="0"/>
        <w:keepLines w:val="0"/>
        <w:pageBreakBefore w:val="0"/>
        <w:widowControl w:val="0"/>
        <w:numPr>
          <w:ilvl w:val="1"/>
          <w:numId w:val="10"/>
        </w:numPr>
        <w:tabs>
          <w:tab w:val="left" w:pos="1620"/>
          <w:tab w:val="left" w:pos="1621"/>
        </w:tabs>
        <w:kinsoku/>
        <w:wordWrap/>
        <w:overflowPunct/>
        <w:topLinePunct w:val="0"/>
        <w:autoSpaceDE w:val="0"/>
        <w:autoSpaceDN w:val="0"/>
        <w:bidi w:val="0"/>
        <w:adjustRightInd/>
        <w:snapToGrid/>
        <w:spacing w:before="43" w:after="0" w:line="360" w:lineRule="auto"/>
        <w:ind w:left="1620" w:right="0" w:hanging="541"/>
        <w:jc w:val="left"/>
        <w:textAlignment w:val="auto"/>
        <w:rPr>
          <w:sz w:val="24"/>
          <w:szCs w:val="24"/>
        </w:rPr>
      </w:pPr>
      <w:r>
        <w:rPr>
          <w:sz w:val="24"/>
          <w:szCs w:val="24"/>
        </w:rPr>
        <w:t>支票；</w:t>
      </w:r>
    </w:p>
    <w:p>
      <w:pPr>
        <w:pStyle w:val="17"/>
        <w:keepNext w:val="0"/>
        <w:keepLines w:val="0"/>
        <w:pageBreakBefore w:val="0"/>
        <w:widowControl w:val="0"/>
        <w:numPr>
          <w:ilvl w:val="1"/>
          <w:numId w:val="10"/>
        </w:numPr>
        <w:tabs>
          <w:tab w:val="left" w:pos="1620"/>
          <w:tab w:val="left" w:pos="1621"/>
        </w:tabs>
        <w:kinsoku/>
        <w:wordWrap/>
        <w:overflowPunct/>
        <w:topLinePunct w:val="0"/>
        <w:autoSpaceDE w:val="0"/>
        <w:autoSpaceDN w:val="0"/>
        <w:bidi w:val="0"/>
        <w:adjustRightInd/>
        <w:snapToGrid/>
        <w:spacing w:before="43" w:after="0" w:line="360" w:lineRule="auto"/>
        <w:ind w:left="1620" w:right="0" w:hanging="541"/>
        <w:jc w:val="left"/>
        <w:textAlignment w:val="auto"/>
        <w:rPr>
          <w:sz w:val="24"/>
          <w:szCs w:val="24"/>
        </w:rPr>
      </w:pPr>
      <w:r>
        <w:rPr>
          <w:sz w:val="24"/>
          <w:szCs w:val="24"/>
        </w:rPr>
        <w:t>现金；</w:t>
      </w:r>
    </w:p>
    <w:p>
      <w:pPr>
        <w:pStyle w:val="17"/>
        <w:keepNext w:val="0"/>
        <w:keepLines w:val="0"/>
        <w:pageBreakBefore w:val="0"/>
        <w:widowControl w:val="0"/>
        <w:numPr>
          <w:ilvl w:val="1"/>
          <w:numId w:val="10"/>
        </w:numPr>
        <w:tabs>
          <w:tab w:val="left" w:pos="1620"/>
          <w:tab w:val="left" w:pos="1621"/>
        </w:tabs>
        <w:kinsoku/>
        <w:wordWrap/>
        <w:overflowPunct/>
        <w:topLinePunct w:val="0"/>
        <w:autoSpaceDE w:val="0"/>
        <w:autoSpaceDN w:val="0"/>
        <w:bidi w:val="0"/>
        <w:adjustRightInd/>
        <w:snapToGrid/>
        <w:spacing w:before="43" w:after="0" w:line="360" w:lineRule="auto"/>
        <w:ind w:left="960" w:right="1843" w:firstLine="120"/>
        <w:jc w:val="left"/>
        <w:textAlignment w:val="auto"/>
        <w:rPr>
          <w:sz w:val="24"/>
          <w:szCs w:val="24"/>
        </w:rPr>
      </w:pPr>
      <w:r>
        <w:rPr>
          <w:sz w:val="24"/>
          <w:szCs w:val="24"/>
        </w:rPr>
        <w:t>由</w:t>
      </w:r>
      <w:r>
        <w:rPr>
          <w:sz w:val="24"/>
          <w:szCs w:val="24"/>
          <w:u w:val="single"/>
        </w:rPr>
        <w:t>（</w:t>
      </w:r>
      <w:r>
        <w:rPr>
          <w:spacing w:val="-3"/>
          <w:sz w:val="24"/>
          <w:szCs w:val="24"/>
          <w:u w:val="single"/>
        </w:rPr>
        <w:t>银行名称</w:t>
      </w:r>
      <w:r>
        <w:rPr>
          <w:sz w:val="24"/>
          <w:szCs w:val="24"/>
          <w:u w:val="single"/>
        </w:rPr>
        <w:t>）</w:t>
      </w:r>
      <w:r>
        <w:rPr>
          <w:spacing w:val="-3"/>
          <w:sz w:val="24"/>
          <w:szCs w:val="24"/>
        </w:rPr>
        <w:t>出具的投标保证金保函，金额为</w:t>
      </w:r>
      <w:r>
        <w:rPr>
          <w:spacing w:val="-3"/>
          <w:sz w:val="24"/>
          <w:szCs w:val="24"/>
          <w:u w:val="single"/>
        </w:rPr>
        <w:t>（</w:t>
      </w:r>
      <w:r>
        <w:rPr>
          <w:spacing w:val="-2"/>
          <w:sz w:val="24"/>
          <w:szCs w:val="24"/>
          <w:u w:val="single"/>
        </w:rPr>
        <w:t>人民币金额数</w:t>
      </w:r>
      <w:r>
        <w:rPr>
          <w:spacing w:val="-108"/>
          <w:sz w:val="24"/>
          <w:szCs w:val="24"/>
          <w:u w:val="single"/>
        </w:rPr>
        <w:t>）</w:t>
      </w:r>
      <w:r>
        <w:rPr>
          <w:sz w:val="24"/>
          <w:szCs w:val="24"/>
          <w:u w:val="single"/>
        </w:rPr>
        <w:t>。</w:t>
      </w:r>
      <w:r>
        <w:rPr>
          <w:spacing w:val="-3"/>
          <w:sz w:val="24"/>
          <w:szCs w:val="24"/>
        </w:rPr>
        <w:t>在此，签字代表宣布同意如下：</w:t>
      </w:r>
    </w:p>
    <w:p>
      <w:pPr>
        <w:pStyle w:val="17"/>
        <w:keepNext w:val="0"/>
        <w:keepLines w:val="0"/>
        <w:pageBreakBefore w:val="0"/>
        <w:widowControl w:val="0"/>
        <w:numPr>
          <w:ilvl w:val="0"/>
          <w:numId w:val="11"/>
        </w:numPr>
        <w:tabs>
          <w:tab w:val="left" w:pos="960"/>
          <w:tab w:val="left" w:pos="961"/>
        </w:tabs>
        <w:kinsoku/>
        <w:wordWrap/>
        <w:overflowPunct/>
        <w:topLinePunct w:val="0"/>
        <w:autoSpaceDE w:val="0"/>
        <w:autoSpaceDN w:val="0"/>
        <w:bidi w:val="0"/>
        <w:adjustRightInd/>
        <w:snapToGrid/>
        <w:spacing w:before="0" w:after="0" w:line="360" w:lineRule="auto"/>
        <w:ind w:left="540" w:right="813" w:firstLine="0"/>
        <w:jc w:val="left"/>
        <w:textAlignment w:val="auto"/>
        <w:rPr>
          <w:sz w:val="24"/>
          <w:szCs w:val="24"/>
        </w:rPr>
      </w:pPr>
      <w:r>
        <w:rPr>
          <w:spacing w:val="-3"/>
          <w:w w:val="100"/>
          <w:sz w:val="24"/>
          <w:szCs w:val="24"/>
        </w:rPr>
        <w:t>所附投标价格表中规定的应提交和交付的货物投标总价为</w:t>
      </w:r>
      <w:r>
        <w:rPr>
          <w:spacing w:val="-18"/>
          <w:w w:val="100"/>
          <w:sz w:val="24"/>
          <w:szCs w:val="24"/>
          <w:u w:val="single"/>
        </w:rPr>
        <w:t>人民币金额数，</w:t>
      </w:r>
      <w:r>
        <w:rPr>
          <w:w w:val="100"/>
          <w:sz w:val="24"/>
          <w:szCs w:val="24"/>
          <w:u w:val="single"/>
        </w:rPr>
        <w:t>（</w:t>
      </w:r>
      <w:r>
        <w:rPr>
          <w:spacing w:val="-3"/>
          <w:w w:val="100"/>
          <w:sz w:val="24"/>
          <w:szCs w:val="24"/>
          <w:u w:val="single"/>
        </w:rPr>
        <w:t>并同时用文</w:t>
      </w:r>
      <w:r>
        <w:rPr>
          <w:spacing w:val="-210"/>
          <w:w w:val="100"/>
          <w:sz w:val="24"/>
          <w:szCs w:val="24"/>
          <w:u w:val="single"/>
        </w:rPr>
        <w:t>字</w:t>
      </w:r>
      <w:r>
        <w:rPr>
          <w:spacing w:val="-3"/>
          <w:sz w:val="24"/>
          <w:szCs w:val="24"/>
          <w:u w:val="single"/>
        </w:rPr>
        <w:t>字</w:t>
      </w:r>
      <w:r>
        <w:rPr>
          <w:rFonts w:hint="eastAsia"/>
          <w:spacing w:val="-3"/>
          <w:sz w:val="24"/>
          <w:szCs w:val="24"/>
          <w:u w:val="single"/>
          <w:lang w:val="en-US" w:eastAsia="zh-CN"/>
        </w:rPr>
        <w:t>和数字</w:t>
      </w:r>
      <w:r>
        <w:rPr>
          <w:spacing w:val="-3"/>
          <w:sz w:val="24"/>
          <w:szCs w:val="24"/>
          <w:u w:val="single"/>
        </w:rPr>
        <w:t>表示的投标总价</w:t>
      </w:r>
      <w:r>
        <w:rPr>
          <w:spacing w:val="-108"/>
          <w:sz w:val="24"/>
          <w:szCs w:val="24"/>
          <w:u w:val="single"/>
        </w:rPr>
        <w:t>）</w:t>
      </w:r>
      <w:r>
        <w:rPr>
          <w:sz w:val="24"/>
          <w:szCs w:val="24"/>
        </w:rPr>
        <w:t>。</w:t>
      </w:r>
    </w:p>
    <w:p>
      <w:pPr>
        <w:pStyle w:val="17"/>
        <w:keepNext w:val="0"/>
        <w:keepLines w:val="0"/>
        <w:pageBreakBefore w:val="0"/>
        <w:widowControl w:val="0"/>
        <w:numPr>
          <w:ilvl w:val="0"/>
          <w:numId w:val="11"/>
        </w:numPr>
        <w:tabs>
          <w:tab w:val="left" w:pos="960"/>
          <w:tab w:val="left" w:pos="961"/>
        </w:tabs>
        <w:kinsoku/>
        <w:wordWrap/>
        <w:overflowPunct/>
        <w:topLinePunct w:val="0"/>
        <w:autoSpaceDE w:val="0"/>
        <w:autoSpaceDN w:val="0"/>
        <w:bidi w:val="0"/>
        <w:adjustRightInd/>
        <w:snapToGrid/>
        <w:spacing w:before="0" w:after="0" w:line="360" w:lineRule="auto"/>
        <w:ind w:left="960" w:right="0" w:hanging="421"/>
        <w:jc w:val="left"/>
        <w:textAlignment w:val="auto"/>
        <w:rPr>
          <w:sz w:val="24"/>
          <w:szCs w:val="24"/>
        </w:rPr>
      </w:pPr>
      <w:r>
        <w:rPr>
          <w:spacing w:val="-3"/>
          <w:sz w:val="24"/>
          <w:szCs w:val="24"/>
        </w:rPr>
        <w:t>投标人将按招标文件的规定履行合同责任和义务。</w:t>
      </w:r>
    </w:p>
    <w:p>
      <w:pPr>
        <w:pStyle w:val="17"/>
        <w:keepNext w:val="0"/>
        <w:keepLines w:val="0"/>
        <w:pageBreakBefore w:val="0"/>
        <w:widowControl w:val="0"/>
        <w:numPr>
          <w:ilvl w:val="0"/>
          <w:numId w:val="11"/>
        </w:numPr>
        <w:tabs>
          <w:tab w:val="left" w:pos="960"/>
          <w:tab w:val="left" w:pos="961"/>
        </w:tabs>
        <w:kinsoku/>
        <w:wordWrap/>
        <w:overflowPunct/>
        <w:topLinePunct w:val="0"/>
        <w:autoSpaceDE w:val="0"/>
        <w:autoSpaceDN w:val="0"/>
        <w:bidi w:val="0"/>
        <w:adjustRightInd/>
        <w:snapToGrid/>
        <w:spacing w:before="43" w:after="0" w:line="360" w:lineRule="auto"/>
        <w:ind w:left="540" w:right="811" w:firstLine="0"/>
        <w:jc w:val="left"/>
        <w:textAlignment w:val="auto"/>
        <w:rPr>
          <w:sz w:val="24"/>
          <w:szCs w:val="24"/>
        </w:rPr>
      </w:pPr>
      <w:r>
        <w:rPr>
          <w:spacing w:val="-10"/>
          <w:sz w:val="24"/>
          <w:szCs w:val="24"/>
        </w:rPr>
        <w:t>投标人已详细审查全部招标文件。我们完全理解并同意放弃对这方面有不明及误解的权力。</w:t>
      </w:r>
    </w:p>
    <w:p>
      <w:pPr>
        <w:pStyle w:val="17"/>
        <w:keepNext w:val="0"/>
        <w:keepLines w:val="0"/>
        <w:pageBreakBefore w:val="0"/>
        <w:widowControl w:val="0"/>
        <w:numPr>
          <w:ilvl w:val="0"/>
          <w:numId w:val="11"/>
        </w:numPr>
        <w:tabs>
          <w:tab w:val="left" w:pos="960"/>
          <w:tab w:val="left" w:pos="961"/>
          <w:tab w:val="left" w:pos="4114"/>
        </w:tabs>
        <w:kinsoku/>
        <w:wordWrap/>
        <w:overflowPunct/>
        <w:topLinePunct w:val="0"/>
        <w:autoSpaceDE w:val="0"/>
        <w:autoSpaceDN w:val="0"/>
        <w:bidi w:val="0"/>
        <w:adjustRightInd/>
        <w:snapToGrid/>
        <w:spacing w:before="0" w:after="0" w:line="360" w:lineRule="auto"/>
        <w:ind w:left="960" w:right="0" w:hanging="421"/>
        <w:jc w:val="left"/>
        <w:textAlignment w:val="auto"/>
        <w:rPr>
          <w:sz w:val="24"/>
          <w:szCs w:val="24"/>
        </w:rPr>
      </w:pPr>
      <w:r>
        <w:rPr>
          <w:sz w:val="24"/>
          <w:szCs w:val="24"/>
        </w:rPr>
        <w:t>本投</w:t>
      </w:r>
      <w:r>
        <w:rPr>
          <w:spacing w:val="-3"/>
          <w:sz w:val="24"/>
          <w:szCs w:val="24"/>
        </w:rPr>
        <w:t>标</w:t>
      </w:r>
      <w:r>
        <w:rPr>
          <w:sz w:val="24"/>
          <w:szCs w:val="24"/>
        </w:rPr>
        <w:t>有</w:t>
      </w:r>
      <w:r>
        <w:rPr>
          <w:spacing w:val="-3"/>
          <w:sz w:val="24"/>
          <w:szCs w:val="24"/>
        </w:rPr>
        <w:t>效</w:t>
      </w:r>
      <w:r>
        <w:rPr>
          <w:sz w:val="24"/>
          <w:szCs w:val="24"/>
        </w:rPr>
        <w:t>期</w:t>
      </w:r>
      <w:r>
        <w:rPr>
          <w:spacing w:val="-3"/>
          <w:sz w:val="24"/>
          <w:szCs w:val="24"/>
        </w:rPr>
        <w:t>为</w:t>
      </w:r>
      <w:r>
        <w:rPr>
          <w:sz w:val="24"/>
          <w:szCs w:val="24"/>
        </w:rPr>
        <w:t>自</w:t>
      </w:r>
      <w:r>
        <w:rPr>
          <w:spacing w:val="-3"/>
          <w:sz w:val="24"/>
          <w:szCs w:val="24"/>
        </w:rPr>
        <w:t>开</w:t>
      </w:r>
      <w:r>
        <w:rPr>
          <w:sz w:val="24"/>
          <w:szCs w:val="24"/>
        </w:rPr>
        <w:t>标</w:t>
      </w:r>
      <w:r>
        <w:rPr>
          <w:spacing w:val="-3"/>
          <w:sz w:val="24"/>
          <w:szCs w:val="24"/>
        </w:rPr>
        <w:t>日</w:t>
      </w:r>
      <w:r>
        <w:rPr>
          <w:sz w:val="24"/>
          <w:szCs w:val="24"/>
        </w:rPr>
        <w:t>起</w:t>
      </w:r>
      <w:r>
        <w:rPr>
          <w:sz w:val="24"/>
          <w:szCs w:val="24"/>
          <w:u w:val="single"/>
        </w:rPr>
        <w:t xml:space="preserve"> </w:t>
      </w:r>
      <w:r>
        <w:rPr>
          <w:sz w:val="24"/>
          <w:szCs w:val="24"/>
          <w:u w:val="single"/>
        </w:rPr>
        <w:tab/>
      </w:r>
      <w:r>
        <w:rPr>
          <w:spacing w:val="-3"/>
          <w:sz w:val="24"/>
          <w:szCs w:val="24"/>
        </w:rPr>
        <w:t>个</w:t>
      </w:r>
      <w:r>
        <w:rPr>
          <w:sz w:val="24"/>
          <w:szCs w:val="24"/>
        </w:rPr>
        <w:t>日</w:t>
      </w:r>
      <w:r>
        <w:rPr>
          <w:spacing w:val="-3"/>
          <w:sz w:val="24"/>
          <w:szCs w:val="24"/>
        </w:rPr>
        <w:t>历</w:t>
      </w:r>
      <w:r>
        <w:rPr>
          <w:sz w:val="24"/>
          <w:szCs w:val="24"/>
        </w:rPr>
        <w:t>日。</w:t>
      </w:r>
    </w:p>
    <w:p>
      <w:pPr>
        <w:pStyle w:val="17"/>
        <w:keepNext w:val="0"/>
        <w:keepLines w:val="0"/>
        <w:pageBreakBefore w:val="0"/>
        <w:widowControl w:val="0"/>
        <w:numPr>
          <w:ilvl w:val="0"/>
          <w:numId w:val="11"/>
        </w:numPr>
        <w:tabs>
          <w:tab w:val="left" w:pos="960"/>
          <w:tab w:val="left" w:pos="961"/>
        </w:tabs>
        <w:kinsoku/>
        <w:wordWrap/>
        <w:overflowPunct/>
        <w:topLinePunct w:val="0"/>
        <w:autoSpaceDE w:val="0"/>
        <w:autoSpaceDN w:val="0"/>
        <w:bidi w:val="0"/>
        <w:adjustRightInd/>
        <w:snapToGrid/>
        <w:spacing w:before="43" w:after="0" w:line="360" w:lineRule="auto"/>
        <w:ind w:left="540" w:right="811" w:firstLine="0"/>
        <w:jc w:val="left"/>
        <w:textAlignment w:val="auto"/>
        <w:rPr>
          <w:sz w:val="24"/>
          <w:szCs w:val="24"/>
        </w:rPr>
      </w:pPr>
      <w:r>
        <w:rPr>
          <w:spacing w:val="-9"/>
          <w:sz w:val="24"/>
          <w:szCs w:val="24"/>
        </w:rPr>
        <w:t>如果在规定的开标时间后，投标人在投标有效期内撤回投标，其投标保证金将被贵方没收。</w:t>
      </w:r>
    </w:p>
    <w:p>
      <w:pPr>
        <w:pStyle w:val="17"/>
        <w:keepNext w:val="0"/>
        <w:keepLines w:val="0"/>
        <w:pageBreakBefore w:val="0"/>
        <w:widowControl w:val="0"/>
        <w:numPr>
          <w:ilvl w:val="0"/>
          <w:numId w:val="11"/>
        </w:numPr>
        <w:tabs>
          <w:tab w:val="left" w:pos="960"/>
          <w:tab w:val="left" w:pos="961"/>
        </w:tabs>
        <w:kinsoku/>
        <w:wordWrap/>
        <w:overflowPunct/>
        <w:topLinePunct w:val="0"/>
        <w:autoSpaceDE w:val="0"/>
        <w:autoSpaceDN w:val="0"/>
        <w:bidi w:val="0"/>
        <w:adjustRightInd/>
        <w:snapToGrid/>
        <w:spacing w:before="0" w:after="0" w:line="360" w:lineRule="auto"/>
        <w:ind w:left="540" w:right="811" w:firstLine="0"/>
        <w:jc w:val="left"/>
        <w:textAlignment w:val="auto"/>
        <w:rPr>
          <w:sz w:val="24"/>
          <w:szCs w:val="24"/>
        </w:rPr>
      </w:pPr>
      <w:r>
        <w:rPr>
          <w:spacing w:val="-7"/>
          <w:sz w:val="24"/>
          <w:szCs w:val="24"/>
        </w:rPr>
        <w:t xml:space="preserve">根据投标人须知第 </w:t>
      </w:r>
      <w:r>
        <w:rPr>
          <w:sz w:val="24"/>
          <w:szCs w:val="24"/>
        </w:rPr>
        <w:t>2</w:t>
      </w:r>
      <w:r>
        <w:rPr>
          <w:spacing w:val="-13"/>
          <w:sz w:val="24"/>
          <w:szCs w:val="24"/>
        </w:rPr>
        <w:t xml:space="preserve"> 条规定，我方承诺，与买方聘请的为此项目提供咨询服务的公司及</w:t>
      </w:r>
      <w:r>
        <w:rPr>
          <w:spacing w:val="-6"/>
          <w:sz w:val="24"/>
          <w:szCs w:val="24"/>
        </w:rPr>
        <w:t>任何附属机构均无关联，我方不是买方的附属机构。</w:t>
      </w:r>
    </w:p>
    <w:p>
      <w:pPr>
        <w:pStyle w:val="17"/>
        <w:keepNext w:val="0"/>
        <w:keepLines w:val="0"/>
        <w:pageBreakBefore w:val="0"/>
        <w:widowControl w:val="0"/>
        <w:numPr>
          <w:ilvl w:val="0"/>
          <w:numId w:val="11"/>
        </w:numPr>
        <w:tabs>
          <w:tab w:val="left" w:pos="960"/>
          <w:tab w:val="left" w:pos="961"/>
        </w:tabs>
        <w:kinsoku/>
        <w:wordWrap/>
        <w:overflowPunct/>
        <w:topLinePunct w:val="0"/>
        <w:autoSpaceDE w:val="0"/>
        <w:autoSpaceDN w:val="0"/>
        <w:bidi w:val="0"/>
        <w:adjustRightInd/>
        <w:snapToGrid/>
        <w:spacing w:before="0" w:after="0" w:line="360" w:lineRule="auto"/>
        <w:ind w:left="540" w:right="811" w:firstLine="0"/>
        <w:jc w:val="left"/>
        <w:textAlignment w:val="auto"/>
        <w:rPr>
          <w:sz w:val="24"/>
          <w:szCs w:val="24"/>
        </w:rPr>
      </w:pPr>
      <w:r>
        <w:rPr>
          <w:spacing w:val="-6"/>
          <w:sz w:val="24"/>
          <w:szCs w:val="24"/>
        </w:rPr>
        <w:t>投标人同意提供按照贵方可能要求的与其投标有关的一切数据或资料，完全理解贵方不</w:t>
      </w:r>
      <w:r>
        <w:rPr>
          <w:spacing w:val="-4"/>
          <w:sz w:val="24"/>
          <w:szCs w:val="24"/>
        </w:rPr>
        <w:t>一定接受最低投标报价的投标或收到的任何投标。</w:t>
      </w:r>
    </w:p>
    <w:p>
      <w:pPr>
        <w:pStyle w:val="17"/>
        <w:keepNext w:val="0"/>
        <w:keepLines w:val="0"/>
        <w:pageBreakBefore w:val="0"/>
        <w:widowControl w:val="0"/>
        <w:numPr>
          <w:ilvl w:val="0"/>
          <w:numId w:val="11"/>
        </w:numPr>
        <w:tabs>
          <w:tab w:val="left" w:pos="960"/>
          <w:tab w:val="left" w:pos="961"/>
        </w:tabs>
        <w:kinsoku/>
        <w:wordWrap/>
        <w:overflowPunct/>
        <w:topLinePunct w:val="0"/>
        <w:autoSpaceDE w:val="0"/>
        <w:autoSpaceDN w:val="0"/>
        <w:bidi w:val="0"/>
        <w:adjustRightInd/>
        <w:snapToGrid/>
        <w:spacing w:before="0" w:after="0" w:line="360" w:lineRule="auto"/>
        <w:ind w:left="960" w:right="0" w:hanging="421"/>
        <w:jc w:val="left"/>
        <w:textAlignment w:val="auto"/>
        <w:rPr>
          <w:sz w:val="24"/>
          <w:szCs w:val="24"/>
        </w:rPr>
      </w:pPr>
      <w:r>
        <w:rPr>
          <w:spacing w:val="-3"/>
          <w:sz w:val="24"/>
          <w:szCs w:val="24"/>
        </w:rPr>
        <w:t>若我方获得中标，我方保证按有关规定向贵方支付中标服务费。</w:t>
      </w:r>
    </w:p>
    <w:p>
      <w:pPr>
        <w:pStyle w:val="17"/>
        <w:keepNext w:val="0"/>
        <w:keepLines w:val="0"/>
        <w:pageBreakBefore w:val="0"/>
        <w:widowControl w:val="0"/>
        <w:numPr>
          <w:ilvl w:val="0"/>
          <w:numId w:val="11"/>
        </w:numPr>
        <w:tabs>
          <w:tab w:val="left" w:pos="960"/>
          <w:tab w:val="left" w:pos="961"/>
        </w:tabs>
        <w:kinsoku/>
        <w:wordWrap/>
        <w:overflowPunct/>
        <w:topLinePunct w:val="0"/>
        <w:autoSpaceDE w:val="0"/>
        <w:autoSpaceDN w:val="0"/>
        <w:bidi w:val="0"/>
        <w:adjustRightInd/>
        <w:snapToGrid/>
        <w:spacing w:before="43" w:after="0" w:line="360" w:lineRule="auto"/>
        <w:ind w:left="960" w:right="0" w:hanging="421"/>
        <w:jc w:val="left"/>
        <w:textAlignment w:val="auto"/>
        <w:rPr>
          <w:sz w:val="24"/>
          <w:szCs w:val="24"/>
        </w:rPr>
      </w:pPr>
      <w:r>
        <w:rPr>
          <w:spacing w:val="-3"/>
          <w:sz w:val="24"/>
          <w:szCs w:val="24"/>
        </w:rPr>
        <w:t>与本投标有关的一切正式往来信函请寄：</w:t>
      </w:r>
    </w:p>
    <w:p>
      <w:pPr>
        <w:pStyle w:val="10"/>
        <w:keepNext w:val="0"/>
        <w:keepLines w:val="0"/>
        <w:pageBreakBefore w:val="0"/>
        <w:widowControl w:val="0"/>
        <w:kinsoku/>
        <w:wordWrap/>
        <w:overflowPunct/>
        <w:topLinePunct w:val="0"/>
        <w:autoSpaceDE w:val="0"/>
        <w:autoSpaceDN w:val="0"/>
        <w:bidi w:val="0"/>
        <w:adjustRightInd/>
        <w:snapToGrid/>
        <w:spacing w:before="12" w:line="360" w:lineRule="auto"/>
        <w:textAlignment w:val="auto"/>
        <w:rPr>
          <w:sz w:val="24"/>
          <w:szCs w:val="24"/>
        </w:rPr>
      </w:pPr>
    </w:p>
    <w:tbl>
      <w:tblPr>
        <w:tblStyle w:val="14"/>
        <w:tblW w:w="5502" w:type="dxa"/>
        <w:tblInd w:w="34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541"/>
        <w:gridCol w:w="2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3" w:hRule="atLeast"/>
        </w:trPr>
        <w:tc>
          <w:tcPr>
            <w:tcW w:w="2541" w:type="dxa"/>
          </w:tcPr>
          <w:p>
            <w:pPr>
              <w:pStyle w:val="16"/>
              <w:keepNext w:val="0"/>
              <w:keepLines w:val="0"/>
              <w:pageBreakBefore w:val="0"/>
              <w:widowControl w:val="0"/>
              <w:tabs>
                <w:tab w:val="left" w:pos="3816"/>
              </w:tabs>
              <w:kinsoku/>
              <w:wordWrap/>
              <w:overflowPunct/>
              <w:topLinePunct w:val="0"/>
              <w:autoSpaceDE w:val="0"/>
              <w:autoSpaceDN w:val="0"/>
              <w:bidi w:val="0"/>
              <w:adjustRightInd/>
              <w:snapToGrid/>
              <w:spacing w:line="360" w:lineRule="auto"/>
              <w:ind w:left="200" w:right="-1282"/>
              <w:textAlignment w:val="auto"/>
              <w:rPr>
                <w:rFonts w:ascii="Times New Roman" w:eastAsia="Times New Roman"/>
                <w:sz w:val="24"/>
                <w:szCs w:val="24"/>
              </w:rPr>
            </w:pPr>
            <w:r>
              <w:rPr>
                <w:spacing w:val="-1"/>
                <w:sz w:val="24"/>
                <w:szCs w:val="24"/>
              </w:rPr>
              <w:t>地</w:t>
            </w:r>
            <w:r>
              <w:rPr>
                <w:sz w:val="24"/>
                <w:szCs w:val="24"/>
              </w:rPr>
              <w:t>址</w:t>
            </w:r>
            <w:r>
              <w:rPr>
                <w:rFonts w:ascii="Times New Roman" w:eastAsia="Times New Roman"/>
                <w:sz w:val="24"/>
                <w:szCs w:val="24"/>
                <w:u w:val="single"/>
              </w:rPr>
              <w:t xml:space="preserve"> </w:t>
            </w:r>
            <w:r>
              <w:rPr>
                <w:rFonts w:ascii="Times New Roman" w:eastAsia="Times New Roman"/>
                <w:sz w:val="24"/>
                <w:szCs w:val="24"/>
                <w:u w:val="single"/>
              </w:rPr>
              <w:tab/>
            </w:r>
          </w:p>
          <w:p>
            <w:pPr>
              <w:pStyle w:val="16"/>
              <w:keepNext w:val="0"/>
              <w:keepLines w:val="0"/>
              <w:pageBreakBefore w:val="0"/>
              <w:widowControl w:val="0"/>
              <w:tabs>
                <w:tab w:val="left" w:pos="3816"/>
              </w:tabs>
              <w:kinsoku/>
              <w:wordWrap/>
              <w:overflowPunct/>
              <w:topLinePunct w:val="0"/>
              <w:autoSpaceDE w:val="0"/>
              <w:autoSpaceDN w:val="0"/>
              <w:bidi w:val="0"/>
              <w:adjustRightInd/>
              <w:snapToGrid/>
              <w:spacing w:before="43" w:line="360" w:lineRule="auto"/>
              <w:ind w:left="200" w:right="-1282"/>
              <w:textAlignment w:val="auto"/>
              <w:rPr>
                <w:rFonts w:ascii="Times New Roman" w:eastAsia="Times New Roman"/>
                <w:sz w:val="24"/>
                <w:szCs w:val="24"/>
              </w:rPr>
            </w:pPr>
            <w:r>
              <w:rPr>
                <w:spacing w:val="-1"/>
                <w:sz w:val="24"/>
                <w:szCs w:val="24"/>
              </w:rPr>
              <w:t>电</w:t>
            </w:r>
            <w:r>
              <w:rPr>
                <w:sz w:val="24"/>
                <w:szCs w:val="24"/>
              </w:rPr>
              <w:t>话</w:t>
            </w:r>
            <w:r>
              <w:rPr>
                <w:rFonts w:ascii="Times New Roman" w:eastAsia="Times New Roman"/>
                <w:sz w:val="24"/>
                <w:szCs w:val="24"/>
                <w:u w:val="single"/>
              </w:rPr>
              <w:t xml:space="preserve"> </w:t>
            </w:r>
            <w:r>
              <w:rPr>
                <w:rFonts w:ascii="Times New Roman" w:eastAsia="Times New Roman"/>
                <w:sz w:val="24"/>
                <w:szCs w:val="24"/>
                <w:u w:val="single"/>
              </w:rPr>
              <w:tab/>
            </w:r>
          </w:p>
        </w:tc>
        <w:tc>
          <w:tcPr>
            <w:tcW w:w="2961" w:type="dxa"/>
          </w:tcPr>
          <w:p>
            <w:pPr>
              <w:pStyle w:val="16"/>
              <w:keepNext w:val="0"/>
              <w:keepLines w:val="0"/>
              <w:pageBreakBefore w:val="0"/>
              <w:widowControl w:val="0"/>
              <w:tabs>
                <w:tab w:val="left" w:pos="5642"/>
              </w:tabs>
              <w:kinsoku/>
              <w:wordWrap/>
              <w:overflowPunct/>
              <w:topLinePunct w:val="0"/>
              <w:autoSpaceDE w:val="0"/>
              <w:autoSpaceDN w:val="0"/>
              <w:bidi w:val="0"/>
              <w:adjustRightInd/>
              <w:snapToGrid/>
              <w:spacing w:line="360" w:lineRule="auto"/>
              <w:ind w:left="1919" w:right="-2693"/>
              <w:textAlignment w:val="auto"/>
              <w:rPr>
                <w:rFonts w:ascii="Times New Roman" w:eastAsia="Times New Roman"/>
                <w:sz w:val="24"/>
                <w:szCs w:val="24"/>
              </w:rPr>
            </w:pPr>
            <w:r>
              <w:rPr>
                <w:sz w:val="24"/>
                <w:szCs w:val="24"/>
              </w:rPr>
              <w:t>传真</w:t>
            </w:r>
            <w:r>
              <w:rPr>
                <w:rFonts w:ascii="Times New Roman" w:eastAsia="Times New Roman"/>
                <w:sz w:val="24"/>
                <w:szCs w:val="24"/>
                <w:u w:val="single"/>
              </w:rPr>
              <w:t xml:space="preserve"> </w:t>
            </w:r>
            <w:r>
              <w:rPr>
                <w:rFonts w:ascii="Times New Roman" w:eastAsia="Times New Roman"/>
                <w:sz w:val="24"/>
                <w:szCs w:val="24"/>
                <w:u w:val="single"/>
              </w:rPr>
              <w:tab/>
            </w:r>
          </w:p>
          <w:p>
            <w:pPr>
              <w:pStyle w:val="16"/>
              <w:keepNext w:val="0"/>
              <w:keepLines w:val="0"/>
              <w:pageBreakBefore w:val="0"/>
              <w:widowControl w:val="0"/>
              <w:tabs>
                <w:tab w:val="left" w:pos="5642"/>
              </w:tabs>
              <w:kinsoku/>
              <w:wordWrap/>
              <w:overflowPunct/>
              <w:topLinePunct w:val="0"/>
              <w:autoSpaceDE w:val="0"/>
              <w:autoSpaceDN w:val="0"/>
              <w:bidi w:val="0"/>
              <w:adjustRightInd/>
              <w:snapToGrid/>
              <w:spacing w:before="43" w:line="360" w:lineRule="auto"/>
              <w:ind w:left="1919" w:right="-2693"/>
              <w:textAlignment w:val="auto"/>
              <w:rPr>
                <w:rFonts w:ascii="Times New Roman" w:eastAsia="Times New Roman"/>
                <w:sz w:val="24"/>
                <w:szCs w:val="24"/>
              </w:rPr>
            </w:pPr>
            <w:r>
              <w:rPr>
                <w:sz w:val="24"/>
                <w:szCs w:val="24"/>
              </w:rPr>
              <w:t>电子</w:t>
            </w:r>
            <w:r>
              <w:rPr>
                <w:spacing w:val="-3"/>
                <w:sz w:val="24"/>
                <w:szCs w:val="24"/>
              </w:rPr>
              <w:t>函</w:t>
            </w:r>
            <w:r>
              <w:rPr>
                <w:sz w:val="24"/>
                <w:szCs w:val="24"/>
              </w:rPr>
              <w:t>件</w:t>
            </w:r>
            <w:r>
              <w:rPr>
                <w:rFonts w:ascii="Times New Roman" w:eastAsia="Times New Roman"/>
                <w:sz w:val="24"/>
                <w:szCs w:val="24"/>
                <w:u w:val="single"/>
              </w:rPr>
              <w:t xml:space="preserve"> </w:t>
            </w:r>
            <w:r>
              <w:rPr>
                <w:rFonts w:ascii="Times New Roman" w:eastAsia="Times New Roman"/>
                <w:sz w:val="24"/>
                <w:szCs w:val="24"/>
                <w:u w:val="single"/>
              </w:rPr>
              <w:tab/>
            </w:r>
          </w:p>
        </w:tc>
      </w:tr>
    </w:tbl>
    <w:p>
      <w:pPr>
        <w:pStyle w:val="10"/>
        <w:keepNext w:val="0"/>
        <w:keepLines w:val="0"/>
        <w:pageBreakBefore w:val="0"/>
        <w:widowControl w:val="0"/>
        <w:tabs>
          <w:tab w:val="left" w:pos="4997"/>
        </w:tabs>
        <w:kinsoku/>
        <w:wordWrap/>
        <w:overflowPunct/>
        <w:topLinePunct w:val="0"/>
        <w:autoSpaceDE w:val="0"/>
        <w:autoSpaceDN w:val="0"/>
        <w:bidi w:val="0"/>
        <w:adjustRightInd/>
        <w:snapToGrid/>
        <w:spacing w:before="72" w:line="360" w:lineRule="auto"/>
        <w:ind w:left="540" w:right="4667"/>
        <w:textAlignment w:val="auto"/>
        <w:rPr>
          <w:rFonts w:ascii="Times New Roman" w:eastAsia="Times New Roman"/>
          <w:sz w:val="24"/>
          <w:szCs w:val="24"/>
        </w:rPr>
      </w:pPr>
      <w:r>
        <w:rPr>
          <w:sz w:val="24"/>
          <w:szCs w:val="24"/>
        </w:rPr>
        <w:t>投标</w:t>
      </w:r>
      <w:r>
        <w:rPr>
          <w:spacing w:val="-3"/>
          <w:sz w:val="24"/>
          <w:szCs w:val="24"/>
        </w:rPr>
        <w:t>人</w:t>
      </w:r>
      <w:r>
        <w:rPr>
          <w:sz w:val="24"/>
          <w:szCs w:val="24"/>
        </w:rPr>
        <w:t>代</w:t>
      </w:r>
      <w:r>
        <w:rPr>
          <w:spacing w:val="-3"/>
          <w:sz w:val="24"/>
          <w:szCs w:val="24"/>
        </w:rPr>
        <w:t>表</w:t>
      </w:r>
      <w:r>
        <w:rPr>
          <w:sz w:val="24"/>
          <w:szCs w:val="24"/>
        </w:rPr>
        <w:t>签</w:t>
      </w:r>
      <w:r>
        <w:rPr>
          <w:spacing w:val="-3"/>
          <w:sz w:val="24"/>
          <w:szCs w:val="24"/>
        </w:rPr>
        <w:t>字</w:t>
      </w:r>
      <w:r>
        <w:rPr>
          <w:spacing w:val="-3"/>
          <w:sz w:val="24"/>
          <w:szCs w:val="24"/>
          <w:u w:val="single"/>
        </w:rPr>
        <w:tab/>
      </w:r>
      <w:r>
        <w:rPr>
          <w:sz w:val="24"/>
          <w:szCs w:val="24"/>
          <w:u w:val="single"/>
        </w:rPr>
        <w:t xml:space="preserve">                           </w:t>
      </w:r>
      <w:r>
        <w:rPr>
          <w:sz w:val="24"/>
          <w:szCs w:val="24"/>
        </w:rPr>
        <w:t>投标</w:t>
      </w:r>
      <w:r>
        <w:rPr>
          <w:spacing w:val="-3"/>
          <w:sz w:val="24"/>
          <w:szCs w:val="24"/>
        </w:rPr>
        <w:t>人</w:t>
      </w:r>
      <w:r>
        <w:rPr>
          <w:sz w:val="24"/>
          <w:szCs w:val="24"/>
        </w:rPr>
        <w:t>名</w:t>
      </w:r>
      <w:r>
        <w:rPr>
          <w:spacing w:val="-3"/>
          <w:sz w:val="24"/>
          <w:szCs w:val="24"/>
        </w:rPr>
        <w:t>称</w:t>
      </w:r>
      <w:r>
        <w:rPr>
          <w:rFonts w:ascii="Times New Roman" w:eastAsia="Times New Roman"/>
          <w:sz w:val="24"/>
          <w:szCs w:val="24"/>
          <w:u w:val="single"/>
        </w:rPr>
        <w:t xml:space="preserve"> </w:t>
      </w:r>
      <w:r>
        <w:rPr>
          <w:rFonts w:ascii="Times New Roman" w:eastAsia="Times New Roman"/>
          <w:sz w:val="24"/>
          <w:szCs w:val="24"/>
          <w:u w:val="single"/>
        </w:rPr>
        <w:tab/>
      </w:r>
    </w:p>
    <w:p>
      <w:pPr>
        <w:pStyle w:val="10"/>
        <w:keepNext w:val="0"/>
        <w:keepLines w:val="0"/>
        <w:pageBreakBefore w:val="0"/>
        <w:widowControl w:val="0"/>
        <w:tabs>
          <w:tab w:val="left" w:pos="4997"/>
          <w:tab w:val="left" w:pos="5629"/>
        </w:tabs>
        <w:kinsoku/>
        <w:wordWrap/>
        <w:overflowPunct/>
        <w:topLinePunct w:val="0"/>
        <w:autoSpaceDE w:val="0"/>
        <w:autoSpaceDN w:val="0"/>
        <w:bidi w:val="0"/>
        <w:adjustRightInd/>
        <w:snapToGrid/>
        <w:spacing w:line="360" w:lineRule="auto"/>
        <w:ind w:left="540" w:right="4035"/>
        <w:textAlignment w:val="auto"/>
        <w:rPr>
          <w:rFonts w:ascii="Times New Roman" w:eastAsia="Times New Roman"/>
          <w:sz w:val="24"/>
          <w:szCs w:val="24"/>
        </w:rPr>
      </w:pPr>
      <w:r>
        <w:rPr>
          <w:sz w:val="24"/>
          <w:szCs w:val="24"/>
        </w:rPr>
        <w:t>投标</w:t>
      </w:r>
      <w:r>
        <w:rPr>
          <w:spacing w:val="-3"/>
          <w:sz w:val="24"/>
          <w:szCs w:val="24"/>
        </w:rPr>
        <w:t>人</w:t>
      </w:r>
      <w:r>
        <w:rPr>
          <w:sz w:val="24"/>
          <w:szCs w:val="24"/>
        </w:rPr>
        <w:t>公</w:t>
      </w:r>
      <w:r>
        <w:rPr>
          <w:spacing w:val="-3"/>
          <w:sz w:val="24"/>
          <w:szCs w:val="24"/>
        </w:rPr>
        <w:t>章</w:t>
      </w:r>
      <w:r>
        <w:rPr>
          <w:spacing w:val="-3"/>
          <w:sz w:val="24"/>
          <w:szCs w:val="24"/>
          <w:u w:val="single"/>
        </w:rPr>
        <w:tab/>
      </w:r>
      <w:r>
        <w:rPr>
          <w:spacing w:val="-3"/>
          <w:sz w:val="24"/>
          <w:szCs w:val="24"/>
          <w:u w:val="single"/>
        </w:rPr>
        <w:tab/>
      </w:r>
      <w:r>
        <w:rPr>
          <w:spacing w:val="-1"/>
          <w:sz w:val="24"/>
          <w:szCs w:val="24"/>
          <w:u w:val="single"/>
        </w:rPr>
        <w:t xml:space="preserve">                                    </w:t>
      </w:r>
      <w:r>
        <w:rPr>
          <w:spacing w:val="36"/>
          <w:sz w:val="24"/>
          <w:szCs w:val="24"/>
          <w:u w:val="single"/>
        </w:rPr>
        <w:t xml:space="preserve"> </w:t>
      </w:r>
      <w:r>
        <w:rPr>
          <w:spacing w:val="-1"/>
          <w:sz w:val="24"/>
          <w:szCs w:val="24"/>
        </w:rPr>
        <w:t>日</w:t>
      </w:r>
      <w:r>
        <w:rPr>
          <w:sz w:val="24"/>
          <w:szCs w:val="24"/>
        </w:rPr>
        <w:t>期</w:t>
      </w:r>
      <w:r>
        <w:rPr>
          <w:rFonts w:ascii="Times New Roman" w:eastAsia="Times New Roman"/>
          <w:sz w:val="24"/>
          <w:szCs w:val="24"/>
          <w:u w:val="single"/>
        </w:rPr>
        <w:t xml:space="preserve"> </w:t>
      </w:r>
      <w:r>
        <w:rPr>
          <w:rFonts w:ascii="Times New Roman" w:eastAsia="Times New Roman"/>
          <w:sz w:val="24"/>
          <w:szCs w:val="24"/>
          <w:u w:val="single"/>
        </w:rPr>
        <w:tab/>
      </w:r>
    </w:p>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ascii="Times New Roman" w:eastAsia="Times New Roman"/>
          <w:sz w:val="24"/>
          <w:szCs w:val="24"/>
        </w:rPr>
        <w:sectPr>
          <w:type w:val="continuous"/>
          <w:pgSz w:w="11910" w:h="16840"/>
          <w:pgMar w:top="1580" w:right="980" w:bottom="280" w:left="1260" w:header="720" w:footer="720" w:gutter="0"/>
          <w:pgNumType w:fmt="decimal"/>
        </w:sectPr>
      </w:pPr>
    </w:p>
    <w:p>
      <w:pPr>
        <w:pStyle w:val="10"/>
        <w:keepNext w:val="0"/>
        <w:keepLines w:val="0"/>
        <w:pageBreakBefore w:val="0"/>
        <w:widowControl w:val="0"/>
        <w:kinsoku/>
        <w:wordWrap/>
        <w:overflowPunct/>
        <w:topLinePunct w:val="0"/>
        <w:autoSpaceDE w:val="0"/>
        <w:autoSpaceDN w:val="0"/>
        <w:bidi w:val="0"/>
        <w:adjustRightInd/>
        <w:snapToGrid/>
        <w:spacing w:line="360" w:lineRule="auto"/>
        <w:textAlignment w:val="auto"/>
        <w:rPr>
          <w:rFonts w:ascii="Times New Roman"/>
          <w:sz w:val="24"/>
          <w:szCs w:val="24"/>
        </w:rPr>
      </w:pPr>
    </w:p>
    <w:p>
      <w:pPr>
        <w:keepNext w:val="0"/>
        <w:keepLines w:val="0"/>
        <w:pageBreakBefore w:val="0"/>
        <w:widowControl w:val="0"/>
        <w:kinsoku/>
        <w:wordWrap/>
        <w:overflowPunct/>
        <w:topLinePunct w:val="0"/>
        <w:autoSpaceDE w:val="0"/>
        <w:autoSpaceDN w:val="0"/>
        <w:bidi w:val="0"/>
        <w:adjustRightInd/>
        <w:snapToGrid/>
        <w:spacing w:after="0" w:line="360" w:lineRule="auto"/>
        <w:textAlignment w:val="auto"/>
        <w:rPr>
          <w:rFonts w:ascii="Times New Roman"/>
          <w:sz w:val="24"/>
          <w:szCs w:val="24"/>
        </w:rPr>
        <w:sectPr>
          <w:pgSz w:w="11910" w:h="16840"/>
          <w:pgMar w:top="1100" w:right="980" w:bottom="1180" w:left="1260" w:header="877" w:footer="995" w:gutter="0"/>
          <w:pgNumType w:fmt="decimal"/>
        </w:sectPr>
      </w:pPr>
    </w:p>
    <w:p>
      <w:pPr>
        <w:pStyle w:val="10"/>
        <w:keepNext w:val="0"/>
        <w:keepLines w:val="0"/>
        <w:pageBreakBefore w:val="0"/>
        <w:widowControl w:val="0"/>
        <w:kinsoku/>
        <w:wordWrap/>
        <w:overflowPunct/>
        <w:topLinePunct w:val="0"/>
        <w:autoSpaceDE w:val="0"/>
        <w:autoSpaceDN w:val="0"/>
        <w:bidi w:val="0"/>
        <w:adjustRightInd/>
        <w:snapToGrid/>
        <w:spacing w:before="4" w:line="360" w:lineRule="auto"/>
        <w:textAlignment w:val="auto"/>
        <w:rPr>
          <w:rFonts w:ascii="Times New Roman"/>
          <w:sz w:val="24"/>
          <w:szCs w:val="24"/>
        </w:rPr>
      </w:pPr>
    </w:p>
    <w:p>
      <w:pPr>
        <w:pStyle w:val="10"/>
        <w:keepNext w:val="0"/>
        <w:keepLines w:val="0"/>
        <w:pageBreakBefore w:val="0"/>
        <w:widowControl w:val="0"/>
        <w:kinsoku/>
        <w:wordWrap/>
        <w:overflowPunct/>
        <w:topLinePunct w:val="0"/>
        <w:autoSpaceDE w:val="0"/>
        <w:autoSpaceDN w:val="0"/>
        <w:bidi w:val="0"/>
        <w:adjustRightInd/>
        <w:snapToGrid/>
        <w:spacing w:before="1" w:line="360" w:lineRule="auto"/>
        <w:ind w:left="538"/>
        <w:textAlignment w:val="auto"/>
      </w:pPr>
      <w:r>
        <w:rPr>
          <w:rFonts w:ascii="Times New Roman" w:eastAsia="Times New Roman"/>
          <w:sz w:val="24"/>
          <w:szCs w:val="24"/>
        </w:rPr>
        <w:t>2</w:t>
      </w:r>
      <w:r>
        <w:rPr>
          <w:sz w:val="24"/>
          <w:szCs w:val="24"/>
        </w:rPr>
        <w:t>、开标一览表式</w:t>
      </w:r>
    </w:p>
    <w:p>
      <w:pPr>
        <w:pStyle w:val="10"/>
        <w:rPr>
          <w:sz w:val="20"/>
        </w:rPr>
      </w:pPr>
      <w:r>
        <w:br w:type="column"/>
      </w:r>
    </w:p>
    <w:p>
      <w:pPr>
        <w:pStyle w:val="10"/>
        <w:rPr>
          <w:sz w:val="20"/>
        </w:rPr>
      </w:pPr>
    </w:p>
    <w:p>
      <w:pPr>
        <w:pStyle w:val="10"/>
        <w:spacing w:before="154"/>
        <w:ind w:left="538"/>
      </w:pPr>
      <w:r>
        <w:t>开标一览表</w:t>
      </w:r>
    </w:p>
    <w:p>
      <w:pPr>
        <w:spacing w:after="0"/>
        <w:sectPr>
          <w:type w:val="continuous"/>
          <w:pgSz w:w="11910" w:h="16840"/>
          <w:pgMar w:top="1580" w:right="980" w:bottom="280" w:left="1260" w:header="720" w:footer="720" w:gutter="0"/>
          <w:pgNumType w:fmt="decimal"/>
          <w:cols w:equalWidth="0" w:num="2">
            <w:col w:w="2367" w:space="1203"/>
            <w:col w:w="6100"/>
          </w:cols>
        </w:sectPr>
      </w:pPr>
    </w:p>
    <w:p>
      <w:pPr>
        <w:pStyle w:val="10"/>
        <w:rPr>
          <w:sz w:val="20"/>
        </w:rPr>
      </w:pPr>
    </w:p>
    <w:p>
      <w:pPr>
        <w:pStyle w:val="10"/>
        <w:spacing w:before="2"/>
        <w:rPr>
          <w:sz w:val="26"/>
        </w:rPr>
      </w:pPr>
    </w:p>
    <w:p>
      <w:pPr>
        <w:pStyle w:val="10"/>
        <w:tabs>
          <w:tab w:val="left" w:pos="3631"/>
          <w:tab w:val="left" w:pos="3898"/>
          <w:tab w:val="left" w:pos="7412"/>
          <w:tab w:val="left" w:pos="8778"/>
        </w:tabs>
        <w:spacing w:before="78"/>
        <w:ind w:left="538"/>
        <w:rPr>
          <w:rFonts w:ascii="Times New Roman" w:eastAsia="Times New Roman"/>
        </w:rPr>
      </w:pPr>
      <w:r>
        <w:t>投标</w:t>
      </w:r>
      <w:r>
        <w:rPr>
          <w:spacing w:val="-3"/>
        </w:rPr>
        <w:t>人</w:t>
      </w:r>
      <w:r>
        <w:t>名</w:t>
      </w:r>
      <w:r>
        <w:rPr>
          <w:spacing w:val="-3"/>
        </w:rPr>
        <w:t>称</w:t>
      </w:r>
      <w:r>
        <w:t>：</w:t>
      </w:r>
      <w:r>
        <w:rPr>
          <w:u w:val="single"/>
        </w:rPr>
        <w:t xml:space="preserve"> </w:t>
      </w:r>
      <w:r>
        <w:rPr>
          <w:u w:val="single"/>
        </w:rPr>
        <w:tab/>
      </w:r>
      <w:r>
        <w:tab/>
      </w:r>
      <w:r>
        <w:t>招</w:t>
      </w:r>
      <w:r>
        <w:rPr>
          <w:spacing w:val="-3"/>
        </w:rPr>
        <w:t>标</w:t>
      </w:r>
      <w:r>
        <w:t>编</w:t>
      </w:r>
      <w:r>
        <w:rPr>
          <w:spacing w:val="-3"/>
        </w:rPr>
        <w:t>号</w:t>
      </w:r>
      <w:r>
        <w:t>：</w:t>
      </w:r>
      <w:r>
        <w:rPr>
          <w:u w:val="single"/>
        </w:rPr>
        <w:t xml:space="preserve"> </w:t>
      </w:r>
      <w:r>
        <w:rPr>
          <w:u w:val="single"/>
        </w:rPr>
        <w:tab/>
      </w:r>
      <w:r>
        <w:rPr>
          <w:spacing w:val="-3"/>
        </w:rPr>
        <w:t>包</w:t>
      </w:r>
      <w:r>
        <w:t>号：</w:t>
      </w:r>
      <w:r>
        <w:rPr>
          <w:rFonts w:ascii="Times New Roman" w:eastAsia="Times New Roman"/>
          <w:u w:val="single"/>
        </w:rPr>
        <w:t xml:space="preserve"> </w:t>
      </w:r>
      <w:r>
        <w:rPr>
          <w:rFonts w:ascii="Times New Roman" w:eastAsia="Times New Roman"/>
          <w:u w:val="single"/>
        </w:rPr>
        <w:tab/>
      </w:r>
    </w:p>
    <w:p>
      <w:pPr>
        <w:pStyle w:val="10"/>
        <w:spacing w:before="10" w:after="1"/>
        <w:rPr>
          <w:rFonts w:ascii="Times New Roman"/>
          <w:sz w:val="29"/>
        </w:rPr>
      </w:pPr>
    </w:p>
    <w:tbl>
      <w:tblPr>
        <w:tblStyle w:val="14"/>
        <w:tblW w:w="9081" w:type="dxa"/>
        <w:tblInd w:w="452" w:type="dxa"/>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
      <w:tblGrid>
        <w:gridCol w:w="2088"/>
        <w:gridCol w:w="6993"/>
      </w:tblGrid>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994" w:hRule="atLeast"/>
        </w:trPr>
        <w:tc>
          <w:tcPr>
            <w:tcW w:w="2088" w:type="dxa"/>
            <w:tcBorders>
              <w:bottom w:val="single" w:color="000000" w:sz="6" w:space="0"/>
              <w:right w:val="single" w:color="000000" w:sz="6" w:space="0"/>
            </w:tcBorders>
          </w:tcPr>
          <w:p>
            <w:pPr>
              <w:pStyle w:val="16"/>
              <w:spacing w:before="5"/>
              <w:rPr>
                <w:rFonts w:ascii="Times New Roman"/>
                <w:sz w:val="30"/>
              </w:rPr>
            </w:pPr>
          </w:p>
          <w:p>
            <w:pPr>
              <w:pStyle w:val="16"/>
              <w:ind w:left="309" w:right="309"/>
              <w:jc w:val="center"/>
              <w:rPr>
                <w:rFonts w:hint="eastAsia" w:ascii="仿宋" w:eastAsia="仿宋"/>
                <w:sz w:val="28"/>
              </w:rPr>
            </w:pPr>
            <w:r>
              <w:rPr>
                <w:rFonts w:hint="eastAsia" w:ascii="仿宋" w:eastAsia="仿宋"/>
                <w:sz w:val="28"/>
              </w:rPr>
              <w:t>项目名称</w:t>
            </w:r>
          </w:p>
        </w:tc>
        <w:tc>
          <w:tcPr>
            <w:tcW w:w="6993" w:type="dxa"/>
            <w:tcBorders>
              <w:left w:val="single" w:color="000000" w:sz="6" w:space="0"/>
              <w:bottom w:val="single" w:color="000000" w:sz="6" w:space="0"/>
            </w:tcBorders>
          </w:tcPr>
          <w:p>
            <w:pPr>
              <w:pStyle w:val="16"/>
              <w:rPr>
                <w:rFonts w:ascii="Times New Roman"/>
                <w:sz w:val="22"/>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912" w:hRule="atLeast"/>
        </w:trPr>
        <w:tc>
          <w:tcPr>
            <w:tcW w:w="2088" w:type="dxa"/>
            <w:tcBorders>
              <w:top w:val="single" w:color="000000" w:sz="6" w:space="0"/>
              <w:bottom w:val="single" w:color="000000" w:sz="6" w:space="0"/>
              <w:right w:val="single" w:color="000000" w:sz="6" w:space="0"/>
            </w:tcBorders>
          </w:tcPr>
          <w:p>
            <w:pPr>
              <w:pStyle w:val="16"/>
              <w:rPr>
                <w:rFonts w:ascii="Times New Roman"/>
                <w:sz w:val="27"/>
              </w:rPr>
            </w:pPr>
          </w:p>
          <w:p>
            <w:pPr>
              <w:pStyle w:val="16"/>
              <w:ind w:left="309" w:right="309"/>
              <w:jc w:val="center"/>
              <w:rPr>
                <w:rFonts w:hint="eastAsia" w:ascii="仿宋" w:eastAsia="仿宋"/>
                <w:sz w:val="28"/>
              </w:rPr>
            </w:pPr>
            <w:r>
              <w:rPr>
                <w:rFonts w:hint="eastAsia" w:ascii="仿宋" w:eastAsia="仿宋"/>
                <w:sz w:val="28"/>
              </w:rPr>
              <w:t>招标编号</w:t>
            </w:r>
          </w:p>
        </w:tc>
        <w:tc>
          <w:tcPr>
            <w:tcW w:w="6993" w:type="dxa"/>
            <w:tcBorders>
              <w:top w:val="single" w:color="000000" w:sz="6" w:space="0"/>
              <w:left w:val="single" w:color="000000" w:sz="6" w:space="0"/>
              <w:bottom w:val="single" w:color="000000" w:sz="6" w:space="0"/>
            </w:tcBorders>
          </w:tcPr>
          <w:p>
            <w:pPr>
              <w:pStyle w:val="16"/>
              <w:rPr>
                <w:rFonts w:ascii="Times New Roman"/>
                <w:sz w:val="22"/>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911" w:hRule="atLeast"/>
        </w:trPr>
        <w:tc>
          <w:tcPr>
            <w:tcW w:w="2088" w:type="dxa"/>
            <w:tcBorders>
              <w:top w:val="single" w:color="000000" w:sz="6" w:space="0"/>
              <w:bottom w:val="single" w:color="000000" w:sz="6" w:space="0"/>
              <w:right w:val="single" w:color="000000" w:sz="6" w:space="0"/>
            </w:tcBorders>
          </w:tcPr>
          <w:p>
            <w:pPr>
              <w:pStyle w:val="16"/>
              <w:spacing w:before="11"/>
              <w:rPr>
                <w:rFonts w:ascii="Times New Roman"/>
                <w:sz w:val="26"/>
              </w:rPr>
            </w:pPr>
          </w:p>
          <w:p>
            <w:pPr>
              <w:pStyle w:val="16"/>
              <w:ind w:left="309" w:right="309"/>
              <w:jc w:val="center"/>
              <w:rPr>
                <w:rFonts w:hint="eastAsia" w:ascii="仿宋" w:eastAsia="仿宋"/>
                <w:sz w:val="28"/>
              </w:rPr>
            </w:pPr>
            <w:r>
              <w:rPr>
                <w:rFonts w:hint="eastAsia" w:ascii="仿宋" w:eastAsia="仿宋"/>
                <w:sz w:val="28"/>
              </w:rPr>
              <w:t>包号及名称</w:t>
            </w:r>
          </w:p>
        </w:tc>
        <w:tc>
          <w:tcPr>
            <w:tcW w:w="6993" w:type="dxa"/>
            <w:tcBorders>
              <w:top w:val="single" w:color="000000" w:sz="6" w:space="0"/>
              <w:left w:val="single" w:color="000000" w:sz="6" w:space="0"/>
              <w:bottom w:val="single" w:color="000000" w:sz="6" w:space="0"/>
            </w:tcBorders>
          </w:tcPr>
          <w:p>
            <w:pPr>
              <w:pStyle w:val="16"/>
              <w:rPr>
                <w:rFonts w:ascii="Times New Roman"/>
                <w:sz w:val="22"/>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685" w:hRule="atLeast"/>
        </w:trPr>
        <w:tc>
          <w:tcPr>
            <w:tcW w:w="2088" w:type="dxa"/>
            <w:tcBorders>
              <w:top w:val="single" w:color="000000" w:sz="6" w:space="0"/>
              <w:bottom w:val="single" w:color="000000" w:sz="6" w:space="0"/>
              <w:right w:val="single" w:color="000000" w:sz="6" w:space="0"/>
            </w:tcBorders>
          </w:tcPr>
          <w:p>
            <w:pPr>
              <w:pStyle w:val="16"/>
              <w:spacing w:before="195"/>
              <w:ind w:left="308" w:right="309"/>
              <w:jc w:val="center"/>
              <w:rPr>
                <w:rFonts w:hint="eastAsia" w:ascii="仿宋" w:eastAsia="仿宋"/>
                <w:sz w:val="28"/>
              </w:rPr>
            </w:pPr>
            <w:r>
              <w:rPr>
                <w:rFonts w:hint="eastAsia" w:ascii="仿宋" w:eastAsia="仿宋"/>
                <w:sz w:val="28"/>
              </w:rPr>
              <w:t>投 标 人</w:t>
            </w:r>
          </w:p>
        </w:tc>
        <w:tc>
          <w:tcPr>
            <w:tcW w:w="6993" w:type="dxa"/>
            <w:tcBorders>
              <w:top w:val="single" w:color="000000" w:sz="6" w:space="0"/>
              <w:left w:val="single" w:color="000000" w:sz="6" w:space="0"/>
              <w:bottom w:val="single" w:color="000000" w:sz="6" w:space="0"/>
            </w:tcBorders>
          </w:tcPr>
          <w:p>
            <w:pPr>
              <w:pStyle w:val="16"/>
              <w:rPr>
                <w:rFonts w:ascii="Times New Roman"/>
                <w:sz w:val="22"/>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1156" w:hRule="atLeast"/>
        </w:trPr>
        <w:tc>
          <w:tcPr>
            <w:tcW w:w="2088" w:type="dxa"/>
            <w:tcBorders>
              <w:top w:val="single" w:color="000000" w:sz="6" w:space="0"/>
              <w:bottom w:val="single" w:color="000000" w:sz="6" w:space="0"/>
              <w:right w:val="single" w:color="000000" w:sz="6" w:space="0"/>
            </w:tcBorders>
          </w:tcPr>
          <w:p>
            <w:pPr>
              <w:pStyle w:val="16"/>
              <w:tabs>
                <w:tab w:val="left" w:pos="1167"/>
              </w:tabs>
              <w:spacing w:before="72"/>
              <w:ind w:left="608"/>
              <w:rPr>
                <w:rFonts w:hint="eastAsia" w:ascii="仿宋" w:eastAsia="仿宋"/>
                <w:sz w:val="28"/>
              </w:rPr>
            </w:pPr>
            <w:r>
              <w:rPr>
                <w:rFonts w:hint="eastAsia" w:ascii="仿宋" w:eastAsia="仿宋"/>
                <w:sz w:val="28"/>
              </w:rPr>
              <w:t>投</w:t>
            </w:r>
            <w:r>
              <w:rPr>
                <w:rFonts w:hint="eastAsia" w:ascii="仿宋" w:eastAsia="仿宋"/>
                <w:sz w:val="28"/>
              </w:rPr>
              <w:tab/>
            </w:r>
            <w:r>
              <w:rPr>
                <w:rFonts w:hint="eastAsia" w:ascii="仿宋" w:eastAsia="仿宋"/>
                <w:sz w:val="28"/>
              </w:rPr>
              <w:t>标</w:t>
            </w:r>
          </w:p>
          <w:p>
            <w:pPr>
              <w:pStyle w:val="16"/>
              <w:tabs>
                <w:tab w:val="left" w:pos="1167"/>
              </w:tabs>
              <w:spacing w:before="81"/>
              <w:ind w:left="608"/>
              <w:rPr>
                <w:rFonts w:hint="eastAsia" w:ascii="仿宋" w:eastAsia="仿宋"/>
                <w:sz w:val="28"/>
              </w:rPr>
            </w:pPr>
            <w:r>
              <w:rPr>
                <w:rFonts w:hint="eastAsia" w:ascii="仿宋" w:eastAsia="仿宋"/>
                <w:sz w:val="28"/>
              </w:rPr>
              <w:t>报</w:t>
            </w:r>
            <w:r>
              <w:rPr>
                <w:rFonts w:hint="eastAsia" w:ascii="仿宋" w:eastAsia="仿宋"/>
                <w:sz w:val="28"/>
              </w:rPr>
              <w:tab/>
            </w:r>
            <w:r>
              <w:rPr>
                <w:rFonts w:hint="eastAsia" w:ascii="仿宋" w:eastAsia="仿宋"/>
                <w:sz w:val="28"/>
              </w:rPr>
              <w:t>价</w:t>
            </w:r>
          </w:p>
        </w:tc>
        <w:tc>
          <w:tcPr>
            <w:tcW w:w="6993" w:type="dxa"/>
            <w:tcBorders>
              <w:top w:val="single" w:color="000000" w:sz="6" w:space="0"/>
              <w:left w:val="single" w:color="000000" w:sz="6" w:space="0"/>
              <w:bottom w:val="single" w:color="000000" w:sz="6" w:space="0"/>
            </w:tcBorders>
          </w:tcPr>
          <w:p>
            <w:pPr>
              <w:pStyle w:val="16"/>
              <w:tabs>
                <w:tab w:val="left" w:pos="4095"/>
              </w:tabs>
              <w:spacing w:before="211" w:line="292" w:lineRule="auto"/>
              <w:ind w:left="108" w:right="2229"/>
              <w:rPr>
                <w:rFonts w:hint="eastAsia" w:ascii="仿宋" w:eastAsia="仿宋"/>
                <w:sz w:val="28"/>
              </w:rPr>
            </w:pPr>
            <w:r>
              <w:rPr>
                <w:rFonts w:hint="eastAsia" w:ascii="仿宋" w:eastAsia="仿宋"/>
                <w:sz w:val="28"/>
              </w:rPr>
              <w:t>人 民</w:t>
            </w:r>
            <w:r>
              <w:rPr>
                <w:rFonts w:hint="eastAsia" w:ascii="仿宋" w:eastAsia="仿宋"/>
                <w:spacing w:val="-1"/>
                <w:sz w:val="28"/>
              </w:rPr>
              <w:t xml:space="preserve"> </w:t>
            </w:r>
            <w:r>
              <w:rPr>
                <w:rFonts w:hint="eastAsia" w:ascii="仿宋" w:eastAsia="仿宋"/>
                <w:sz w:val="28"/>
              </w:rPr>
              <w:t>币：</w:t>
            </w:r>
            <w:r>
              <w:rPr>
                <w:rFonts w:hint="eastAsia" w:ascii="仿宋" w:eastAsia="仿宋"/>
                <w:sz w:val="28"/>
                <w:u w:val="single"/>
              </w:rPr>
              <w:t xml:space="preserve"> </w:t>
            </w:r>
            <w:r>
              <w:rPr>
                <w:rFonts w:hint="eastAsia" w:ascii="仿宋" w:eastAsia="仿宋"/>
                <w:sz w:val="28"/>
                <w:u w:val="single"/>
              </w:rPr>
              <w:tab/>
            </w:r>
            <w:r>
              <w:rPr>
                <w:rFonts w:hint="eastAsia" w:ascii="仿宋" w:eastAsia="仿宋"/>
                <w:sz w:val="28"/>
              </w:rPr>
              <w:t>元</w:t>
            </w:r>
            <w:r>
              <w:rPr>
                <w:rFonts w:hint="eastAsia" w:ascii="仿宋" w:eastAsia="仿宋"/>
                <w:spacing w:val="-17"/>
                <w:sz w:val="28"/>
              </w:rPr>
              <w:t>。</w:t>
            </w:r>
            <w:r>
              <w:rPr>
                <w:rFonts w:hint="eastAsia" w:ascii="仿宋" w:eastAsia="仿宋"/>
                <w:sz w:val="28"/>
              </w:rPr>
              <w:t>大写金</w:t>
            </w:r>
            <w:r>
              <w:rPr>
                <w:rFonts w:hint="eastAsia" w:ascii="仿宋" w:eastAsia="仿宋"/>
                <w:spacing w:val="-3"/>
                <w:sz w:val="28"/>
              </w:rPr>
              <w:t>额</w:t>
            </w:r>
            <w:r>
              <w:rPr>
                <w:rFonts w:hint="eastAsia" w:ascii="仿宋" w:eastAsia="仿宋"/>
                <w:sz w:val="28"/>
              </w:rPr>
              <w:t>：</w:t>
            </w:r>
            <w:r>
              <w:rPr>
                <w:rFonts w:hint="eastAsia" w:ascii="仿宋" w:eastAsia="仿宋"/>
                <w:sz w:val="28"/>
                <w:u w:val="single"/>
              </w:rPr>
              <w:t xml:space="preserve"> </w:t>
            </w:r>
            <w:r>
              <w:rPr>
                <w:rFonts w:hint="eastAsia" w:ascii="仿宋" w:eastAsia="仿宋"/>
                <w:sz w:val="28"/>
                <w:u w:val="single"/>
              </w:rPr>
              <w:tab/>
            </w:r>
            <w:r>
              <w:rPr>
                <w:rFonts w:hint="eastAsia" w:ascii="仿宋" w:eastAsia="仿宋"/>
                <w:sz w:val="28"/>
              </w:rPr>
              <w:t>元</w:t>
            </w:r>
            <w:r>
              <w:rPr>
                <w:rFonts w:hint="eastAsia" w:ascii="仿宋" w:eastAsia="仿宋"/>
                <w:spacing w:val="-17"/>
                <w:sz w:val="28"/>
              </w:rPr>
              <w:t>。</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1386" w:hRule="atLeast"/>
        </w:trPr>
        <w:tc>
          <w:tcPr>
            <w:tcW w:w="2088" w:type="dxa"/>
            <w:tcBorders>
              <w:top w:val="single" w:color="000000" w:sz="6" w:space="0"/>
              <w:bottom w:val="single" w:color="000000" w:sz="6" w:space="0"/>
              <w:right w:val="single" w:color="000000" w:sz="6" w:space="0"/>
            </w:tcBorders>
          </w:tcPr>
          <w:p>
            <w:pPr>
              <w:pStyle w:val="16"/>
              <w:rPr>
                <w:rFonts w:ascii="Times New Roman"/>
                <w:sz w:val="28"/>
              </w:rPr>
            </w:pPr>
          </w:p>
          <w:p>
            <w:pPr>
              <w:pStyle w:val="16"/>
              <w:spacing w:before="225"/>
              <w:ind w:left="309" w:right="308"/>
              <w:jc w:val="center"/>
              <w:rPr>
                <w:rFonts w:hint="eastAsia" w:ascii="仿宋" w:eastAsia="仿宋"/>
                <w:sz w:val="28"/>
              </w:rPr>
            </w:pPr>
            <w:r>
              <w:rPr>
                <w:rFonts w:hint="eastAsia" w:ascii="仿宋" w:eastAsia="仿宋"/>
                <w:sz w:val="28"/>
              </w:rPr>
              <w:t>交货期</w:t>
            </w:r>
          </w:p>
        </w:tc>
        <w:tc>
          <w:tcPr>
            <w:tcW w:w="6993" w:type="dxa"/>
            <w:tcBorders>
              <w:top w:val="single" w:color="000000" w:sz="6" w:space="0"/>
              <w:left w:val="single" w:color="000000" w:sz="6" w:space="0"/>
              <w:bottom w:val="single" w:color="000000" w:sz="6" w:space="0"/>
            </w:tcBorders>
          </w:tcPr>
          <w:p>
            <w:pPr>
              <w:pStyle w:val="16"/>
              <w:rPr>
                <w:rFonts w:ascii="Times New Roman"/>
                <w:sz w:val="22"/>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1386" w:hRule="atLeast"/>
        </w:trPr>
        <w:tc>
          <w:tcPr>
            <w:tcW w:w="2088" w:type="dxa"/>
            <w:tcBorders>
              <w:top w:val="single" w:color="000000" w:sz="6" w:space="0"/>
              <w:bottom w:val="single" w:color="000000" w:sz="6" w:space="0"/>
              <w:right w:val="single" w:color="000000" w:sz="6" w:space="0"/>
            </w:tcBorders>
          </w:tcPr>
          <w:p>
            <w:pPr>
              <w:pStyle w:val="16"/>
              <w:rPr>
                <w:rFonts w:ascii="Times New Roman"/>
                <w:sz w:val="28"/>
              </w:rPr>
            </w:pPr>
          </w:p>
          <w:p>
            <w:pPr>
              <w:pStyle w:val="16"/>
              <w:spacing w:before="223"/>
              <w:ind w:left="309" w:right="309"/>
              <w:jc w:val="center"/>
              <w:rPr>
                <w:rFonts w:hint="eastAsia" w:ascii="仿宋" w:eastAsia="仿宋"/>
                <w:sz w:val="28"/>
              </w:rPr>
            </w:pPr>
            <w:r>
              <w:rPr>
                <w:rFonts w:hint="eastAsia" w:ascii="仿宋" w:eastAsia="仿宋"/>
                <w:sz w:val="28"/>
              </w:rPr>
              <w:t>投标保证金</w:t>
            </w:r>
          </w:p>
        </w:tc>
        <w:tc>
          <w:tcPr>
            <w:tcW w:w="6993" w:type="dxa"/>
            <w:tcBorders>
              <w:top w:val="single" w:color="000000" w:sz="6" w:space="0"/>
              <w:left w:val="single" w:color="000000" w:sz="6" w:space="0"/>
              <w:bottom w:val="single" w:color="000000" w:sz="6" w:space="0"/>
            </w:tcBorders>
          </w:tcPr>
          <w:p>
            <w:pPr>
              <w:pStyle w:val="16"/>
              <w:rPr>
                <w:rFonts w:ascii="Times New Roman"/>
                <w:sz w:val="22"/>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1170" w:hRule="atLeast"/>
        </w:trPr>
        <w:tc>
          <w:tcPr>
            <w:tcW w:w="2088" w:type="dxa"/>
            <w:tcBorders>
              <w:top w:val="single" w:color="000000" w:sz="6" w:space="0"/>
              <w:right w:val="single" w:color="000000" w:sz="6" w:space="0"/>
            </w:tcBorders>
          </w:tcPr>
          <w:p>
            <w:pPr>
              <w:pStyle w:val="16"/>
              <w:spacing w:before="219" w:line="292" w:lineRule="auto"/>
              <w:ind w:left="608" w:right="604"/>
              <w:rPr>
                <w:rFonts w:hint="eastAsia" w:ascii="仿宋" w:eastAsia="仿宋"/>
                <w:sz w:val="28"/>
              </w:rPr>
            </w:pPr>
            <w:r>
              <w:rPr>
                <w:rFonts w:hint="eastAsia" w:ascii="仿宋" w:eastAsia="仿宋"/>
                <w:sz w:val="28"/>
              </w:rPr>
              <w:t>其它说明事项</w:t>
            </w:r>
          </w:p>
        </w:tc>
        <w:tc>
          <w:tcPr>
            <w:tcW w:w="6993" w:type="dxa"/>
            <w:tcBorders>
              <w:top w:val="single" w:color="000000" w:sz="6" w:space="0"/>
              <w:left w:val="single" w:color="000000" w:sz="6" w:space="0"/>
            </w:tcBorders>
          </w:tcPr>
          <w:p>
            <w:pPr>
              <w:pStyle w:val="16"/>
              <w:rPr>
                <w:rFonts w:ascii="Times New Roman"/>
                <w:sz w:val="22"/>
              </w:rPr>
            </w:pPr>
          </w:p>
        </w:tc>
      </w:tr>
    </w:tbl>
    <w:p>
      <w:pPr>
        <w:pStyle w:val="10"/>
        <w:rPr>
          <w:rFonts w:ascii="Times New Roman"/>
          <w:sz w:val="22"/>
        </w:rPr>
      </w:pPr>
    </w:p>
    <w:p>
      <w:pPr>
        <w:pStyle w:val="10"/>
        <w:rPr>
          <w:rFonts w:ascii="Times New Roman"/>
          <w:sz w:val="22"/>
        </w:rPr>
      </w:pPr>
    </w:p>
    <w:p>
      <w:pPr>
        <w:pStyle w:val="10"/>
        <w:rPr>
          <w:rFonts w:ascii="Times New Roman"/>
          <w:sz w:val="22"/>
        </w:rPr>
      </w:pPr>
    </w:p>
    <w:p>
      <w:pPr>
        <w:pStyle w:val="10"/>
        <w:spacing w:before="3"/>
        <w:rPr>
          <w:rFonts w:ascii="Times New Roman"/>
          <w:sz w:val="25"/>
        </w:rPr>
      </w:pPr>
    </w:p>
    <w:p>
      <w:pPr>
        <w:pStyle w:val="10"/>
        <w:tabs>
          <w:tab w:val="left" w:pos="5729"/>
        </w:tabs>
        <w:ind w:left="538"/>
        <w:rPr>
          <w:rFonts w:ascii="Times New Roman" w:eastAsia="Times New Roman"/>
          <w:sz w:val="24"/>
          <w:szCs w:val="24"/>
        </w:rPr>
      </w:pPr>
      <w:r>
        <w:rPr>
          <w:spacing w:val="-1"/>
          <w:sz w:val="24"/>
          <w:szCs w:val="24"/>
        </w:rPr>
        <w:t>投</w:t>
      </w:r>
      <w:r>
        <w:rPr>
          <w:sz w:val="24"/>
          <w:szCs w:val="24"/>
        </w:rPr>
        <w:t>标</w:t>
      </w:r>
      <w:r>
        <w:rPr>
          <w:spacing w:val="-3"/>
          <w:sz w:val="24"/>
          <w:szCs w:val="24"/>
        </w:rPr>
        <w:t>人</w:t>
      </w:r>
      <w:r>
        <w:rPr>
          <w:sz w:val="24"/>
          <w:szCs w:val="24"/>
        </w:rPr>
        <w:t>代</w:t>
      </w:r>
      <w:r>
        <w:rPr>
          <w:spacing w:val="-3"/>
          <w:sz w:val="24"/>
          <w:szCs w:val="24"/>
        </w:rPr>
        <w:t>表</w:t>
      </w:r>
      <w:r>
        <w:rPr>
          <w:sz w:val="24"/>
          <w:szCs w:val="24"/>
        </w:rPr>
        <w:t>签</w:t>
      </w:r>
      <w:r>
        <w:rPr>
          <w:spacing w:val="-3"/>
          <w:sz w:val="24"/>
          <w:szCs w:val="24"/>
        </w:rPr>
        <w:t>字</w:t>
      </w:r>
      <w:r>
        <w:rPr>
          <w:sz w:val="24"/>
          <w:szCs w:val="24"/>
        </w:rPr>
        <w:t>（</w:t>
      </w:r>
      <w:r>
        <w:rPr>
          <w:spacing w:val="-3"/>
          <w:sz w:val="24"/>
          <w:szCs w:val="24"/>
        </w:rPr>
        <w:t>盖</w:t>
      </w:r>
      <w:r>
        <w:rPr>
          <w:sz w:val="24"/>
          <w:szCs w:val="24"/>
        </w:rPr>
        <w:t>章</w:t>
      </w:r>
      <w:r>
        <w:rPr>
          <w:spacing w:val="-3"/>
          <w:sz w:val="24"/>
          <w:szCs w:val="24"/>
        </w:rPr>
        <w:t>）</w:t>
      </w:r>
      <w:r>
        <w:rPr>
          <w:rFonts w:ascii="Times New Roman" w:eastAsia="Times New Roman"/>
          <w:sz w:val="24"/>
          <w:szCs w:val="24"/>
          <w:u w:val="single"/>
        </w:rPr>
        <w:t xml:space="preserve"> </w:t>
      </w:r>
      <w:r>
        <w:rPr>
          <w:rFonts w:ascii="Times New Roman" w:eastAsia="Times New Roman"/>
          <w:sz w:val="24"/>
          <w:szCs w:val="24"/>
          <w:u w:val="single"/>
        </w:rPr>
        <w:tab/>
      </w:r>
    </w:p>
    <w:p>
      <w:pPr>
        <w:pStyle w:val="10"/>
        <w:spacing w:before="1"/>
        <w:rPr>
          <w:rFonts w:ascii="Times New Roman"/>
          <w:sz w:val="24"/>
          <w:szCs w:val="24"/>
        </w:rPr>
      </w:pPr>
    </w:p>
    <w:p>
      <w:pPr>
        <w:pStyle w:val="10"/>
        <w:tabs>
          <w:tab w:val="left" w:pos="1694"/>
        </w:tabs>
        <w:spacing w:before="72"/>
        <w:ind w:left="538"/>
        <w:rPr>
          <w:sz w:val="24"/>
          <w:szCs w:val="24"/>
        </w:rPr>
      </w:pPr>
      <w:r>
        <w:rPr>
          <w:sz w:val="24"/>
          <w:szCs w:val="24"/>
        </w:rPr>
        <w:t>日</w:t>
      </w:r>
      <w:r>
        <w:rPr>
          <w:sz w:val="24"/>
          <w:szCs w:val="24"/>
        </w:rPr>
        <w:tab/>
      </w:r>
      <w:r>
        <w:rPr>
          <w:spacing w:val="-3"/>
          <w:sz w:val="24"/>
          <w:szCs w:val="24"/>
        </w:rPr>
        <w:t>期：</w:t>
      </w:r>
    </w:p>
    <w:p>
      <w:pPr>
        <w:pStyle w:val="10"/>
        <w:rPr>
          <w:sz w:val="24"/>
          <w:szCs w:val="24"/>
        </w:rPr>
      </w:pPr>
    </w:p>
    <w:p>
      <w:pPr>
        <w:pStyle w:val="10"/>
        <w:rPr>
          <w:sz w:val="24"/>
          <w:szCs w:val="24"/>
        </w:rPr>
      </w:pPr>
    </w:p>
    <w:p>
      <w:pPr>
        <w:pStyle w:val="10"/>
        <w:spacing w:before="155"/>
        <w:ind w:left="538"/>
        <w:rPr>
          <w:sz w:val="24"/>
          <w:szCs w:val="24"/>
        </w:rPr>
      </w:pPr>
      <w:r>
        <w:rPr>
          <w:sz w:val="24"/>
          <w:szCs w:val="24"/>
        </w:rPr>
        <w:t>注：此表应按“投标人须知”的规定密封标记并与投标保证金一同密封单独提交。</w:t>
      </w:r>
    </w:p>
    <w:p>
      <w:pPr>
        <w:spacing w:after="0"/>
        <w:rPr>
          <w:sz w:val="24"/>
          <w:szCs w:val="24"/>
        </w:rPr>
        <w:sectPr>
          <w:type w:val="continuous"/>
          <w:pgSz w:w="11910" w:h="16840"/>
          <w:pgMar w:top="1580" w:right="980" w:bottom="280" w:left="1260" w:header="720" w:footer="720" w:gutter="0"/>
          <w:pgNumType w:fmt="decimal"/>
        </w:sectPr>
      </w:pPr>
    </w:p>
    <w:p>
      <w:pPr>
        <w:pStyle w:val="10"/>
        <w:rPr>
          <w:sz w:val="24"/>
          <w:szCs w:val="24"/>
        </w:rPr>
      </w:pPr>
    </w:p>
    <w:p>
      <w:pPr>
        <w:pStyle w:val="10"/>
        <w:rPr>
          <w:sz w:val="24"/>
          <w:szCs w:val="24"/>
        </w:rPr>
      </w:pPr>
    </w:p>
    <w:p>
      <w:pPr>
        <w:pStyle w:val="10"/>
        <w:spacing w:before="6"/>
        <w:rPr>
          <w:sz w:val="24"/>
          <w:szCs w:val="24"/>
        </w:rPr>
      </w:pPr>
    </w:p>
    <w:p>
      <w:pPr>
        <w:spacing w:after="0"/>
        <w:rPr>
          <w:sz w:val="24"/>
          <w:szCs w:val="24"/>
        </w:rPr>
        <w:sectPr>
          <w:pgSz w:w="11910" w:h="16840"/>
          <w:pgMar w:top="1100" w:right="980" w:bottom="1180" w:left="1260" w:header="877" w:footer="995" w:gutter="0"/>
          <w:pgNumType w:fmt="decimal"/>
        </w:sectPr>
      </w:pPr>
    </w:p>
    <w:p>
      <w:pPr>
        <w:pStyle w:val="10"/>
        <w:spacing w:before="79"/>
        <w:ind w:left="538"/>
      </w:pPr>
      <w:r>
        <w:rPr>
          <w:rFonts w:ascii="Times New Roman" w:eastAsia="Times New Roman"/>
          <w:sz w:val="24"/>
          <w:szCs w:val="24"/>
        </w:rPr>
        <w:t>3</w:t>
      </w:r>
      <w:r>
        <w:rPr>
          <w:sz w:val="24"/>
          <w:szCs w:val="24"/>
        </w:rPr>
        <w:t>、投标分项报价表格式</w:t>
      </w:r>
    </w:p>
    <w:p>
      <w:pPr>
        <w:pStyle w:val="10"/>
        <w:rPr>
          <w:sz w:val="20"/>
        </w:rPr>
      </w:pPr>
      <w:r>
        <w:br w:type="column"/>
      </w:r>
    </w:p>
    <w:p>
      <w:pPr>
        <w:pStyle w:val="10"/>
        <w:spacing w:before="11"/>
        <w:rPr>
          <w:sz w:val="19"/>
        </w:rPr>
      </w:pPr>
    </w:p>
    <w:p>
      <w:pPr>
        <w:pStyle w:val="10"/>
        <w:ind w:left="538"/>
      </w:pPr>
      <w:r>
        <w:t>投标分项报价表</w:t>
      </w:r>
    </w:p>
    <w:p>
      <w:pPr>
        <w:spacing w:after="0"/>
        <w:sectPr>
          <w:type w:val="continuous"/>
          <w:pgSz w:w="11910" w:h="16840"/>
          <w:pgMar w:top="1580" w:right="980" w:bottom="280" w:left="1260" w:header="720" w:footer="720" w:gutter="0"/>
          <w:pgNumType w:fmt="decimal"/>
          <w:cols w:equalWidth="0" w:num="2">
            <w:col w:w="2787" w:space="574"/>
            <w:col w:w="6309"/>
          </w:cols>
        </w:sectPr>
      </w:pPr>
    </w:p>
    <w:p>
      <w:pPr>
        <w:pStyle w:val="10"/>
        <w:spacing w:before="7"/>
      </w:pPr>
    </w:p>
    <w:p>
      <w:pPr>
        <w:pStyle w:val="10"/>
        <w:tabs>
          <w:tab w:val="left" w:pos="4304"/>
          <w:tab w:val="left" w:pos="6927"/>
          <w:tab w:val="left" w:pos="8180"/>
        </w:tabs>
        <w:spacing w:before="79"/>
        <w:ind w:left="1466"/>
      </w:pPr>
      <w:r>
        <w:t>投标</w:t>
      </w:r>
      <w:r>
        <w:rPr>
          <w:spacing w:val="-3"/>
        </w:rPr>
        <w:t>人</w:t>
      </w:r>
      <w:r>
        <w:t>名</w:t>
      </w:r>
      <w:r>
        <w:rPr>
          <w:spacing w:val="-3"/>
        </w:rPr>
        <w:t>称</w:t>
      </w:r>
      <w:r>
        <w:t>：</w:t>
      </w:r>
      <w:r>
        <w:rPr>
          <w:u w:val="single"/>
        </w:rPr>
        <w:t xml:space="preserve"> </w:t>
      </w:r>
      <w:r>
        <w:rPr>
          <w:u w:val="single"/>
        </w:rPr>
        <w:tab/>
      </w:r>
      <w:r>
        <w:rPr>
          <w:spacing w:val="-3"/>
        </w:rPr>
        <w:t>招</w:t>
      </w:r>
      <w:r>
        <w:t>标</w:t>
      </w:r>
      <w:r>
        <w:rPr>
          <w:spacing w:val="-3"/>
        </w:rPr>
        <w:t>编</w:t>
      </w:r>
      <w:r>
        <w:t>号</w:t>
      </w:r>
      <w:r>
        <w:rPr>
          <w:spacing w:val="-3"/>
        </w:rPr>
        <w:t>：</w:t>
      </w:r>
      <w:r>
        <w:rPr>
          <w:spacing w:val="-3"/>
          <w:u w:val="single"/>
        </w:rPr>
        <w:t xml:space="preserve"> </w:t>
      </w:r>
      <w:r>
        <w:rPr>
          <w:spacing w:val="-3"/>
          <w:u w:val="single"/>
        </w:rPr>
        <w:tab/>
      </w:r>
      <w:r>
        <w:t>包</w:t>
      </w:r>
      <w:r>
        <w:rPr>
          <w:spacing w:val="-3"/>
        </w:rPr>
        <w:t>号</w:t>
      </w:r>
      <w:r>
        <w:t>:</w:t>
      </w:r>
      <w:r>
        <w:rPr>
          <w:u w:val="single"/>
        </w:rPr>
        <w:t xml:space="preserve"> </w:t>
      </w:r>
      <w:r>
        <w:rPr>
          <w:u w:val="single"/>
        </w:rPr>
        <w:tab/>
      </w:r>
    </w:p>
    <w:p>
      <w:pPr>
        <w:pStyle w:val="10"/>
        <w:spacing w:before="9"/>
        <w:rPr>
          <w:sz w:val="13"/>
        </w:rPr>
      </w:pPr>
    </w:p>
    <w:tbl>
      <w:tblPr>
        <w:tblStyle w:val="14"/>
        <w:tblW w:w="6865" w:type="dxa"/>
        <w:tblInd w:w="12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6"/>
        <w:gridCol w:w="3256"/>
        <w:gridCol w:w="29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30" w:hRule="atLeast"/>
        </w:trPr>
        <w:tc>
          <w:tcPr>
            <w:tcW w:w="706" w:type="dxa"/>
          </w:tcPr>
          <w:p>
            <w:pPr>
              <w:pStyle w:val="16"/>
              <w:spacing w:before="130"/>
              <w:ind w:left="122" w:right="113"/>
              <w:jc w:val="center"/>
              <w:rPr>
                <w:sz w:val="21"/>
              </w:rPr>
            </w:pPr>
            <w:r>
              <w:rPr>
                <w:sz w:val="21"/>
              </w:rPr>
              <w:t>序号</w:t>
            </w:r>
          </w:p>
        </w:tc>
        <w:tc>
          <w:tcPr>
            <w:tcW w:w="3256" w:type="dxa"/>
          </w:tcPr>
          <w:p>
            <w:pPr>
              <w:pStyle w:val="16"/>
              <w:tabs>
                <w:tab w:val="left" w:pos="641"/>
              </w:tabs>
              <w:spacing w:before="130"/>
              <w:ind w:left="10"/>
              <w:jc w:val="center"/>
              <w:rPr>
                <w:sz w:val="21"/>
              </w:rPr>
            </w:pPr>
            <w:r>
              <w:rPr>
                <w:sz w:val="21"/>
              </w:rPr>
              <w:t>名</w:t>
            </w:r>
            <w:r>
              <w:rPr>
                <w:sz w:val="21"/>
              </w:rPr>
              <w:tab/>
            </w:r>
            <w:r>
              <w:rPr>
                <w:sz w:val="21"/>
              </w:rPr>
              <w:t>称</w:t>
            </w:r>
          </w:p>
        </w:tc>
        <w:tc>
          <w:tcPr>
            <w:tcW w:w="2903" w:type="dxa"/>
          </w:tcPr>
          <w:p>
            <w:pPr>
              <w:pStyle w:val="16"/>
              <w:tabs>
                <w:tab w:val="left" w:pos="531"/>
              </w:tabs>
              <w:spacing w:before="130"/>
              <w:ind w:left="6"/>
              <w:jc w:val="center"/>
              <w:rPr>
                <w:sz w:val="21"/>
              </w:rPr>
            </w:pPr>
            <w:r>
              <w:rPr>
                <w:sz w:val="21"/>
              </w:rPr>
              <w:t>总</w:t>
            </w:r>
            <w:r>
              <w:rPr>
                <w:sz w:val="21"/>
              </w:rPr>
              <w:tab/>
            </w:r>
            <w:r>
              <w:rPr>
                <w:sz w:val="21"/>
              </w:rPr>
              <w:t>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57" w:hRule="atLeast"/>
        </w:trPr>
        <w:tc>
          <w:tcPr>
            <w:tcW w:w="706" w:type="dxa"/>
          </w:tcPr>
          <w:p>
            <w:pPr>
              <w:pStyle w:val="16"/>
              <w:spacing w:before="97"/>
              <w:ind w:left="9"/>
              <w:jc w:val="center"/>
              <w:rPr>
                <w:sz w:val="21"/>
              </w:rPr>
            </w:pPr>
            <w:r>
              <w:rPr>
                <w:w w:val="100"/>
                <w:sz w:val="21"/>
              </w:rPr>
              <w:t>1</w:t>
            </w:r>
          </w:p>
        </w:tc>
        <w:tc>
          <w:tcPr>
            <w:tcW w:w="3256" w:type="dxa"/>
          </w:tcPr>
          <w:p>
            <w:pPr>
              <w:pStyle w:val="16"/>
              <w:ind w:left="8"/>
              <w:jc w:val="center"/>
              <w:rPr>
                <w:sz w:val="24"/>
              </w:rPr>
            </w:pPr>
            <w:r>
              <w:rPr>
                <w:sz w:val="24"/>
              </w:rPr>
              <w:t>人员费用</w:t>
            </w:r>
          </w:p>
        </w:tc>
        <w:tc>
          <w:tcPr>
            <w:tcW w:w="290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0" w:hRule="atLeast"/>
        </w:trPr>
        <w:tc>
          <w:tcPr>
            <w:tcW w:w="706" w:type="dxa"/>
          </w:tcPr>
          <w:p>
            <w:pPr>
              <w:pStyle w:val="16"/>
              <w:spacing w:before="97"/>
              <w:ind w:left="9"/>
              <w:jc w:val="center"/>
              <w:rPr>
                <w:sz w:val="21"/>
              </w:rPr>
            </w:pPr>
            <w:r>
              <w:rPr>
                <w:w w:val="100"/>
                <w:sz w:val="21"/>
              </w:rPr>
              <w:t>2</w:t>
            </w:r>
          </w:p>
        </w:tc>
        <w:tc>
          <w:tcPr>
            <w:tcW w:w="3256" w:type="dxa"/>
          </w:tcPr>
          <w:p>
            <w:pPr>
              <w:pStyle w:val="16"/>
              <w:spacing w:before="2"/>
              <w:ind w:left="8"/>
              <w:jc w:val="center"/>
              <w:rPr>
                <w:sz w:val="24"/>
              </w:rPr>
            </w:pPr>
            <w:r>
              <w:rPr>
                <w:sz w:val="24"/>
              </w:rPr>
              <w:t>调研费用</w:t>
            </w:r>
          </w:p>
        </w:tc>
        <w:tc>
          <w:tcPr>
            <w:tcW w:w="290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0" w:hRule="atLeast"/>
        </w:trPr>
        <w:tc>
          <w:tcPr>
            <w:tcW w:w="706" w:type="dxa"/>
          </w:tcPr>
          <w:p>
            <w:pPr>
              <w:pStyle w:val="16"/>
              <w:spacing w:before="97"/>
              <w:ind w:left="9"/>
              <w:jc w:val="center"/>
              <w:rPr>
                <w:sz w:val="21"/>
              </w:rPr>
            </w:pPr>
            <w:r>
              <w:rPr>
                <w:w w:val="100"/>
                <w:sz w:val="21"/>
              </w:rPr>
              <w:t>3</w:t>
            </w:r>
          </w:p>
        </w:tc>
        <w:tc>
          <w:tcPr>
            <w:tcW w:w="3256" w:type="dxa"/>
          </w:tcPr>
          <w:p>
            <w:pPr>
              <w:pStyle w:val="16"/>
              <w:ind w:left="8"/>
              <w:jc w:val="center"/>
              <w:rPr>
                <w:sz w:val="24"/>
              </w:rPr>
            </w:pPr>
            <w:r>
              <w:rPr>
                <w:sz w:val="24"/>
              </w:rPr>
              <w:t>安装调试费用</w:t>
            </w:r>
          </w:p>
        </w:tc>
        <w:tc>
          <w:tcPr>
            <w:tcW w:w="290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0" w:hRule="atLeast"/>
        </w:trPr>
        <w:tc>
          <w:tcPr>
            <w:tcW w:w="706" w:type="dxa"/>
          </w:tcPr>
          <w:p>
            <w:pPr>
              <w:pStyle w:val="16"/>
              <w:spacing w:before="97"/>
              <w:ind w:left="9"/>
              <w:jc w:val="center"/>
              <w:rPr>
                <w:sz w:val="21"/>
              </w:rPr>
            </w:pPr>
            <w:r>
              <w:rPr>
                <w:w w:val="100"/>
                <w:sz w:val="21"/>
              </w:rPr>
              <w:t>4</w:t>
            </w:r>
          </w:p>
        </w:tc>
        <w:tc>
          <w:tcPr>
            <w:tcW w:w="3256" w:type="dxa"/>
          </w:tcPr>
          <w:p>
            <w:pPr>
              <w:pStyle w:val="16"/>
              <w:spacing w:line="307" w:lineRule="exact"/>
              <w:ind w:left="7"/>
              <w:jc w:val="center"/>
              <w:rPr>
                <w:sz w:val="24"/>
              </w:rPr>
            </w:pPr>
            <w:r>
              <w:rPr>
                <w:sz w:val="24"/>
              </w:rPr>
              <w:t>技术支持与售后服务费</w:t>
            </w:r>
          </w:p>
        </w:tc>
        <w:tc>
          <w:tcPr>
            <w:tcW w:w="290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0" w:hRule="atLeast"/>
        </w:trPr>
        <w:tc>
          <w:tcPr>
            <w:tcW w:w="706" w:type="dxa"/>
          </w:tcPr>
          <w:p>
            <w:pPr>
              <w:pStyle w:val="16"/>
              <w:spacing w:before="97"/>
              <w:ind w:left="9"/>
              <w:jc w:val="center"/>
              <w:rPr>
                <w:sz w:val="21"/>
              </w:rPr>
            </w:pPr>
            <w:r>
              <w:rPr>
                <w:w w:val="100"/>
                <w:sz w:val="21"/>
              </w:rPr>
              <w:t>6</w:t>
            </w:r>
          </w:p>
        </w:tc>
        <w:tc>
          <w:tcPr>
            <w:tcW w:w="3256" w:type="dxa"/>
          </w:tcPr>
          <w:p>
            <w:pPr>
              <w:pStyle w:val="16"/>
              <w:spacing w:line="307" w:lineRule="exact"/>
              <w:ind w:left="8"/>
              <w:jc w:val="center"/>
              <w:rPr>
                <w:sz w:val="24"/>
              </w:rPr>
            </w:pPr>
            <w:r>
              <w:rPr>
                <w:sz w:val="24"/>
              </w:rPr>
              <w:t>税费</w:t>
            </w:r>
          </w:p>
        </w:tc>
        <w:tc>
          <w:tcPr>
            <w:tcW w:w="290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0" w:hRule="atLeast"/>
        </w:trPr>
        <w:tc>
          <w:tcPr>
            <w:tcW w:w="706" w:type="dxa"/>
          </w:tcPr>
          <w:p>
            <w:pPr>
              <w:pStyle w:val="16"/>
              <w:spacing w:before="97"/>
              <w:ind w:left="9"/>
              <w:jc w:val="center"/>
              <w:rPr>
                <w:sz w:val="21"/>
              </w:rPr>
            </w:pPr>
            <w:r>
              <w:rPr>
                <w:w w:val="100"/>
                <w:sz w:val="21"/>
              </w:rPr>
              <w:t>7</w:t>
            </w:r>
          </w:p>
        </w:tc>
        <w:tc>
          <w:tcPr>
            <w:tcW w:w="3256" w:type="dxa"/>
          </w:tcPr>
          <w:p>
            <w:pPr>
              <w:pStyle w:val="16"/>
              <w:ind w:left="8"/>
              <w:jc w:val="center"/>
              <w:rPr>
                <w:sz w:val="24"/>
              </w:rPr>
            </w:pPr>
            <w:r>
              <w:rPr>
                <w:sz w:val="24"/>
              </w:rPr>
              <w:t>其他</w:t>
            </w:r>
          </w:p>
        </w:tc>
        <w:tc>
          <w:tcPr>
            <w:tcW w:w="290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58" w:hRule="atLeast"/>
        </w:trPr>
        <w:tc>
          <w:tcPr>
            <w:tcW w:w="706" w:type="dxa"/>
          </w:tcPr>
          <w:p>
            <w:pPr>
              <w:pStyle w:val="16"/>
              <w:spacing w:before="97"/>
              <w:ind w:left="9"/>
              <w:jc w:val="center"/>
              <w:rPr>
                <w:sz w:val="21"/>
              </w:rPr>
            </w:pPr>
            <w:r>
              <w:rPr>
                <w:w w:val="100"/>
                <w:sz w:val="21"/>
              </w:rPr>
              <w:t>8</w:t>
            </w:r>
          </w:p>
        </w:tc>
        <w:tc>
          <w:tcPr>
            <w:tcW w:w="3256" w:type="dxa"/>
          </w:tcPr>
          <w:p>
            <w:pPr>
              <w:pStyle w:val="16"/>
              <w:ind w:left="8"/>
              <w:jc w:val="center"/>
              <w:rPr>
                <w:sz w:val="24"/>
              </w:rPr>
            </w:pPr>
            <w:r>
              <w:rPr>
                <w:sz w:val="24"/>
              </w:rPr>
              <w:t>合计</w:t>
            </w:r>
          </w:p>
        </w:tc>
        <w:tc>
          <w:tcPr>
            <w:tcW w:w="290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0" w:hRule="atLeast"/>
        </w:trPr>
        <w:tc>
          <w:tcPr>
            <w:tcW w:w="706" w:type="dxa"/>
          </w:tcPr>
          <w:p>
            <w:pPr>
              <w:pStyle w:val="16"/>
              <w:spacing w:before="97"/>
              <w:ind w:left="9"/>
              <w:jc w:val="center"/>
              <w:rPr>
                <w:sz w:val="21"/>
              </w:rPr>
            </w:pPr>
            <w:r>
              <w:rPr>
                <w:w w:val="100"/>
                <w:sz w:val="21"/>
              </w:rPr>
              <w:t>9</w:t>
            </w:r>
          </w:p>
        </w:tc>
        <w:tc>
          <w:tcPr>
            <w:tcW w:w="3256" w:type="dxa"/>
          </w:tcPr>
          <w:p>
            <w:pPr>
              <w:pStyle w:val="16"/>
              <w:spacing w:before="2"/>
              <w:ind w:left="8"/>
              <w:jc w:val="center"/>
              <w:rPr>
                <w:sz w:val="24"/>
              </w:rPr>
            </w:pPr>
            <w:r>
              <w:rPr>
                <w:sz w:val="24"/>
              </w:rPr>
              <w:t>培训费</w:t>
            </w:r>
          </w:p>
        </w:tc>
        <w:tc>
          <w:tcPr>
            <w:tcW w:w="2903" w:type="dxa"/>
          </w:tcPr>
          <w:p>
            <w:pPr>
              <w:pStyle w:val="16"/>
              <w:rPr>
                <w:rFonts w:ascii="Times New Roman"/>
                <w:sz w:val="20"/>
              </w:rPr>
            </w:pPr>
          </w:p>
        </w:tc>
      </w:tr>
    </w:tbl>
    <w:p>
      <w:pPr>
        <w:pStyle w:val="10"/>
        <w:spacing w:before="2"/>
        <w:rPr>
          <w:sz w:val="26"/>
        </w:rPr>
      </w:pPr>
    </w:p>
    <w:p>
      <w:pPr>
        <w:pStyle w:val="10"/>
        <w:tabs>
          <w:tab w:val="left" w:pos="4217"/>
        </w:tabs>
        <w:ind w:left="1438"/>
        <w:rPr>
          <w:rFonts w:ascii="Times New Roman" w:eastAsia="Times New Roman"/>
          <w:sz w:val="24"/>
          <w:szCs w:val="24"/>
        </w:rPr>
      </w:pPr>
      <w:r>
        <w:rPr>
          <w:sz w:val="24"/>
          <w:szCs w:val="24"/>
        </w:rPr>
        <w:t>投标</w:t>
      </w:r>
      <w:r>
        <w:rPr>
          <w:spacing w:val="-3"/>
          <w:sz w:val="24"/>
          <w:szCs w:val="24"/>
        </w:rPr>
        <w:t>人</w:t>
      </w:r>
      <w:r>
        <w:rPr>
          <w:sz w:val="24"/>
          <w:szCs w:val="24"/>
        </w:rPr>
        <w:t>代</w:t>
      </w:r>
      <w:r>
        <w:rPr>
          <w:spacing w:val="-3"/>
          <w:sz w:val="24"/>
          <w:szCs w:val="24"/>
        </w:rPr>
        <w:t>表</w:t>
      </w:r>
      <w:r>
        <w:rPr>
          <w:sz w:val="24"/>
          <w:szCs w:val="24"/>
        </w:rPr>
        <w:t>签</w:t>
      </w:r>
      <w:r>
        <w:rPr>
          <w:spacing w:val="-3"/>
          <w:sz w:val="24"/>
          <w:szCs w:val="24"/>
        </w:rPr>
        <w:t>字</w:t>
      </w:r>
      <w:r>
        <w:rPr>
          <w:sz w:val="24"/>
          <w:szCs w:val="24"/>
        </w:rPr>
        <w:t>：</w:t>
      </w:r>
      <w:r>
        <w:rPr>
          <w:rFonts w:ascii="Times New Roman" w:eastAsia="Times New Roman"/>
          <w:sz w:val="24"/>
          <w:szCs w:val="24"/>
          <w:u w:val="single"/>
        </w:rPr>
        <w:t xml:space="preserve"> </w:t>
      </w:r>
      <w:r>
        <w:rPr>
          <w:rFonts w:ascii="Times New Roman" w:eastAsia="Times New Roman"/>
          <w:sz w:val="24"/>
          <w:szCs w:val="24"/>
          <w:u w:val="single"/>
        </w:rPr>
        <w:tab/>
      </w:r>
    </w:p>
    <w:p>
      <w:pPr>
        <w:pStyle w:val="10"/>
        <w:spacing w:before="7"/>
        <w:rPr>
          <w:rFonts w:ascii="Times New Roman"/>
          <w:sz w:val="24"/>
        </w:rPr>
      </w:pPr>
    </w:p>
    <w:p>
      <w:pPr>
        <w:pStyle w:val="10"/>
        <w:spacing w:before="72"/>
        <w:ind w:left="538"/>
        <w:rPr>
          <w:sz w:val="24"/>
          <w:szCs w:val="24"/>
        </w:rPr>
      </w:pPr>
      <w:r>
        <w:rPr>
          <w:sz w:val="24"/>
          <w:szCs w:val="24"/>
        </w:rPr>
        <w:t>注：</w:t>
      </w:r>
    </w:p>
    <w:p>
      <w:pPr>
        <w:pStyle w:val="17"/>
        <w:numPr>
          <w:ilvl w:val="0"/>
          <w:numId w:val="12"/>
        </w:numPr>
        <w:tabs>
          <w:tab w:val="left" w:pos="1077"/>
          <w:tab w:val="left" w:pos="1078"/>
        </w:tabs>
        <w:spacing w:before="43" w:after="0" w:line="240" w:lineRule="auto"/>
        <w:ind w:left="1078" w:right="0" w:hanging="540"/>
        <w:jc w:val="left"/>
        <w:rPr>
          <w:sz w:val="24"/>
          <w:szCs w:val="24"/>
        </w:rPr>
      </w:pPr>
      <w:r>
        <w:rPr>
          <w:spacing w:val="-3"/>
          <w:sz w:val="24"/>
          <w:szCs w:val="24"/>
        </w:rPr>
        <w:t>如果按单价计算的结果与总价不一致，以单价为准修正总价。</w:t>
      </w:r>
    </w:p>
    <w:p>
      <w:pPr>
        <w:pStyle w:val="17"/>
        <w:numPr>
          <w:ilvl w:val="0"/>
          <w:numId w:val="12"/>
        </w:numPr>
        <w:tabs>
          <w:tab w:val="left" w:pos="1077"/>
          <w:tab w:val="left" w:pos="1078"/>
        </w:tabs>
        <w:spacing w:before="43" w:after="0" w:line="240" w:lineRule="auto"/>
        <w:ind w:left="1078" w:right="0" w:hanging="540"/>
        <w:jc w:val="left"/>
        <w:rPr>
          <w:sz w:val="24"/>
          <w:szCs w:val="24"/>
        </w:rPr>
      </w:pPr>
      <w:r>
        <w:rPr>
          <w:spacing w:val="-3"/>
          <w:sz w:val="24"/>
          <w:szCs w:val="24"/>
        </w:rPr>
        <w:t>如果不提供详细分项报价将视为没有实质性响应招标文件。</w:t>
      </w:r>
    </w:p>
    <w:p>
      <w:pPr>
        <w:pStyle w:val="17"/>
        <w:numPr>
          <w:ilvl w:val="0"/>
          <w:numId w:val="12"/>
        </w:numPr>
        <w:tabs>
          <w:tab w:val="left" w:pos="1077"/>
          <w:tab w:val="left" w:pos="1078"/>
        </w:tabs>
        <w:spacing w:before="43" w:after="0" w:line="240" w:lineRule="auto"/>
        <w:ind w:left="1078" w:right="0" w:hanging="540"/>
        <w:jc w:val="left"/>
        <w:rPr>
          <w:sz w:val="24"/>
          <w:szCs w:val="24"/>
        </w:rPr>
      </w:pPr>
      <w:r>
        <w:rPr>
          <w:spacing w:val="-10"/>
          <w:sz w:val="24"/>
          <w:szCs w:val="24"/>
        </w:rPr>
        <w:t xml:space="preserve">分项报价表中第 </w:t>
      </w:r>
      <w:r>
        <w:rPr>
          <w:rFonts w:ascii="Times New Roman" w:eastAsia="Times New Roman"/>
          <w:sz w:val="24"/>
          <w:szCs w:val="24"/>
        </w:rPr>
        <w:t xml:space="preserve">9 </w:t>
      </w:r>
      <w:r>
        <w:rPr>
          <w:spacing w:val="-3"/>
          <w:sz w:val="24"/>
          <w:szCs w:val="24"/>
        </w:rPr>
        <w:t>项培训费必须报价，不计入投标总价。</w:t>
      </w:r>
    </w:p>
    <w:p>
      <w:pPr>
        <w:spacing w:after="0" w:line="240" w:lineRule="auto"/>
        <w:jc w:val="left"/>
        <w:rPr>
          <w:sz w:val="24"/>
          <w:szCs w:val="24"/>
        </w:rPr>
        <w:sectPr>
          <w:type w:val="continuous"/>
          <w:pgSz w:w="11910" w:h="16840"/>
          <w:pgMar w:top="1580" w:right="980" w:bottom="280" w:left="1260" w:header="720" w:footer="720" w:gutter="0"/>
          <w:pgNumType w:fmt="decimal"/>
        </w:sectPr>
      </w:pPr>
    </w:p>
    <w:p>
      <w:pPr>
        <w:pStyle w:val="10"/>
        <w:spacing w:before="10"/>
        <w:rPr>
          <w:sz w:val="20"/>
        </w:rPr>
      </w:pPr>
    </w:p>
    <w:p>
      <w:pPr>
        <w:pStyle w:val="10"/>
        <w:spacing w:before="78"/>
        <w:ind w:left="538"/>
        <w:rPr>
          <w:sz w:val="24"/>
          <w:szCs w:val="24"/>
        </w:rPr>
      </w:pPr>
      <w:r>
        <w:rPr>
          <w:rFonts w:ascii="Times New Roman" w:eastAsia="Times New Roman"/>
          <w:sz w:val="24"/>
          <w:szCs w:val="24"/>
        </w:rPr>
        <w:t>4</w:t>
      </w:r>
      <w:r>
        <w:rPr>
          <w:sz w:val="24"/>
          <w:szCs w:val="24"/>
        </w:rPr>
        <w:t>、货物说明一览表格式</w:t>
      </w:r>
    </w:p>
    <w:p>
      <w:pPr>
        <w:pStyle w:val="10"/>
        <w:spacing w:before="2"/>
        <w:rPr>
          <w:sz w:val="22"/>
        </w:rPr>
      </w:pPr>
    </w:p>
    <w:p>
      <w:pPr>
        <w:pStyle w:val="10"/>
        <w:spacing w:before="71"/>
        <w:ind w:right="273"/>
        <w:jc w:val="center"/>
      </w:pPr>
      <w:r>
        <w:t>货物说明一览表</w:t>
      </w:r>
    </w:p>
    <w:p>
      <w:pPr>
        <w:pStyle w:val="10"/>
        <w:rPr>
          <w:sz w:val="20"/>
        </w:rPr>
      </w:pPr>
    </w:p>
    <w:p>
      <w:pPr>
        <w:pStyle w:val="10"/>
        <w:tabs>
          <w:tab w:val="left" w:pos="3375"/>
          <w:tab w:val="left" w:pos="6992"/>
          <w:tab w:val="left" w:pos="8406"/>
        </w:tabs>
        <w:spacing w:before="176"/>
        <w:ind w:left="538"/>
      </w:pPr>
      <w:r>
        <w:t>投标</w:t>
      </w:r>
      <w:r>
        <w:rPr>
          <w:spacing w:val="-3"/>
        </w:rPr>
        <w:t>人</w:t>
      </w:r>
      <w:r>
        <w:t>名</w:t>
      </w:r>
      <w:r>
        <w:rPr>
          <w:spacing w:val="-3"/>
        </w:rPr>
        <w:t>称</w:t>
      </w:r>
      <w:r>
        <w:t>：</w:t>
      </w:r>
      <w:r>
        <w:rPr>
          <w:u w:val="single"/>
        </w:rPr>
        <w:t xml:space="preserve"> </w:t>
      </w:r>
      <w:r>
        <w:rPr>
          <w:u w:val="single"/>
        </w:rPr>
        <w:tab/>
      </w:r>
      <w:r>
        <w:rPr>
          <w:spacing w:val="-3"/>
        </w:rPr>
        <w:t>招</w:t>
      </w:r>
      <w:r>
        <w:t>标</w:t>
      </w:r>
      <w:r>
        <w:rPr>
          <w:spacing w:val="-3"/>
        </w:rPr>
        <w:t>编</w:t>
      </w:r>
      <w:r>
        <w:t>号</w:t>
      </w:r>
      <w:r>
        <w:rPr>
          <w:spacing w:val="-3"/>
        </w:rPr>
        <w:t>：</w:t>
      </w:r>
      <w:r>
        <w:rPr>
          <w:spacing w:val="-3"/>
          <w:u w:val="single"/>
        </w:rPr>
        <w:t xml:space="preserve"> </w:t>
      </w:r>
      <w:r>
        <w:rPr>
          <w:spacing w:val="-3"/>
          <w:u w:val="single"/>
        </w:rPr>
        <w:tab/>
      </w:r>
      <w:r>
        <w:rPr>
          <w:spacing w:val="-1"/>
        </w:rPr>
        <w:t>包号</w:t>
      </w:r>
      <w:r>
        <w:t>:</w:t>
      </w:r>
      <w:r>
        <w:rPr>
          <w:u w:val="single"/>
        </w:rPr>
        <w:t xml:space="preserve"> </w:t>
      </w:r>
      <w:r>
        <w:rPr>
          <w:u w:val="single"/>
        </w:rPr>
        <w:tab/>
      </w:r>
    </w:p>
    <w:p>
      <w:pPr>
        <w:pStyle w:val="10"/>
        <w:spacing w:before="9"/>
        <w:rPr>
          <w:sz w:val="7"/>
        </w:rPr>
      </w:pPr>
    </w:p>
    <w:tbl>
      <w:tblPr>
        <w:tblStyle w:val="14"/>
        <w:tblW w:w="8418" w:type="dxa"/>
        <w:tblInd w:w="5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4"/>
        <w:gridCol w:w="1764"/>
        <w:gridCol w:w="2018"/>
        <w:gridCol w:w="1154"/>
        <w:gridCol w:w="22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70" w:hRule="atLeast"/>
        </w:trPr>
        <w:tc>
          <w:tcPr>
            <w:tcW w:w="1274" w:type="dxa"/>
          </w:tcPr>
          <w:p>
            <w:pPr>
              <w:pStyle w:val="16"/>
              <w:spacing w:before="9"/>
              <w:rPr>
                <w:sz w:val="19"/>
              </w:rPr>
            </w:pPr>
          </w:p>
          <w:p>
            <w:pPr>
              <w:pStyle w:val="16"/>
              <w:ind w:left="426"/>
              <w:rPr>
                <w:sz w:val="21"/>
              </w:rPr>
            </w:pPr>
            <w:r>
              <w:rPr>
                <w:sz w:val="21"/>
              </w:rPr>
              <w:t>序号</w:t>
            </w:r>
          </w:p>
        </w:tc>
        <w:tc>
          <w:tcPr>
            <w:tcW w:w="1764" w:type="dxa"/>
          </w:tcPr>
          <w:p>
            <w:pPr>
              <w:pStyle w:val="16"/>
              <w:spacing w:before="9"/>
              <w:rPr>
                <w:sz w:val="19"/>
              </w:rPr>
            </w:pPr>
          </w:p>
          <w:p>
            <w:pPr>
              <w:pStyle w:val="16"/>
              <w:ind w:left="460"/>
              <w:rPr>
                <w:sz w:val="21"/>
              </w:rPr>
            </w:pPr>
            <w:r>
              <w:rPr>
                <w:sz w:val="21"/>
              </w:rPr>
              <w:t>货物名称</w:t>
            </w:r>
          </w:p>
        </w:tc>
        <w:tc>
          <w:tcPr>
            <w:tcW w:w="2018" w:type="dxa"/>
          </w:tcPr>
          <w:p>
            <w:pPr>
              <w:pStyle w:val="16"/>
              <w:spacing w:before="97" w:line="278" w:lineRule="auto"/>
              <w:ind w:left="691" w:right="154" w:hanging="524"/>
              <w:rPr>
                <w:sz w:val="21"/>
              </w:rPr>
            </w:pPr>
            <w:r>
              <w:rPr>
                <w:sz w:val="21"/>
              </w:rPr>
              <w:t>型号规格及主要技术参数</w:t>
            </w:r>
          </w:p>
        </w:tc>
        <w:tc>
          <w:tcPr>
            <w:tcW w:w="1154" w:type="dxa"/>
          </w:tcPr>
          <w:p>
            <w:pPr>
              <w:pStyle w:val="16"/>
              <w:spacing w:before="9"/>
              <w:rPr>
                <w:sz w:val="19"/>
              </w:rPr>
            </w:pPr>
          </w:p>
          <w:p>
            <w:pPr>
              <w:pStyle w:val="16"/>
              <w:ind w:left="366"/>
              <w:rPr>
                <w:sz w:val="21"/>
              </w:rPr>
            </w:pPr>
            <w:r>
              <w:rPr>
                <w:sz w:val="21"/>
              </w:rPr>
              <w:t>数量</w:t>
            </w:r>
          </w:p>
        </w:tc>
        <w:tc>
          <w:tcPr>
            <w:tcW w:w="2208" w:type="dxa"/>
          </w:tcPr>
          <w:p>
            <w:pPr>
              <w:pStyle w:val="16"/>
              <w:spacing w:before="9"/>
              <w:rPr>
                <w:sz w:val="19"/>
              </w:rPr>
            </w:pPr>
          </w:p>
          <w:p>
            <w:pPr>
              <w:pStyle w:val="16"/>
              <w:ind w:left="685"/>
              <w:rPr>
                <w:sz w:val="21"/>
              </w:rPr>
            </w:pPr>
            <w:r>
              <w:rPr>
                <w:sz w:val="21"/>
              </w:rPr>
              <w:t>性能说明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11" w:hRule="atLeast"/>
        </w:trPr>
        <w:tc>
          <w:tcPr>
            <w:tcW w:w="1274" w:type="dxa"/>
          </w:tcPr>
          <w:p>
            <w:pPr>
              <w:pStyle w:val="16"/>
              <w:rPr>
                <w:rFonts w:ascii="Times New Roman"/>
                <w:sz w:val="20"/>
              </w:rPr>
            </w:pPr>
          </w:p>
        </w:tc>
        <w:tc>
          <w:tcPr>
            <w:tcW w:w="1764" w:type="dxa"/>
          </w:tcPr>
          <w:p>
            <w:pPr>
              <w:pStyle w:val="16"/>
              <w:rPr>
                <w:rFonts w:ascii="Times New Roman"/>
                <w:sz w:val="20"/>
              </w:rPr>
            </w:pPr>
          </w:p>
        </w:tc>
        <w:tc>
          <w:tcPr>
            <w:tcW w:w="2018" w:type="dxa"/>
          </w:tcPr>
          <w:p>
            <w:pPr>
              <w:pStyle w:val="16"/>
              <w:rPr>
                <w:rFonts w:ascii="Times New Roman"/>
                <w:sz w:val="20"/>
              </w:rPr>
            </w:pPr>
          </w:p>
        </w:tc>
        <w:tc>
          <w:tcPr>
            <w:tcW w:w="1154" w:type="dxa"/>
          </w:tcPr>
          <w:p>
            <w:pPr>
              <w:pStyle w:val="16"/>
              <w:rPr>
                <w:rFonts w:ascii="Times New Roman"/>
                <w:sz w:val="20"/>
              </w:rPr>
            </w:pPr>
          </w:p>
        </w:tc>
        <w:tc>
          <w:tcPr>
            <w:tcW w:w="2208"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05" w:hRule="atLeast"/>
        </w:trPr>
        <w:tc>
          <w:tcPr>
            <w:tcW w:w="1274" w:type="dxa"/>
          </w:tcPr>
          <w:p>
            <w:pPr>
              <w:pStyle w:val="16"/>
              <w:rPr>
                <w:rFonts w:ascii="Times New Roman"/>
                <w:sz w:val="20"/>
              </w:rPr>
            </w:pPr>
          </w:p>
        </w:tc>
        <w:tc>
          <w:tcPr>
            <w:tcW w:w="1764" w:type="dxa"/>
          </w:tcPr>
          <w:p>
            <w:pPr>
              <w:pStyle w:val="16"/>
              <w:rPr>
                <w:rFonts w:ascii="Times New Roman"/>
                <w:sz w:val="20"/>
              </w:rPr>
            </w:pPr>
          </w:p>
        </w:tc>
        <w:tc>
          <w:tcPr>
            <w:tcW w:w="2018" w:type="dxa"/>
          </w:tcPr>
          <w:p>
            <w:pPr>
              <w:pStyle w:val="16"/>
              <w:rPr>
                <w:rFonts w:ascii="Times New Roman"/>
                <w:sz w:val="20"/>
              </w:rPr>
            </w:pPr>
          </w:p>
        </w:tc>
        <w:tc>
          <w:tcPr>
            <w:tcW w:w="1154" w:type="dxa"/>
          </w:tcPr>
          <w:p>
            <w:pPr>
              <w:pStyle w:val="16"/>
              <w:rPr>
                <w:rFonts w:ascii="Times New Roman"/>
                <w:sz w:val="20"/>
              </w:rPr>
            </w:pPr>
          </w:p>
        </w:tc>
        <w:tc>
          <w:tcPr>
            <w:tcW w:w="2208"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85" w:hRule="atLeast"/>
        </w:trPr>
        <w:tc>
          <w:tcPr>
            <w:tcW w:w="1274" w:type="dxa"/>
          </w:tcPr>
          <w:p>
            <w:pPr>
              <w:pStyle w:val="16"/>
              <w:rPr>
                <w:rFonts w:ascii="Times New Roman"/>
                <w:sz w:val="20"/>
              </w:rPr>
            </w:pPr>
          </w:p>
        </w:tc>
        <w:tc>
          <w:tcPr>
            <w:tcW w:w="1764" w:type="dxa"/>
          </w:tcPr>
          <w:p>
            <w:pPr>
              <w:pStyle w:val="16"/>
              <w:rPr>
                <w:rFonts w:ascii="Times New Roman"/>
                <w:sz w:val="20"/>
              </w:rPr>
            </w:pPr>
          </w:p>
        </w:tc>
        <w:tc>
          <w:tcPr>
            <w:tcW w:w="2018" w:type="dxa"/>
          </w:tcPr>
          <w:p>
            <w:pPr>
              <w:pStyle w:val="16"/>
              <w:rPr>
                <w:rFonts w:ascii="Times New Roman"/>
                <w:sz w:val="20"/>
              </w:rPr>
            </w:pPr>
          </w:p>
        </w:tc>
        <w:tc>
          <w:tcPr>
            <w:tcW w:w="1154" w:type="dxa"/>
          </w:tcPr>
          <w:p>
            <w:pPr>
              <w:pStyle w:val="16"/>
              <w:rPr>
                <w:rFonts w:ascii="Times New Roman"/>
                <w:sz w:val="20"/>
              </w:rPr>
            </w:pPr>
          </w:p>
        </w:tc>
        <w:tc>
          <w:tcPr>
            <w:tcW w:w="2208"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3" w:hRule="atLeast"/>
        </w:trPr>
        <w:tc>
          <w:tcPr>
            <w:tcW w:w="1274" w:type="dxa"/>
          </w:tcPr>
          <w:p>
            <w:pPr>
              <w:pStyle w:val="16"/>
              <w:rPr>
                <w:rFonts w:ascii="Times New Roman"/>
                <w:sz w:val="20"/>
              </w:rPr>
            </w:pPr>
          </w:p>
        </w:tc>
        <w:tc>
          <w:tcPr>
            <w:tcW w:w="1764" w:type="dxa"/>
          </w:tcPr>
          <w:p>
            <w:pPr>
              <w:pStyle w:val="16"/>
              <w:rPr>
                <w:rFonts w:ascii="Times New Roman"/>
                <w:sz w:val="20"/>
              </w:rPr>
            </w:pPr>
          </w:p>
        </w:tc>
        <w:tc>
          <w:tcPr>
            <w:tcW w:w="2018" w:type="dxa"/>
          </w:tcPr>
          <w:p>
            <w:pPr>
              <w:pStyle w:val="16"/>
              <w:rPr>
                <w:rFonts w:ascii="Times New Roman"/>
                <w:sz w:val="20"/>
              </w:rPr>
            </w:pPr>
          </w:p>
        </w:tc>
        <w:tc>
          <w:tcPr>
            <w:tcW w:w="1154" w:type="dxa"/>
          </w:tcPr>
          <w:p>
            <w:pPr>
              <w:pStyle w:val="16"/>
              <w:rPr>
                <w:rFonts w:ascii="Times New Roman"/>
                <w:sz w:val="20"/>
              </w:rPr>
            </w:pPr>
          </w:p>
        </w:tc>
        <w:tc>
          <w:tcPr>
            <w:tcW w:w="2208"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73" w:hRule="atLeast"/>
        </w:trPr>
        <w:tc>
          <w:tcPr>
            <w:tcW w:w="1274" w:type="dxa"/>
          </w:tcPr>
          <w:p>
            <w:pPr>
              <w:pStyle w:val="16"/>
              <w:rPr>
                <w:rFonts w:ascii="Times New Roman"/>
                <w:sz w:val="20"/>
              </w:rPr>
            </w:pPr>
          </w:p>
        </w:tc>
        <w:tc>
          <w:tcPr>
            <w:tcW w:w="1764" w:type="dxa"/>
          </w:tcPr>
          <w:p>
            <w:pPr>
              <w:pStyle w:val="16"/>
              <w:rPr>
                <w:rFonts w:ascii="Times New Roman"/>
                <w:sz w:val="20"/>
              </w:rPr>
            </w:pPr>
          </w:p>
        </w:tc>
        <w:tc>
          <w:tcPr>
            <w:tcW w:w="2018" w:type="dxa"/>
          </w:tcPr>
          <w:p>
            <w:pPr>
              <w:pStyle w:val="16"/>
              <w:rPr>
                <w:rFonts w:ascii="Times New Roman"/>
                <w:sz w:val="20"/>
              </w:rPr>
            </w:pPr>
          </w:p>
        </w:tc>
        <w:tc>
          <w:tcPr>
            <w:tcW w:w="1154" w:type="dxa"/>
          </w:tcPr>
          <w:p>
            <w:pPr>
              <w:pStyle w:val="16"/>
              <w:rPr>
                <w:rFonts w:ascii="Times New Roman"/>
                <w:sz w:val="20"/>
              </w:rPr>
            </w:pPr>
          </w:p>
        </w:tc>
        <w:tc>
          <w:tcPr>
            <w:tcW w:w="2208" w:type="dxa"/>
          </w:tcPr>
          <w:p>
            <w:pPr>
              <w:pStyle w:val="16"/>
              <w:rPr>
                <w:rFonts w:ascii="Times New Roman"/>
                <w:sz w:val="20"/>
              </w:rPr>
            </w:pPr>
          </w:p>
        </w:tc>
      </w:tr>
    </w:tbl>
    <w:p>
      <w:pPr>
        <w:pStyle w:val="10"/>
        <w:tabs>
          <w:tab w:val="left" w:pos="1800"/>
          <w:tab w:val="left" w:pos="5206"/>
        </w:tabs>
        <w:spacing w:before="100" w:line="348" w:lineRule="auto"/>
        <w:ind w:left="538" w:right="4457"/>
      </w:pPr>
      <w:r>
        <w:rPr>
          <w:spacing w:val="-1"/>
        </w:rPr>
        <w:t>投</w:t>
      </w:r>
      <w:r>
        <w:t>标</w:t>
      </w:r>
      <w:r>
        <w:rPr>
          <w:spacing w:val="-3"/>
        </w:rPr>
        <w:t>人</w:t>
      </w:r>
      <w:r>
        <w:t>代</w:t>
      </w:r>
      <w:r>
        <w:rPr>
          <w:spacing w:val="-3"/>
        </w:rPr>
        <w:t>表</w:t>
      </w:r>
      <w:r>
        <w:t>签</w:t>
      </w:r>
      <w:r>
        <w:rPr>
          <w:spacing w:val="-3"/>
        </w:rPr>
        <w:t>字</w:t>
      </w:r>
      <w:r>
        <w:t>：</w:t>
      </w:r>
      <w:r>
        <w:rPr>
          <w:u w:val="single"/>
        </w:rPr>
        <w:tab/>
      </w:r>
      <w:r>
        <w:rPr>
          <w:u w:val="single"/>
        </w:rPr>
        <w:t xml:space="preserve">                           </w:t>
      </w:r>
      <w:r>
        <w:t>日</w:t>
      </w:r>
      <w:r>
        <w:tab/>
      </w:r>
      <w:r>
        <w:rPr>
          <w:spacing w:val="-3"/>
        </w:rPr>
        <w:t>期：</w:t>
      </w:r>
    </w:p>
    <w:p>
      <w:pPr>
        <w:spacing w:after="0" w:line="348" w:lineRule="auto"/>
        <w:sectPr>
          <w:pgSz w:w="11910" w:h="16840"/>
          <w:pgMar w:top="1100" w:right="980" w:bottom="1180" w:left="1260" w:header="877" w:footer="995" w:gutter="0"/>
          <w:pgNumType w:fmt="decimal"/>
        </w:sectPr>
      </w:pPr>
    </w:p>
    <w:p>
      <w:pPr>
        <w:pStyle w:val="10"/>
        <w:rPr>
          <w:sz w:val="20"/>
        </w:rPr>
      </w:pPr>
    </w:p>
    <w:p>
      <w:pPr>
        <w:pStyle w:val="10"/>
        <w:rPr>
          <w:sz w:val="20"/>
        </w:rPr>
      </w:pPr>
    </w:p>
    <w:p>
      <w:pPr>
        <w:pStyle w:val="10"/>
        <w:spacing w:before="6"/>
        <w:rPr>
          <w:sz w:val="14"/>
        </w:rPr>
      </w:pPr>
    </w:p>
    <w:p>
      <w:pPr>
        <w:pStyle w:val="10"/>
        <w:spacing w:before="79"/>
        <w:ind w:left="538"/>
        <w:rPr>
          <w:sz w:val="24"/>
          <w:szCs w:val="24"/>
        </w:rPr>
      </w:pPr>
      <w:r>
        <w:rPr>
          <w:rFonts w:ascii="Times New Roman" w:eastAsia="Times New Roman"/>
          <w:sz w:val="24"/>
          <w:szCs w:val="24"/>
        </w:rPr>
        <w:t>5</w:t>
      </w:r>
      <w:r>
        <w:rPr>
          <w:sz w:val="24"/>
          <w:szCs w:val="24"/>
        </w:rPr>
        <w:t>、技术规格偏离表格式</w:t>
      </w:r>
    </w:p>
    <w:p>
      <w:pPr>
        <w:pStyle w:val="10"/>
        <w:rPr>
          <w:sz w:val="20"/>
        </w:rPr>
      </w:pPr>
    </w:p>
    <w:p>
      <w:pPr>
        <w:pStyle w:val="10"/>
        <w:rPr>
          <w:sz w:val="17"/>
        </w:rPr>
      </w:pPr>
    </w:p>
    <w:p>
      <w:pPr>
        <w:pStyle w:val="10"/>
        <w:ind w:right="273"/>
        <w:jc w:val="center"/>
      </w:pPr>
      <w:r>
        <w:t>技术规格偏离表</w:t>
      </w:r>
    </w:p>
    <w:p>
      <w:pPr>
        <w:pStyle w:val="10"/>
        <w:spacing w:before="9"/>
        <w:rPr>
          <w:sz w:val="27"/>
        </w:rPr>
      </w:pPr>
    </w:p>
    <w:p>
      <w:pPr>
        <w:pStyle w:val="10"/>
        <w:tabs>
          <w:tab w:val="left" w:pos="3478"/>
          <w:tab w:val="left" w:pos="6677"/>
          <w:tab w:val="left" w:pos="8089"/>
        </w:tabs>
        <w:ind w:left="538"/>
      </w:pPr>
      <w:r>
        <w:t>投标</w:t>
      </w:r>
      <w:r>
        <w:rPr>
          <w:spacing w:val="-3"/>
        </w:rPr>
        <w:t>人</w:t>
      </w:r>
      <w:r>
        <w:t>名</w:t>
      </w:r>
      <w:r>
        <w:rPr>
          <w:spacing w:val="-3"/>
        </w:rPr>
        <w:t>称</w:t>
      </w:r>
      <w:r>
        <w:t>：</w:t>
      </w:r>
      <w:r>
        <w:rPr>
          <w:u w:val="single"/>
        </w:rPr>
        <w:t xml:space="preserve"> </w:t>
      </w:r>
      <w:r>
        <w:rPr>
          <w:u w:val="single"/>
        </w:rPr>
        <w:tab/>
      </w:r>
      <w:r>
        <w:t>招</w:t>
      </w:r>
      <w:r>
        <w:rPr>
          <w:spacing w:val="-3"/>
        </w:rPr>
        <w:t>标</w:t>
      </w:r>
      <w:r>
        <w:t>编</w:t>
      </w:r>
      <w:r>
        <w:rPr>
          <w:spacing w:val="-3"/>
        </w:rPr>
        <w:t>号</w:t>
      </w:r>
      <w:r>
        <w:t>：</w:t>
      </w:r>
      <w:r>
        <w:rPr>
          <w:u w:val="single"/>
        </w:rPr>
        <w:t xml:space="preserve"> </w:t>
      </w:r>
      <w:r>
        <w:rPr>
          <w:u w:val="single"/>
        </w:rPr>
        <w:tab/>
      </w:r>
      <w:r>
        <w:t>包</w:t>
      </w:r>
      <w:r>
        <w:rPr>
          <w:spacing w:val="-3"/>
        </w:rPr>
        <w:t>号</w:t>
      </w:r>
      <w:r>
        <w:t>:</w:t>
      </w:r>
      <w:r>
        <w:rPr>
          <w:u w:val="single"/>
        </w:rPr>
        <w:t xml:space="preserve"> </w:t>
      </w:r>
      <w:r>
        <w:rPr>
          <w:u w:val="single"/>
        </w:rPr>
        <w:tab/>
      </w:r>
    </w:p>
    <w:p>
      <w:pPr>
        <w:pStyle w:val="10"/>
        <w:spacing w:before="12"/>
        <w:rPr>
          <w:sz w:val="25"/>
        </w:rPr>
      </w:pPr>
    </w:p>
    <w:tbl>
      <w:tblPr>
        <w:tblStyle w:val="14"/>
        <w:tblW w:w="8808" w:type="dxa"/>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8"/>
        <w:gridCol w:w="2161"/>
        <w:gridCol w:w="2161"/>
        <w:gridCol w:w="1220"/>
        <w:gridCol w:w="858"/>
        <w:gridCol w:w="15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33" w:hRule="atLeast"/>
        </w:trPr>
        <w:tc>
          <w:tcPr>
            <w:tcW w:w="828" w:type="dxa"/>
          </w:tcPr>
          <w:p>
            <w:pPr>
              <w:pStyle w:val="16"/>
              <w:rPr>
                <w:sz w:val="20"/>
              </w:rPr>
            </w:pPr>
          </w:p>
          <w:p>
            <w:pPr>
              <w:pStyle w:val="16"/>
              <w:spacing w:before="9"/>
              <w:rPr>
                <w:sz w:val="17"/>
              </w:rPr>
            </w:pPr>
          </w:p>
          <w:p>
            <w:pPr>
              <w:pStyle w:val="16"/>
              <w:ind w:left="203"/>
              <w:rPr>
                <w:sz w:val="21"/>
              </w:rPr>
            </w:pPr>
            <w:r>
              <w:rPr>
                <w:sz w:val="21"/>
              </w:rPr>
              <w:t>序号</w:t>
            </w:r>
          </w:p>
        </w:tc>
        <w:tc>
          <w:tcPr>
            <w:tcW w:w="2161" w:type="dxa"/>
          </w:tcPr>
          <w:p>
            <w:pPr>
              <w:pStyle w:val="16"/>
              <w:rPr>
                <w:sz w:val="20"/>
              </w:rPr>
            </w:pPr>
          </w:p>
          <w:p>
            <w:pPr>
              <w:pStyle w:val="16"/>
              <w:spacing w:before="9"/>
              <w:rPr>
                <w:sz w:val="17"/>
              </w:rPr>
            </w:pPr>
          </w:p>
          <w:p>
            <w:pPr>
              <w:pStyle w:val="16"/>
              <w:ind w:left="659"/>
              <w:rPr>
                <w:sz w:val="21"/>
              </w:rPr>
            </w:pPr>
            <w:r>
              <w:rPr>
                <w:sz w:val="21"/>
              </w:rPr>
              <w:t>货物名称</w:t>
            </w:r>
          </w:p>
        </w:tc>
        <w:tc>
          <w:tcPr>
            <w:tcW w:w="2161" w:type="dxa"/>
          </w:tcPr>
          <w:p>
            <w:pPr>
              <w:pStyle w:val="16"/>
              <w:rPr>
                <w:sz w:val="20"/>
              </w:rPr>
            </w:pPr>
          </w:p>
          <w:p>
            <w:pPr>
              <w:pStyle w:val="16"/>
              <w:spacing w:before="9"/>
              <w:rPr>
                <w:sz w:val="17"/>
              </w:rPr>
            </w:pPr>
          </w:p>
          <w:p>
            <w:pPr>
              <w:pStyle w:val="16"/>
              <w:ind w:left="239"/>
              <w:rPr>
                <w:sz w:val="21"/>
              </w:rPr>
            </w:pPr>
            <w:r>
              <w:rPr>
                <w:sz w:val="21"/>
              </w:rPr>
              <w:t>招标文件要求规格</w:t>
            </w:r>
          </w:p>
        </w:tc>
        <w:tc>
          <w:tcPr>
            <w:tcW w:w="1220" w:type="dxa"/>
          </w:tcPr>
          <w:p>
            <w:pPr>
              <w:pStyle w:val="16"/>
              <w:rPr>
                <w:sz w:val="20"/>
              </w:rPr>
            </w:pPr>
          </w:p>
          <w:p>
            <w:pPr>
              <w:pStyle w:val="16"/>
              <w:spacing w:before="9"/>
              <w:rPr>
                <w:sz w:val="17"/>
              </w:rPr>
            </w:pPr>
          </w:p>
          <w:p>
            <w:pPr>
              <w:pStyle w:val="16"/>
              <w:ind w:left="188"/>
              <w:rPr>
                <w:sz w:val="21"/>
              </w:rPr>
            </w:pPr>
            <w:r>
              <w:rPr>
                <w:sz w:val="21"/>
              </w:rPr>
              <w:t>投标规格</w:t>
            </w:r>
          </w:p>
        </w:tc>
        <w:tc>
          <w:tcPr>
            <w:tcW w:w="858" w:type="dxa"/>
          </w:tcPr>
          <w:p>
            <w:pPr>
              <w:pStyle w:val="16"/>
              <w:rPr>
                <w:sz w:val="20"/>
              </w:rPr>
            </w:pPr>
          </w:p>
          <w:p>
            <w:pPr>
              <w:pStyle w:val="16"/>
              <w:spacing w:before="9"/>
              <w:rPr>
                <w:sz w:val="17"/>
              </w:rPr>
            </w:pPr>
          </w:p>
          <w:p>
            <w:pPr>
              <w:pStyle w:val="16"/>
              <w:ind w:left="213"/>
              <w:rPr>
                <w:sz w:val="21"/>
              </w:rPr>
            </w:pPr>
            <w:r>
              <w:rPr>
                <w:sz w:val="21"/>
              </w:rPr>
              <w:t>偏离</w:t>
            </w:r>
          </w:p>
        </w:tc>
        <w:tc>
          <w:tcPr>
            <w:tcW w:w="1580" w:type="dxa"/>
          </w:tcPr>
          <w:p>
            <w:pPr>
              <w:pStyle w:val="16"/>
              <w:rPr>
                <w:sz w:val="20"/>
              </w:rPr>
            </w:pPr>
          </w:p>
          <w:p>
            <w:pPr>
              <w:pStyle w:val="16"/>
              <w:spacing w:before="9"/>
              <w:rPr>
                <w:sz w:val="17"/>
              </w:rPr>
            </w:pPr>
          </w:p>
          <w:p>
            <w:pPr>
              <w:pStyle w:val="16"/>
              <w:ind w:left="556" w:right="553"/>
              <w:jc w:val="center"/>
              <w:rPr>
                <w:sz w:val="21"/>
              </w:rPr>
            </w:pPr>
            <w:r>
              <w:rPr>
                <w:sz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35" w:hRule="atLeast"/>
        </w:trPr>
        <w:tc>
          <w:tcPr>
            <w:tcW w:w="828" w:type="dxa"/>
          </w:tcPr>
          <w:p>
            <w:pPr>
              <w:pStyle w:val="16"/>
              <w:rPr>
                <w:rFonts w:ascii="Times New Roman"/>
                <w:sz w:val="20"/>
              </w:rPr>
            </w:pPr>
          </w:p>
        </w:tc>
        <w:tc>
          <w:tcPr>
            <w:tcW w:w="2161" w:type="dxa"/>
          </w:tcPr>
          <w:p>
            <w:pPr>
              <w:pStyle w:val="16"/>
              <w:rPr>
                <w:rFonts w:ascii="Times New Roman"/>
                <w:sz w:val="20"/>
              </w:rPr>
            </w:pPr>
          </w:p>
        </w:tc>
        <w:tc>
          <w:tcPr>
            <w:tcW w:w="2161" w:type="dxa"/>
          </w:tcPr>
          <w:p>
            <w:pPr>
              <w:pStyle w:val="16"/>
              <w:rPr>
                <w:rFonts w:ascii="Times New Roman"/>
                <w:sz w:val="20"/>
              </w:rPr>
            </w:pPr>
          </w:p>
        </w:tc>
        <w:tc>
          <w:tcPr>
            <w:tcW w:w="1220" w:type="dxa"/>
          </w:tcPr>
          <w:p>
            <w:pPr>
              <w:pStyle w:val="16"/>
              <w:rPr>
                <w:rFonts w:ascii="Times New Roman"/>
                <w:sz w:val="20"/>
              </w:rPr>
            </w:pPr>
          </w:p>
        </w:tc>
        <w:tc>
          <w:tcPr>
            <w:tcW w:w="858" w:type="dxa"/>
          </w:tcPr>
          <w:p>
            <w:pPr>
              <w:pStyle w:val="16"/>
              <w:rPr>
                <w:rFonts w:ascii="Times New Roman"/>
                <w:sz w:val="20"/>
              </w:rPr>
            </w:pPr>
          </w:p>
        </w:tc>
        <w:tc>
          <w:tcPr>
            <w:tcW w:w="1580"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33" w:hRule="atLeast"/>
        </w:trPr>
        <w:tc>
          <w:tcPr>
            <w:tcW w:w="828" w:type="dxa"/>
          </w:tcPr>
          <w:p>
            <w:pPr>
              <w:pStyle w:val="16"/>
              <w:rPr>
                <w:rFonts w:ascii="Times New Roman"/>
                <w:sz w:val="20"/>
              </w:rPr>
            </w:pPr>
          </w:p>
        </w:tc>
        <w:tc>
          <w:tcPr>
            <w:tcW w:w="2161" w:type="dxa"/>
          </w:tcPr>
          <w:p>
            <w:pPr>
              <w:pStyle w:val="16"/>
              <w:rPr>
                <w:rFonts w:ascii="Times New Roman"/>
                <w:sz w:val="20"/>
              </w:rPr>
            </w:pPr>
          </w:p>
        </w:tc>
        <w:tc>
          <w:tcPr>
            <w:tcW w:w="2161" w:type="dxa"/>
          </w:tcPr>
          <w:p>
            <w:pPr>
              <w:pStyle w:val="16"/>
              <w:rPr>
                <w:rFonts w:ascii="Times New Roman"/>
                <w:sz w:val="20"/>
              </w:rPr>
            </w:pPr>
          </w:p>
        </w:tc>
        <w:tc>
          <w:tcPr>
            <w:tcW w:w="1220" w:type="dxa"/>
          </w:tcPr>
          <w:p>
            <w:pPr>
              <w:pStyle w:val="16"/>
              <w:rPr>
                <w:rFonts w:ascii="Times New Roman"/>
                <w:sz w:val="20"/>
              </w:rPr>
            </w:pPr>
          </w:p>
        </w:tc>
        <w:tc>
          <w:tcPr>
            <w:tcW w:w="858" w:type="dxa"/>
          </w:tcPr>
          <w:p>
            <w:pPr>
              <w:pStyle w:val="16"/>
              <w:rPr>
                <w:rFonts w:ascii="Times New Roman"/>
                <w:sz w:val="20"/>
              </w:rPr>
            </w:pPr>
          </w:p>
        </w:tc>
        <w:tc>
          <w:tcPr>
            <w:tcW w:w="1580"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35" w:hRule="atLeast"/>
        </w:trPr>
        <w:tc>
          <w:tcPr>
            <w:tcW w:w="828" w:type="dxa"/>
          </w:tcPr>
          <w:p>
            <w:pPr>
              <w:pStyle w:val="16"/>
              <w:rPr>
                <w:rFonts w:ascii="Times New Roman"/>
                <w:sz w:val="20"/>
              </w:rPr>
            </w:pPr>
          </w:p>
        </w:tc>
        <w:tc>
          <w:tcPr>
            <w:tcW w:w="2161" w:type="dxa"/>
          </w:tcPr>
          <w:p>
            <w:pPr>
              <w:pStyle w:val="16"/>
              <w:rPr>
                <w:rFonts w:ascii="Times New Roman"/>
                <w:sz w:val="20"/>
              </w:rPr>
            </w:pPr>
          </w:p>
        </w:tc>
        <w:tc>
          <w:tcPr>
            <w:tcW w:w="2161" w:type="dxa"/>
          </w:tcPr>
          <w:p>
            <w:pPr>
              <w:pStyle w:val="16"/>
              <w:rPr>
                <w:rFonts w:ascii="Times New Roman"/>
                <w:sz w:val="20"/>
              </w:rPr>
            </w:pPr>
          </w:p>
        </w:tc>
        <w:tc>
          <w:tcPr>
            <w:tcW w:w="1220" w:type="dxa"/>
          </w:tcPr>
          <w:p>
            <w:pPr>
              <w:pStyle w:val="16"/>
              <w:rPr>
                <w:rFonts w:ascii="Times New Roman"/>
                <w:sz w:val="20"/>
              </w:rPr>
            </w:pPr>
          </w:p>
        </w:tc>
        <w:tc>
          <w:tcPr>
            <w:tcW w:w="858" w:type="dxa"/>
          </w:tcPr>
          <w:p>
            <w:pPr>
              <w:pStyle w:val="16"/>
              <w:rPr>
                <w:rFonts w:ascii="Times New Roman"/>
                <w:sz w:val="20"/>
              </w:rPr>
            </w:pPr>
          </w:p>
        </w:tc>
        <w:tc>
          <w:tcPr>
            <w:tcW w:w="1580"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35" w:hRule="atLeast"/>
        </w:trPr>
        <w:tc>
          <w:tcPr>
            <w:tcW w:w="828" w:type="dxa"/>
          </w:tcPr>
          <w:p>
            <w:pPr>
              <w:pStyle w:val="16"/>
              <w:rPr>
                <w:rFonts w:ascii="Times New Roman"/>
                <w:sz w:val="20"/>
              </w:rPr>
            </w:pPr>
          </w:p>
        </w:tc>
        <w:tc>
          <w:tcPr>
            <w:tcW w:w="2161" w:type="dxa"/>
          </w:tcPr>
          <w:p>
            <w:pPr>
              <w:pStyle w:val="16"/>
              <w:rPr>
                <w:rFonts w:ascii="Times New Roman"/>
                <w:sz w:val="20"/>
              </w:rPr>
            </w:pPr>
          </w:p>
        </w:tc>
        <w:tc>
          <w:tcPr>
            <w:tcW w:w="2161" w:type="dxa"/>
          </w:tcPr>
          <w:p>
            <w:pPr>
              <w:pStyle w:val="16"/>
              <w:rPr>
                <w:rFonts w:ascii="Times New Roman"/>
                <w:sz w:val="20"/>
              </w:rPr>
            </w:pPr>
          </w:p>
        </w:tc>
        <w:tc>
          <w:tcPr>
            <w:tcW w:w="1220" w:type="dxa"/>
          </w:tcPr>
          <w:p>
            <w:pPr>
              <w:pStyle w:val="16"/>
              <w:rPr>
                <w:rFonts w:ascii="Times New Roman"/>
                <w:sz w:val="20"/>
              </w:rPr>
            </w:pPr>
          </w:p>
        </w:tc>
        <w:tc>
          <w:tcPr>
            <w:tcW w:w="858" w:type="dxa"/>
          </w:tcPr>
          <w:p>
            <w:pPr>
              <w:pStyle w:val="16"/>
              <w:rPr>
                <w:rFonts w:ascii="Times New Roman"/>
                <w:sz w:val="20"/>
              </w:rPr>
            </w:pPr>
          </w:p>
        </w:tc>
        <w:tc>
          <w:tcPr>
            <w:tcW w:w="1580"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33" w:hRule="atLeast"/>
        </w:trPr>
        <w:tc>
          <w:tcPr>
            <w:tcW w:w="828" w:type="dxa"/>
          </w:tcPr>
          <w:p>
            <w:pPr>
              <w:pStyle w:val="16"/>
              <w:rPr>
                <w:rFonts w:ascii="Times New Roman"/>
                <w:sz w:val="20"/>
              </w:rPr>
            </w:pPr>
          </w:p>
        </w:tc>
        <w:tc>
          <w:tcPr>
            <w:tcW w:w="2161" w:type="dxa"/>
          </w:tcPr>
          <w:p>
            <w:pPr>
              <w:pStyle w:val="16"/>
              <w:rPr>
                <w:rFonts w:ascii="Times New Roman"/>
                <w:sz w:val="20"/>
              </w:rPr>
            </w:pPr>
          </w:p>
        </w:tc>
        <w:tc>
          <w:tcPr>
            <w:tcW w:w="2161" w:type="dxa"/>
          </w:tcPr>
          <w:p>
            <w:pPr>
              <w:pStyle w:val="16"/>
              <w:rPr>
                <w:rFonts w:ascii="Times New Roman"/>
                <w:sz w:val="20"/>
              </w:rPr>
            </w:pPr>
          </w:p>
        </w:tc>
        <w:tc>
          <w:tcPr>
            <w:tcW w:w="1220" w:type="dxa"/>
          </w:tcPr>
          <w:p>
            <w:pPr>
              <w:pStyle w:val="16"/>
              <w:rPr>
                <w:rFonts w:ascii="Times New Roman"/>
                <w:sz w:val="20"/>
              </w:rPr>
            </w:pPr>
          </w:p>
        </w:tc>
        <w:tc>
          <w:tcPr>
            <w:tcW w:w="858" w:type="dxa"/>
          </w:tcPr>
          <w:p>
            <w:pPr>
              <w:pStyle w:val="16"/>
              <w:rPr>
                <w:rFonts w:ascii="Times New Roman"/>
                <w:sz w:val="20"/>
              </w:rPr>
            </w:pPr>
          </w:p>
        </w:tc>
        <w:tc>
          <w:tcPr>
            <w:tcW w:w="1580"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36" w:hRule="atLeast"/>
        </w:trPr>
        <w:tc>
          <w:tcPr>
            <w:tcW w:w="828" w:type="dxa"/>
          </w:tcPr>
          <w:p>
            <w:pPr>
              <w:pStyle w:val="16"/>
              <w:rPr>
                <w:rFonts w:ascii="Times New Roman"/>
                <w:sz w:val="20"/>
              </w:rPr>
            </w:pPr>
          </w:p>
        </w:tc>
        <w:tc>
          <w:tcPr>
            <w:tcW w:w="2161" w:type="dxa"/>
          </w:tcPr>
          <w:p>
            <w:pPr>
              <w:pStyle w:val="16"/>
              <w:rPr>
                <w:rFonts w:ascii="Times New Roman"/>
                <w:sz w:val="20"/>
              </w:rPr>
            </w:pPr>
          </w:p>
        </w:tc>
        <w:tc>
          <w:tcPr>
            <w:tcW w:w="2161" w:type="dxa"/>
          </w:tcPr>
          <w:p>
            <w:pPr>
              <w:pStyle w:val="16"/>
              <w:rPr>
                <w:rFonts w:ascii="Times New Roman"/>
                <w:sz w:val="20"/>
              </w:rPr>
            </w:pPr>
          </w:p>
        </w:tc>
        <w:tc>
          <w:tcPr>
            <w:tcW w:w="1220" w:type="dxa"/>
          </w:tcPr>
          <w:p>
            <w:pPr>
              <w:pStyle w:val="16"/>
              <w:rPr>
                <w:rFonts w:ascii="Times New Roman"/>
                <w:sz w:val="20"/>
              </w:rPr>
            </w:pPr>
          </w:p>
        </w:tc>
        <w:tc>
          <w:tcPr>
            <w:tcW w:w="858" w:type="dxa"/>
          </w:tcPr>
          <w:p>
            <w:pPr>
              <w:pStyle w:val="16"/>
              <w:rPr>
                <w:rFonts w:ascii="Times New Roman"/>
                <w:sz w:val="20"/>
              </w:rPr>
            </w:pPr>
          </w:p>
        </w:tc>
        <w:tc>
          <w:tcPr>
            <w:tcW w:w="1580"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33" w:hRule="atLeast"/>
        </w:trPr>
        <w:tc>
          <w:tcPr>
            <w:tcW w:w="828" w:type="dxa"/>
          </w:tcPr>
          <w:p>
            <w:pPr>
              <w:pStyle w:val="16"/>
              <w:rPr>
                <w:rFonts w:ascii="Times New Roman"/>
                <w:sz w:val="20"/>
              </w:rPr>
            </w:pPr>
          </w:p>
        </w:tc>
        <w:tc>
          <w:tcPr>
            <w:tcW w:w="2161" w:type="dxa"/>
          </w:tcPr>
          <w:p>
            <w:pPr>
              <w:pStyle w:val="16"/>
              <w:rPr>
                <w:rFonts w:ascii="Times New Roman"/>
                <w:sz w:val="20"/>
              </w:rPr>
            </w:pPr>
          </w:p>
        </w:tc>
        <w:tc>
          <w:tcPr>
            <w:tcW w:w="2161" w:type="dxa"/>
          </w:tcPr>
          <w:p>
            <w:pPr>
              <w:pStyle w:val="16"/>
              <w:rPr>
                <w:rFonts w:ascii="Times New Roman"/>
                <w:sz w:val="20"/>
              </w:rPr>
            </w:pPr>
          </w:p>
        </w:tc>
        <w:tc>
          <w:tcPr>
            <w:tcW w:w="1220" w:type="dxa"/>
          </w:tcPr>
          <w:p>
            <w:pPr>
              <w:pStyle w:val="16"/>
              <w:rPr>
                <w:rFonts w:ascii="Times New Roman"/>
                <w:sz w:val="20"/>
              </w:rPr>
            </w:pPr>
          </w:p>
        </w:tc>
        <w:tc>
          <w:tcPr>
            <w:tcW w:w="858" w:type="dxa"/>
          </w:tcPr>
          <w:p>
            <w:pPr>
              <w:pStyle w:val="16"/>
              <w:rPr>
                <w:rFonts w:ascii="Times New Roman"/>
                <w:sz w:val="20"/>
              </w:rPr>
            </w:pPr>
          </w:p>
        </w:tc>
        <w:tc>
          <w:tcPr>
            <w:tcW w:w="1580" w:type="dxa"/>
          </w:tcPr>
          <w:p>
            <w:pPr>
              <w:pStyle w:val="16"/>
              <w:rPr>
                <w:rFonts w:ascii="Times New Roman"/>
                <w:sz w:val="20"/>
              </w:rPr>
            </w:pPr>
          </w:p>
        </w:tc>
      </w:tr>
    </w:tbl>
    <w:p>
      <w:pPr>
        <w:pStyle w:val="10"/>
        <w:spacing w:before="1"/>
        <w:rPr>
          <w:sz w:val="26"/>
        </w:rPr>
      </w:pPr>
    </w:p>
    <w:p>
      <w:pPr>
        <w:pStyle w:val="10"/>
        <w:tabs>
          <w:tab w:val="left" w:pos="5521"/>
        </w:tabs>
        <w:ind w:left="538"/>
        <w:rPr>
          <w:rFonts w:ascii="Times New Roman" w:eastAsia="Times New Roman"/>
        </w:rPr>
      </w:pPr>
      <w:r>
        <w:rPr>
          <w:spacing w:val="-1"/>
        </w:rPr>
        <w:t>投</w:t>
      </w:r>
      <w:r>
        <w:t>标</w:t>
      </w:r>
      <w:r>
        <w:rPr>
          <w:spacing w:val="-3"/>
        </w:rPr>
        <w:t>人</w:t>
      </w:r>
      <w:r>
        <w:t>代</w:t>
      </w:r>
      <w:r>
        <w:rPr>
          <w:spacing w:val="-3"/>
        </w:rPr>
        <w:t>表</w:t>
      </w:r>
      <w:r>
        <w:t>签</w:t>
      </w:r>
      <w:r>
        <w:rPr>
          <w:spacing w:val="-3"/>
        </w:rPr>
        <w:t>字</w:t>
      </w:r>
      <w:r>
        <w:t>：</w:t>
      </w:r>
      <w:r>
        <w:rPr>
          <w:rFonts w:ascii="Times New Roman" w:eastAsia="Times New Roman"/>
          <w:u w:val="single"/>
        </w:rPr>
        <w:t xml:space="preserve"> </w:t>
      </w:r>
      <w:r>
        <w:rPr>
          <w:rFonts w:ascii="Times New Roman" w:eastAsia="Times New Roman"/>
          <w:u w:val="single"/>
        </w:rPr>
        <w:tab/>
      </w:r>
    </w:p>
    <w:p>
      <w:pPr>
        <w:spacing w:after="0"/>
        <w:rPr>
          <w:rFonts w:ascii="Times New Roman" w:eastAsia="Times New Roman"/>
        </w:rPr>
        <w:sectPr>
          <w:pgSz w:w="11910" w:h="16840"/>
          <w:pgMar w:top="1100" w:right="980" w:bottom="1180" w:left="1260" w:header="877" w:footer="995" w:gutter="0"/>
          <w:pgNumType w:fmt="decimal"/>
        </w:sectPr>
      </w:pPr>
    </w:p>
    <w:p>
      <w:pPr>
        <w:pStyle w:val="10"/>
        <w:spacing w:before="2"/>
        <w:rPr>
          <w:rFonts w:ascii="Times New Roman"/>
          <w:sz w:val="23"/>
        </w:rPr>
      </w:pPr>
    </w:p>
    <w:p>
      <w:pPr>
        <w:pStyle w:val="10"/>
        <w:spacing w:before="78"/>
        <w:ind w:left="538"/>
        <w:rPr>
          <w:sz w:val="24"/>
          <w:szCs w:val="24"/>
        </w:rPr>
      </w:pPr>
      <w:r>
        <w:rPr>
          <w:rFonts w:ascii="Times New Roman" w:eastAsia="Times New Roman"/>
          <w:sz w:val="24"/>
          <w:szCs w:val="24"/>
        </w:rPr>
        <w:t>6</w:t>
      </w:r>
      <w:r>
        <w:rPr>
          <w:sz w:val="24"/>
          <w:szCs w:val="24"/>
        </w:rPr>
        <w:t>、商务条款偏离表格式</w:t>
      </w:r>
    </w:p>
    <w:p>
      <w:pPr>
        <w:pStyle w:val="10"/>
        <w:rPr>
          <w:sz w:val="20"/>
        </w:rPr>
      </w:pPr>
    </w:p>
    <w:p>
      <w:pPr>
        <w:pStyle w:val="10"/>
        <w:spacing w:before="1"/>
        <w:rPr>
          <w:sz w:val="17"/>
        </w:rPr>
      </w:pPr>
    </w:p>
    <w:p>
      <w:pPr>
        <w:pStyle w:val="10"/>
        <w:ind w:right="273"/>
        <w:jc w:val="center"/>
      </w:pPr>
      <w:r>
        <w:t>商务条款偏离表</w:t>
      </w:r>
    </w:p>
    <w:p>
      <w:pPr>
        <w:pStyle w:val="10"/>
        <w:spacing w:before="9"/>
        <w:rPr>
          <w:sz w:val="27"/>
        </w:rPr>
      </w:pPr>
    </w:p>
    <w:p>
      <w:pPr>
        <w:pStyle w:val="10"/>
        <w:tabs>
          <w:tab w:val="left" w:pos="3478"/>
          <w:tab w:val="left" w:pos="6677"/>
          <w:tab w:val="left" w:pos="8089"/>
        </w:tabs>
        <w:spacing w:after="20"/>
        <w:ind w:left="538"/>
      </w:pPr>
      <w:r>
        <w:t>投标</w:t>
      </w:r>
      <w:r>
        <w:rPr>
          <w:spacing w:val="-3"/>
        </w:rPr>
        <w:t>人</w:t>
      </w:r>
      <w:r>
        <w:t>名</w:t>
      </w:r>
      <w:r>
        <w:rPr>
          <w:spacing w:val="-3"/>
        </w:rPr>
        <w:t>称</w:t>
      </w:r>
      <w:r>
        <w:t>：</w:t>
      </w:r>
      <w:r>
        <w:rPr>
          <w:u w:val="single"/>
        </w:rPr>
        <w:t xml:space="preserve"> </w:t>
      </w:r>
      <w:r>
        <w:rPr>
          <w:u w:val="single"/>
        </w:rPr>
        <w:tab/>
      </w:r>
      <w:r>
        <w:t>招</w:t>
      </w:r>
      <w:r>
        <w:rPr>
          <w:spacing w:val="-3"/>
        </w:rPr>
        <w:t>标</w:t>
      </w:r>
      <w:r>
        <w:t>编</w:t>
      </w:r>
      <w:r>
        <w:rPr>
          <w:spacing w:val="-3"/>
        </w:rPr>
        <w:t>号</w:t>
      </w:r>
      <w:r>
        <w:t>：</w:t>
      </w:r>
      <w:r>
        <w:rPr>
          <w:u w:val="single"/>
        </w:rPr>
        <w:t xml:space="preserve"> </w:t>
      </w:r>
      <w:r>
        <w:rPr>
          <w:u w:val="single"/>
        </w:rPr>
        <w:tab/>
      </w:r>
      <w:r>
        <w:t>包</w:t>
      </w:r>
      <w:r>
        <w:rPr>
          <w:spacing w:val="-3"/>
        </w:rPr>
        <w:t>号</w:t>
      </w:r>
      <w:r>
        <w:t>:</w:t>
      </w:r>
      <w:r>
        <w:rPr>
          <w:u w:val="single"/>
        </w:rPr>
        <w:t xml:space="preserve"> </w:t>
      </w:r>
      <w:r>
        <w:rPr>
          <w:u w:val="single"/>
        </w:rPr>
        <w:tab/>
      </w:r>
    </w:p>
    <w:tbl>
      <w:tblPr>
        <w:tblStyle w:val="14"/>
        <w:tblW w:w="8531" w:type="dxa"/>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8"/>
        <w:gridCol w:w="1981"/>
        <w:gridCol w:w="2161"/>
        <w:gridCol w:w="2341"/>
        <w:gridCol w:w="1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45" w:hRule="atLeast"/>
        </w:trPr>
        <w:tc>
          <w:tcPr>
            <w:tcW w:w="828" w:type="dxa"/>
          </w:tcPr>
          <w:p>
            <w:pPr>
              <w:pStyle w:val="16"/>
              <w:rPr>
                <w:sz w:val="20"/>
              </w:rPr>
            </w:pPr>
          </w:p>
          <w:p>
            <w:pPr>
              <w:pStyle w:val="16"/>
              <w:rPr>
                <w:sz w:val="20"/>
              </w:rPr>
            </w:pPr>
          </w:p>
          <w:p>
            <w:pPr>
              <w:pStyle w:val="16"/>
              <w:spacing w:before="177"/>
              <w:ind w:left="203"/>
              <w:rPr>
                <w:sz w:val="21"/>
              </w:rPr>
            </w:pPr>
            <w:r>
              <w:rPr>
                <w:sz w:val="21"/>
              </w:rPr>
              <w:t>序号</w:t>
            </w:r>
          </w:p>
        </w:tc>
        <w:tc>
          <w:tcPr>
            <w:tcW w:w="1981" w:type="dxa"/>
          </w:tcPr>
          <w:p>
            <w:pPr>
              <w:pStyle w:val="16"/>
              <w:rPr>
                <w:sz w:val="20"/>
              </w:rPr>
            </w:pPr>
          </w:p>
          <w:p>
            <w:pPr>
              <w:pStyle w:val="16"/>
              <w:rPr>
                <w:sz w:val="20"/>
              </w:rPr>
            </w:pPr>
          </w:p>
          <w:p>
            <w:pPr>
              <w:pStyle w:val="16"/>
              <w:spacing w:before="177"/>
              <w:ind w:left="254"/>
              <w:rPr>
                <w:sz w:val="21"/>
              </w:rPr>
            </w:pPr>
            <w:r>
              <w:rPr>
                <w:sz w:val="21"/>
              </w:rPr>
              <w:t>招标文件条目号</w:t>
            </w:r>
          </w:p>
        </w:tc>
        <w:tc>
          <w:tcPr>
            <w:tcW w:w="2161" w:type="dxa"/>
          </w:tcPr>
          <w:p>
            <w:pPr>
              <w:pStyle w:val="16"/>
              <w:rPr>
                <w:sz w:val="20"/>
              </w:rPr>
            </w:pPr>
          </w:p>
          <w:p>
            <w:pPr>
              <w:pStyle w:val="16"/>
              <w:rPr>
                <w:sz w:val="20"/>
              </w:rPr>
            </w:pPr>
          </w:p>
          <w:p>
            <w:pPr>
              <w:pStyle w:val="16"/>
              <w:spacing w:before="177"/>
              <w:ind w:left="133"/>
              <w:rPr>
                <w:sz w:val="21"/>
              </w:rPr>
            </w:pPr>
            <w:r>
              <w:rPr>
                <w:sz w:val="21"/>
              </w:rPr>
              <w:t>招标文件的商务条款</w:t>
            </w:r>
          </w:p>
        </w:tc>
        <w:tc>
          <w:tcPr>
            <w:tcW w:w="2341" w:type="dxa"/>
          </w:tcPr>
          <w:p>
            <w:pPr>
              <w:pStyle w:val="16"/>
              <w:rPr>
                <w:sz w:val="20"/>
              </w:rPr>
            </w:pPr>
          </w:p>
          <w:p>
            <w:pPr>
              <w:pStyle w:val="16"/>
              <w:rPr>
                <w:sz w:val="20"/>
              </w:rPr>
            </w:pPr>
          </w:p>
          <w:p>
            <w:pPr>
              <w:pStyle w:val="16"/>
              <w:spacing w:before="177"/>
              <w:ind w:left="221"/>
              <w:rPr>
                <w:sz w:val="21"/>
              </w:rPr>
            </w:pPr>
            <w:r>
              <w:rPr>
                <w:sz w:val="21"/>
              </w:rPr>
              <w:t>投标文件的商务条款</w:t>
            </w:r>
          </w:p>
        </w:tc>
        <w:tc>
          <w:tcPr>
            <w:tcW w:w="1220" w:type="dxa"/>
          </w:tcPr>
          <w:p>
            <w:pPr>
              <w:pStyle w:val="16"/>
              <w:rPr>
                <w:sz w:val="20"/>
              </w:rPr>
            </w:pPr>
          </w:p>
          <w:p>
            <w:pPr>
              <w:pStyle w:val="16"/>
              <w:rPr>
                <w:sz w:val="20"/>
              </w:rPr>
            </w:pPr>
          </w:p>
          <w:p>
            <w:pPr>
              <w:pStyle w:val="16"/>
              <w:spacing w:before="177"/>
              <w:ind w:left="396"/>
              <w:rPr>
                <w:sz w:val="21"/>
              </w:rPr>
            </w:pPr>
            <w:r>
              <w:rPr>
                <w:sz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46" w:hRule="atLeast"/>
        </w:trPr>
        <w:tc>
          <w:tcPr>
            <w:tcW w:w="828" w:type="dxa"/>
          </w:tcPr>
          <w:p>
            <w:pPr>
              <w:pStyle w:val="16"/>
              <w:rPr>
                <w:rFonts w:ascii="Times New Roman"/>
                <w:sz w:val="20"/>
              </w:rPr>
            </w:pPr>
          </w:p>
        </w:tc>
        <w:tc>
          <w:tcPr>
            <w:tcW w:w="1981" w:type="dxa"/>
          </w:tcPr>
          <w:p>
            <w:pPr>
              <w:pStyle w:val="16"/>
              <w:rPr>
                <w:rFonts w:ascii="Times New Roman"/>
                <w:sz w:val="20"/>
              </w:rPr>
            </w:pPr>
          </w:p>
        </w:tc>
        <w:tc>
          <w:tcPr>
            <w:tcW w:w="2161" w:type="dxa"/>
          </w:tcPr>
          <w:p>
            <w:pPr>
              <w:pStyle w:val="16"/>
              <w:rPr>
                <w:rFonts w:ascii="Times New Roman"/>
                <w:sz w:val="20"/>
              </w:rPr>
            </w:pPr>
          </w:p>
        </w:tc>
        <w:tc>
          <w:tcPr>
            <w:tcW w:w="2341" w:type="dxa"/>
          </w:tcPr>
          <w:p>
            <w:pPr>
              <w:pStyle w:val="16"/>
              <w:rPr>
                <w:rFonts w:ascii="Times New Roman"/>
                <w:sz w:val="20"/>
              </w:rPr>
            </w:pPr>
          </w:p>
        </w:tc>
        <w:tc>
          <w:tcPr>
            <w:tcW w:w="1220"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45" w:hRule="atLeast"/>
        </w:trPr>
        <w:tc>
          <w:tcPr>
            <w:tcW w:w="828" w:type="dxa"/>
          </w:tcPr>
          <w:p>
            <w:pPr>
              <w:pStyle w:val="16"/>
              <w:rPr>
                <w:rFonts w:ascii="Times New Roman"/>
                <w:sz w:val="20"/>
              </w:rPr>
            </w:pPr>
          </w:p>
        </w:tc>
        <w:tc>
          <w:tcPr>
            <w:tcW w:w="1981" w:type="dxa"/>
          </w:tcPr>
          <w:p>
            <w:pPr>
              <w:pStyle w:val="16"/>
              <w:rPr>
                <w:rFonts w:ascii="Times New Roman"/>
                <w:sz w:val="20"/>
              </w:rPr>
            </w:pPr>
          </w:p>
        </w:tc>
        <w:tc>
          <w:tcPr>
            <w:tcW w:w="2161" w:type="dxa"/>
          </w:tcPr>
          <w:p>
            <w:pPr>
              <w:pStyle w:val="16"/>
              <w:rPr>
                <w:rFonts w:ascii="Times New Roman"/>
                <w:sz w:val="20"/>
              </w:rPr>
            </w:pPr>
          </w:p>
        </w:tc>
        <w:tc>
          <w:tcPr>
            <w:tcW w:w="2341" w:type="dxa"/>
          </w:tcPr>
          <w:p>
            <w:pPr>
              <w:pStyle w:val="16"/>
              <w:rPr>
                <w:rFonts w:ascii="Times New Roman"/>
                <w:sz w:val="20"/>
              </w:rPr>
            </w:pPr>
          </w:p>
        </w:tc>
        <w:tc>
          <w:tcPr>
            <w:tcW w:w="1220"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46" w:hRule="atLeast"/>
        </w:trPr>
        <w:tc>
          <w:tcPr>
            <w:tcW w:w="828" w:type="dxa"/>
          </w:tcPr>
          <w:p>
            <w:pPr>
              <w:pStyle w:val="16"/>
              <w:rPr>
                <w:rFonts w:ascii="Times New Roman"/>
                <w:sz w:val="20"/>
              </w:rPr>
            </w:pPr>
          </w:p>
        </w:tc>
        <w:tc>
          <w:tcPr>
            <w:tcW w:w="1981" w:type="dxa"/>
          </w:tcPr>
          <w:p>
            <w:pPr>
              <w:pStyle w:val="16"/>
              <w:rPr>
                <w:rFonts w:ascii="Times New Roman"/>
                <w:sz w:val="20"/>
              </w:rPr>
            </w:pPr>
          </w:p>
        </w:tc>
        <w:tc>
          <w:tcPr>
            <w:tcW w:w="2161" w:type="dxa"/>
          </w:tcPr>
          <w:p>
            <w:pPr>
              <w:pStyle w:val="16"/>
              <w:rPr>
                <w:rFonts w:ascii="Times New Roman"/>
                <w:sz w:val="20"/>
              </w:rPr>
            </w:pPr>
          </w:p>
        </w:tc>
        <w:tc>
          <w:tcPr>
            <w:tcW w:w="2341" w:type="dxa"/>
          </w:tcPr>
          <w:p>
            <w:pPr>
              <w:pStyle w:val="16"/>
              <w:rPr>
                <w:rFonts w:ascii="Times New Roman"/>
                <w:sz w:val="20"/>
              </w:rPr>
            </w:pPr>
          </w:p>
        </w:tc>
        <w:tc>
          <w:tcPr>
            <w:tcW w:w="1220"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43" w:hRule="atLeast"/>
        </w:trPr>
        <w:tc>
          <w:tcPr>
            <w:tcW w:w="828" w:type="dxa"/>
          </w:tcPr>
          <w:p>
            <w:pPr>
              <w:pStyle w:val="16"/>
              <w:rPr>
                <w:rFonts w:ascii="Times New Roman"/>
                <w:sz w:val="20"/>
              </w:rPr>
            </w:pPr>
          </w:p>
        </w:tc>
        <w:tc>
          <w:tcPr>
            <w:tcW w:w="1981" w:type="dxa"/>
          </w:tcPr>
          <w:p>
            <w:pPr>
              <w:pStyle w:val="16"/>
              <w:rPr>
                <w:rFonts w:ascii="Times New Roman"/>
                <w:sz w:val="20"/>
              </w:rPr>
            </w:pPr>
          </w:p>
        </w:tc>
        <w:tc>
          <w:tcPr>
            <w:tcW w:w="2161" w:type="dxa"/>
          </w:tcPr>
          <w:p>
            <w:pPr>
              <w:pStyle w:val="16"/>
              <w:rPr>
                <w:rFonts w:ascii="Times New Roman"/>
                <w:sz w:val="20"/>
              </w:rPr>
            </w:pPr>
          </w:p>
        </w:tc>
        <w:tc>
          <w:tcPr>
            <w:tcW w:w="2341" w:type="dxa"/>
          </w:tcPr>
          <w:p>
            <w:pPr>
              <w:pStyle w:val="16"/>
              <w:rPr>
                <w:rFonts w:ascii="Times New Roman"/>
                <w:sz w:val="20"/>
              </w:rPr>
            </w:pPr>
          </w:p>
        </w:tc>
        <w:tc>
          <w:tcPr>
            <w:tcW w:w="1220"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46" w:hRule="atLeast"/>
        </w:trPr>
        <w:tc>
          <w:tcPr>
            <w:tcW w:w="828" w:type="dxa"/>
          </w:tcPr>
          <w:p>
            <w:pPr>
              <w:pStyle w:val="16"/>
              <w:rPr>
                <w:rFonts w:ascii="Times New Roman"/>
                <w:sz w:val="20"/>
              </w:rPr>
            </w:pPr>
          </w:p>
        </w:tc>
        <w:tc>
          <w:tcPr>
            <w:tcW w:w="1981" w:type="dxa"/>
          </w:tcPr>
          <w:p>
            <w:pPr>
              <w:pStyle w:val="16"/>
              <w:rPr>
                <w:rFonts w:ascii="Times New Roman"/>
                <w:sz w:val="20"/>
              </w:rPr>
            </w:pPr>
          </w:p>
        </w:tc>
        <w:tc>
          <w:tcPr>
            <w:tcW w:w="2161" w:type="dxa"/>
          </w:tcPr>
          <w:p>
            <w:pPr>
              <w:pStyle w:val="16"/>
              <w:rPr>
                <w:rFonts w:ascii="Times New Roman"/>
                <w:sz w:val="20"/>
              </w:rPr>
            </w:pPr>
          </w:p>
        </w:tc>
        <w:tc>
          <w:tcPr>
            <w:tcW w:w="2341" w:type="dxa"/>
          </w:tcPr>
          <w:p>
            <w:pPr>
              <w:pStyle w:val="16"/>
              <w:rPr>
                <w:rFonts w:ascii="Times New Roman"/>
                <w:sz w:val="20"/>
              </w:rPr>
            </w:pPr>
          </w:p>
        </w:tc>
        <w:tc>
          <w:tcPr>
            <w:tcW w:w="1220" w:type="dxa"/>
          </w:tcPr>
          <w:p>
            <w:pPr>
              <w:pStyle w:val="16"/>
              <w:rPr>
                <w:rFonts w:ascii="Times New Roman"/>
                <w:sz w:val="20"/>
              </w:rPr>
            </w:pPr>
          </w:p>
        </w:tc>
      </w:tr>
    </w:tbl>
    <w:p>
      <w:pPr>
        <w:pStyle w:val="10"/>
        <w:spacing w:before="1"/>
        <w:rPr>
          <w:sz w:val="26"/>
        </w:rPr>
      </w:pPr>
    </w:p>
    <w:p>
      <w:pPr>
        <w:pStyle w:val="10"/>
        <w:tabs>
          <w:tab w:val="left" w:pos="5100"/>
        </w:tabs>
        <w:ind w:left="538"/>
        <w:rPr>
          <w:rFonts w:ascii="Times New Roman" w:eastAsia="Times New Roman"/>
        </w:rPr>
      </w:pPr>
      <w:r>
        <w:rPr>
          <w:spacing w:val="-1"/>
        </w:rPr>
        <w:t>投</w:t>
      </w:r>
      <w:r>
        <w:t>标</w:t>
      </w:r>
      <w:r>
        <w:rPr>
          <w:spacing w:val="-3"/>
        </w:rPr>
        <w:t>人</w:t>
      </w:r>
      <w:r>
        <w:t>代</w:t>
      </w:r>
      <w:r>
        <w:rPr>
          <w:spacing w:val="-3"/>
        </w:rPr>
        <w:t>表</w:t>
      </w:r>
      <w:r>
        <w:t>签</w:t>
      </w:r>
      <w:r>
        <w:rPr>
          <w:spacing w:val="-3"/>
        </w:rPr>
        <w:t>字</w:t>
      </w:r>
      <w:r>
        <w:t>：</w:t>
      </w:r>
      <w:r>
        <w:rPr>
          <w:rFonts w:ascii="Times New Roman" w:eastAsia="Times New Roman"/>
          <w:u w:val="single"/>
        </w:rPr>
        <w:t xml:space="preserve"> </w:t>
      </w:r>
      <w:r>
        <w:rPr>
          <w:rFonts w:ascii="Times New Roman" w:eastAsia="Times New Roman"/>
          <w:u w:val="single"/>
        </w:rPr>
        <w:tab/>
      </w:r>
    </w:p>
    <w:p>
      <w:pPr>
        <w:spacing w:after="0"/>
        <w:rPr>
          <w:rFonts w:ascii="Times New Roman" w:eastAsia="Times New Roman"/>
        </w:rPr>
        <w:sectPr>
          <w:pgSz w:w="11910" w:h="16840"/>
          <w:pgMar w:top="1100" w:right="980" w:bottom="1180" w:left="1260" w:header="877" w:footer="995" w:gutter="0"/>
          <w:pgNumType w:fmt="decimal"/>
        </w:sectPr>
      </w:pPr>
    </w:p>
    <w:p>
      <w:pPr>
        <w:pStyle w:val="10"/>
        <w:rPr>
          <w:rFonts w:ascii="Times New Roman"/>
          <w:sz w:val="20"/>
        </w:rPr>
      </w:pPr>
    </w:p>
    <w:p>
      <w:pPr>
        <w:pStyle w:val="10"/>
        <w:rPr>
          <w:rFonts w:ascii="Times New Roman"/>
          <w:sz w:val="20"/>
        </w:rPr>
      </w:pPr>
    </w:p>
    <w:p>
      <w:pPr>
        <w:pStyle w:val="10"/>
        <w:spacing w:before="9"/>
        <w:rPr>
          <w:rFonts w:ascii="Times New Roman"/>
          <w:sz w:val="28"/>
        </w:rPr>
      </w:pPr>
    </w:p>
    <w:p>
      <w:pPr>
        <w:pStyle w:val="10"/>
        <w:spacing w:before="72"/>
        <w:ind w:left="538"/>
        <w:rPr>
          <w:sz w:val="24"/>
          <w:szCs w:val="24"/>
        </w:rPr>
      </w:pPr>
      <w:r>
        <w:rPr>
          <w:sz w:val="24"/>
          <w:szCs w:val="24"/>
        </w:rPr>
        <w:t>7、投标保证金保函格式</w:t>
      </w:r>
    </w:p>
    <w:p>
      <w:pPr>
        <w:pStyle w:val="10"/>
        <w:spacing w:before="72"/>
        <w:ind w:left="3958"/>
        <w:rPr>
          <w:sz w:val="24"/>
          <w:szCs w:val="24"/>
        </w:rPr>
      </w:pPr>
      <w:r>
        <w:rPr>
          <w:sz w:val="24"/>
          <w:szCs w:val="24"/>
        </w:rPr>
        <w:t>投标保证金保函</w:t>
      </w:r>
    </w:p>
    <w:p>
      <w:pPr>
        <w:pStyle w:val="10"/>
        <w:rPr>
          <w:sz w:val="24"/>
          <w:szCs w:val="24"/>
        </w:rPr>
      </w:pPr>
    </w:p>
    <w:p>
      <w:pPr>
        <w:pStyle w:val="10"/>
        <w:tabs>
          <w:tab w:val="left" w:pos="6677"/>
        </w:tabs>
        <w:spacing w:before="154"/>
        <w:ind w:left="4004"/>
        <w:rPr>
          <w:rFonts w:ascii="Times New Roman" w:eastAsia="Times New Roman"/>
          <w:sz w:val="24"/>
          <w:szCs w:val="24"/>
        </w:rPr>
      </w:pPr>
      <w:r>
        <w:rPr>
          <w:sz w:val="24"/>
          <w:szCs w:val="24"/>
        </w:rPr>
        <w:t>开具</w:t>
      </w:r>
      <w:r>
        <w:rPr>
          <w:spacing w:val="-3"/>
          <w:sz w:val="24"/>
          <w:szCs w:val="24"/>
        </w:rPr>
        <w:t>日</w:t>
      </w:r>
      <w:r>
        <w:rPr>
          <w:sz w:val="24"/>
          <w:szCs w:val="24"/>
        </w:rPr>
        <w:t>期</w:t>
      </w:r>
      <w:r>
        <w:rPr>
          <w:spacing w:val="-3"/>
          <w:sz w:val="24"/>
          <w:szCs w:val="24"/>
        </w:rPr>
        <w:t>：</w:t>
      </w:r>
      <w:r>
        <w:rPr>
          <w:rFonts w:ascii="Times New Roman" w:eastAsia="Times New Roman"/>
          <w:sz w:val="24"/>
          <w:szCs w:val="24"/>
          <w:u w:val="single"/>
        </w:rPr>
        <w:t xml:space="preserve"> </w:t>
      </w:r>
      <w:r>
        <w:rPr>
          <w:rFonts w:ascii="Times New Roman" w:eastAsia="Times New Roman"/>
          <w:sz w:val="24"/>
          <w:szCs w:val="24"/>
          <w:u w:val="single"/>
        </w:rPr>
        <w:tab/>
      </w:r>
    </w:p>
    <w:p>
      <w:pPr>
        <w:pStyle w:val="10"/>
        <w:spacing w:before="1"/>
        <w:rPr>
          <w:rFonts w:ascii="Times New Roman"/>
          <w:sz w:val="24"/>
          <w:szCs w:val="24"/>
        </w:rPr>
      </w:pPr>
    </w:p>
    <w:p>
      <w:pPr>
        <w:pStyle w:val="10"/>
        <w:spacing w:before="71"/>
        <w:ind w:left="538"/>
        <w:rPr>
          <w:sz w:val="24"/>
          <w:szCs w:val="24"/>
        </w:rPr>
      </w:pPr>
      <w:r>
        <w:rPr>
          <w:sz w:val="24"/>
          <w:szCs w:val="24"/>
        </w:rPr>
        <w:t>致：XXX 开发区</w:t>
      </w:r>
    </w:p>
    <w:p>
      <w:pPr>
        <w:pStyle w:val="10"/>
        <w:rPr>
          <w:sz w:val="24"/>
          <w:szCs w:val="24"/>
        </w:rPr>
      </w:pPr>
    </w:p>
    <w:p>
      <w:pPr>
        <w:pStyle w:val="10"/>
        <w:spacing w:before="155"/>
        <w:ind w:left="538"/>
        <w:rPr>
          <w:sz w:val="24"/>
          <w:szCs w:val="24"/>
        </w:rPr>
      </w:pPr>
      <w:r>
        <w:rPr>
          <w:spacing w:val="-1"/>
          <w:w w:val="100"/>
          <w:sz w:val="24"/>
          <w:szCs w:val="24"/>
        </w:rPr>
        <w:t>本保函作为</w:t>
      </w:r>
      <w:r>
        <w:rPr>
          <w:w w:val="100"/>
          <w:sz w:val="24"/>
          <w:szCs w:val="24"/>
          <w:u w:val="single"/>
        </w:rPr>
        <w:t>（</w:t>
      </w:r>
      <w:r>
        <w:rPr>
          <w:spacing w:val="-3"/>
          <w:w w:val="100"/>
          <w:sz w:val="24"/>
          <w:szCs w:val="24"/>
          <w:u w:val="single"/>
        </w:rPr>
        <w:t>投标人名称</w:t>
      </w:r>
      <w:r>
        <w:rPr>
          <w:spacing w:val="-108"/>
          <w:w w:val="100"/>
          <w:sz w:val="24"/>
          <w:szCs w:val="24"/>
          <w:u w:val="single"/>
        </w:rPr>
        <w:t>）</w:t>
      </w:r>
      <w:r>
        <w:rPr>
          <w:w w:val="100"/>
          <w:sz w:val="24"/>
          <w:szCs w:val="24"/>
        </w:rPr>
        <w:t>（</w:t>
      </w:r>
      <w:r>
        <w:rPr>
          <w:spacing w:val="-14"/>
          <w:w w:val="100"/>
          <w:sz w:val="24"/>
          <w:szCs w:val="24"/>
        </w:rPr>
        <w:t>以下简称“投标人”</w:t>
      </w:r>
      <w:r>
        <w:rPr>
          <w:spacing w:val="-3"/>
          <w:w w:val="100"/>
          <w:sz w:val="24"/>
          <w:szCs w:val="24"/>
        </w:rPr>
        <w:t>）对</w:t>
      </w:r>
      <w:r>
        <w:rPr>
          <w:w w:val="100"/>
          <w:sz w:val="24"/>
          <w:szCs w:val="24"/>
          <w:u w:val="single"/>
        </w:rPr>
        <w:t>（</w:t>
      </w:r>
      <w:r>
        <w:rPr>
          <w:spacing w:val="-1"/>
          <w:w w:val="100"/>
          <w:sz w:val="24"/>
          <w:szCs w:val="24"/>
          <w:u w:val="single"/>
        </w:rPr>
        <w:t>招标机构</w:t>
      </w:r>
      <w:r>
        <w:rPr>
          <w:spacing w:val="-106"/>
          <w:w w:val="100"/>
          <w:sz w:val="24"/>
          <w:szCs w:val="24"/>
          <w:u w:val="single"/>
        </w:rPr>
        <w:t>）</w:t>
      </w:r>
      <w:r>
        <w:rPr>
          <w:w w:val="100"/>
          <w:sz w:val="24"/>
          <w:szCs w:val="24"/>
          <w:u w:val="single"/>
        </w:rPr>
        <w:t>（</w:t>
      </w:r>
      <w:r>
        <w:rPr>
          <w:spacing w:val="-3"/>
          <w:w w:val="100"/>
          <w:sz w:val="24"/>
          <w:szCs w:val="24"/>
          <w:u w:val="single"/>
        </w:rPr>
        <w:t>招标编号）</w:t>
      </w:r>
      <w:r>
        <w:rPr>
          <w:spacing w:val="-1"/>
          <w:w w:val="100"/>
          <w:sz w:val="24"/>
          <w:szCs w:val="24"/>
        </w:rPr>
        <w:t>的投标邀请</w:t>
      </w:r>
    </w:p>
    <w:p>
      <w:pPr>
        <w:pStyle w:val="10"/>
        <w:rPr>
          <w:sz w:val="24"/>
          <w:szCs w:val="24"/>
        </w:rPr>
      </w:pPr>
    </w:p>
    <w:p>
      <w:pPr>
        <w:pStyle w:val="10"/>
        <w:spacing w:before="71"/>
        <w:ind w:left="538"/>
        <w:rPr>
          <w:sz w:val="24"/>
          <w:szCs w:val="24"/>
        </w:rPr>
      </w:pPr>
      <w:r>
        <w:rPr>
          <w:sz w:val="24"/>
          <w:szCs w:val="24"/>
        </w:rPr>
        <w:t>提供</w:t>
      </w:r>
      <w:r>
        <w:rPr>
          <w:sz w:val="24"/>
          <w:szCs w:val="24"/>
          <w:u w:val="single"/>
        </w:rPr>
        <w:t>（货物名称）</w:t>
      </w:r>
      <w:r>
        <w:rPr>
          <w:sz w:val="24"/>
          <w:szCs w:val="24"/>
        </w:rPr>
        <w:t>的投标保函。</w:t>
      </w:r>
    </w:p>
    <w:p>
      <w:pPr>
        <w:pStyle w:val="10"/>
        <w:spacing w:before="12"/>
        <w:rPr>
          <w:sz w:val="24"/>
          <w:szCs w:val="24"/>
        </w:rPr>
      </w:pPr>
    </w:p>
    <w:p>
      <w:pPr>
        <w:pStyle w:val="10"/>
        <w:spacing w:before="72"/>
        <w:ind w:left="538"/>
        <w:rPr>
          <w:sz w:val="24"/>
          <w:szCs w:val="24"/>
        </w:rPr>
      </w:pPr>
      <w:r>
        <w:rPr>
          <w:sz w:val="24"/>
          <w:szCs w:val="24"/>
          <w:u w:val="single"/>
        </w:rPr>
        <w:t>（</w:t>
      </w:r>
      <w:r>
        <w:rPr>
          <w:spacing w:val="-3"/>
          <w:sz w:val="24"/>
          <w:szCs w:val="24"/>
          <w:u w:val="single"/>
        </w:rPr>
        <w:t>出具保函银行名称</w:t>
      </w:r>
      <w:r>
        <w:rPr>
          <w:spacing w:val="-24"/>
          <w:sz w:val="24"/>
          <w:szCs w:val="24"/>
          <w:u w:val="single"/>
        </w:rPr>
        <w:t>）</w:t>
      </w:r>
      <w:r>
        <w:rPr>
          <w:spacing w:val="-9"/>
          <w:sz w:val="24"/>
          <w:szCs w:val="24"/>
        </w:rPr>
        <w:t>无条件地、不可撤消地具结保证本行、其继承人和受让人，一旦收到</w:t>
      </w:r>
    </w:p>
    <w:p>
      <w:pPr>
        <w:pStyle w:val="10"/>
        <w:spacing w:before="12"/>
        <w:rPr>
          <w:sz w:val="24"/>
          <w:szCs w:val="24"/>
        </w:rPr>
      </w:pPr>
    </w:p>
    <w:p>
      <w:pPr>
        <w:pStyle w:val="10"/>
        <w:spacing w:before="72"/>
        <w:ind w:left="538"/>
        <w:rPr>
          <w:sz w:val="24"/>
          <w:szCs w:val="24"/>
        </w:rPr>
      </w:pPr>
      <w:r>
        <w:rPr>
          <w:spacing w:val="-8"/>
          <w:sz w:val="24"/>
          <w:szCs w:val="24"/>
        </w:rPr>
        <w:t>贵方提出的就下述任何一种事实的书面通知，立即无追索地向贵方支付金额为人民币</w:t>
      </w:r>
      <w:r>
        <w:rPr>
          <w:sz w:val="24"/>
          <w:szCs w:val="24"/>
        </w:rPr>
        <w:t>（</w:t>
      </w:r>
      <w:r>
        <w:rPr>
          <w:spacing w:val="-2"/>
          <w:sz w:val="24"/>
          <w:szCs w:val="24"/>
          <w:u w:val="single"/>
        </w:rPr>
        <w:t>金额</w:t>
      </w:r>
    </w:p>
    <w:p>
      <w:pPr>
        <w:pStyle w:val="10"/>
        <w:spacing w:before="11"/>
        <w:rPr>
          <w:sz w:val="24"/>
          <w:szCs w:val="24"/>
        </w:rPr>
      </w:pPr>
    </w:p>
    <w:p>
      <w:pPr>
        <w:pStyle w:val="10"/>
        <w:spacing w:before="72"/>
        <w:ind w:left="538"/>
        <w:rPr>
          <w:sz w:val="24"/>
          <w:szCs w:val="24"/>
        </w:rPr>
      </w:pPr>
      <w:r>
        <w:rPr>
          <w:sz w:val="24"/>
          <w:szCs w:val="24"/>
          <w:u w:val="single"/>
        </w:rPr>
        <w:t>数）</w:t>
      </w:r>
      <w:r>
        <w:rPr>
          <w:sz w:val="24"/>
          <w:szCs w:val="24"/>
        </w:rPr>
        <w:t>保证金：</w:t>
      </w:r>
    </w:p>
    <w:p>
      <w:pPr>
        <w:pStyle w:val="10"/>
        <w:rPr>
          <w:sz w:val="24"/>
          <w:szCs w:val="24"/>
        </w:rPr>
      </w:pPr>
    </w:p>
    <w:p>
      <w:pPr>
        <w:pStyle w:val="10"/>
        <w:spacing w:before="6"/>
        <w:rPr>
          <w:sz w:val="24"/>
          <w:szCs w:val="24"/>
        </w:rPr>
      </w:pPr>
    </w:p>
    <w:p>
      <w:pPr>
        <w:pStyle w:val="17"/>
        <w:numPr>
          <w:ilvl w:val="0"/>
          <w:numId w:val="13"/>
        </w:numPr>
        <w:tabs>
          <w:tab w:val="left" w:pos="972"/>
          <w:tab w:val="left" w:pos="973"/>
        </w:tabs>
        <w:spacing w:before="72" w:after="0" w:line="240" w:lineRule="auto"/>
        <w:ind w:left="972" w:right="0" w:hanging="435"/>
        <w:jc w:val="left"/>
        <w:rPr>
          <w:sz w:val="24"/>
          <w:szCs w:val="24"/>
        </w:rPr>
      </w:pPr>
      <w:r>
        <w:rPr>
          <w:spacing w:val="-3"/>
          <w:sz w:val="24"/>
          <w:szCs w:val="24"/>
        </w:rPr>
        <w:t>在开标之日后到投标有效期满前，投标人撤回投标；或</w:t>
      </w:r>
    </w:p>
    <w:p>
      <w:pPr>
        <w:pStyle w:val="10"/>
        <w:spacing w:before="7"/>
        <w:rPr>
          <w:sz w:val="24"/>
          <w:szCs w:val="24"/>
        </w:rPr>
      </w:pPr>
    </w:p>
    <w:p>
      <w:pPr>
        <w:pStyle w:val="17"/>
        <w:numPr>
          <w:ilvl w:val="0"/>
          <w:numId w:val="13"/>
        </w:numPr>
        <w:tabs>
          <w:tab w:val="left" w:pos="972"/>
          <w:tab w:val="left" w:pos="973"/>
        </w:tabs>
        <w:spacing w:before="0" w:after="0" w:line="240" w:lineRule="auto"/>
        <w:ind w:left="972" w:right="0" w:hanging="435"/>
        <w:jc w:val="left"/>
        <w:rPr>
          <w:sz w:val="24"/>
          <w:szCs w:val="24"/>
        </w:rPr>
      </w:pPr>
      <w:r>
        <w:rPr>
          <w:spacing w:val="-7"/>
          <w:sz w:val="24"/>
          <w:szCs w:val="24"/>
        </w:rPr>
        <w:t xml:space="preserve">在收到中标通知后 </w:t>
      </w:r>
      <w:r>
        <w:rPr>
          <w:sz w:val="24"/>
          <w:szCs w:val="24"/>
        </w:rPr>
        <w:t>30</w:t>
      </w:r>
      <w:r>
        <w:rPr>
          <w:spacing w:val="-8"/>
          <w:sz w:val="24"/>
          <w:szCs w:val="24"/>
        </w:rPr>
        <w:t xml:space="preserve"> 天内，投标人未能与买方签订合同；或</w:t>
      </w:r>
    </w:p>
    <w:p>
      <w:pPr>
        <w:pStyle w:val="10"/>
        <w:spacing w:before="6"/>
        <w:rPr>
          <w:sz w:val="24"/>
          <w:szCs w:val="24"/>
        </w:rPr>
      </w:pPr>
    </w:p>
    <w:p>
      <w:pPr>
        <w:pStyle w:val="17"/>
        <w:numPr>
          <w:ilvl w:val="0"/>
          <w:numId w:val="13"/>
        </w:numPr>
        <w:tabs>
          <w:tab w:val="left" w:pos="972"/>
          <w:tab w:val="left" w:pos="973"/>
        </w:tabs>
        <w:spacing w:before="1" w:after="0" w:line="240" w:lineRule="auto"/>
        <w:ind w:left="972" w:right="0" w:hanging="435"/>
        <w:jc w:val="left"/>
        <w:rPr>
          <w:sz w:val="24"/>
          <w:szCs w:val="24"/>
        </w:rPr>
      </w:pPr>
      <w:r>
        <w:rPr>
          <w:spacing w:val="-8"/>
          <w:sz w:val="24"/>
          <w:szCs w:val="24"/>
        </w:rPr>
        <w:t xml:space="preserve">在签订合同后 </w:t>
      </w:r>
      <w:r>
        <w:rPr>
          <w:sz w:val="24"/>
          <w:szCs w:val="24"/>
        </w:rPr>
        <w:t>30</w:t>
      </w:r>
      <w:r>
        <w:rPr>
          <w:spacing w:val="-8"/>
          <w:sz w:val="24"/>
          <w:szCs w:val="24"/>
        </w:rPr>
        <w:t xml:space="preserve"> 天内，投标人未能开具可接受的履约保函。</w:t>
      </w:r>
    </w:p>
    <w:p>
      <w:pPr>
        <w:pStyle w:val="10"/>
        <w:spacing w:before="6"/>
        <w:rPr>
          <w:sz w:val="24"/>
          <w:szCs w:val="24"/>
        </w:rPr>
      </w:pPr>
    </w:p>
    <w:p>
      <w:pPr>
        <w:pStyle w:val="10"/>
        <w:tabs>
          <w:tab w:val="left" w:pos="2744"/>
        </w:tabs>
        <w:ind w:left="538"/>
        <w:rPr>
          <w:sz w:val="24"/>
          <w:szCs w:val="24"/>
        </w:rPr>
      </w:pPr>
      <w:r>
        <w:rPr>
          <w:sz w:val="24"/>
          <w:szCs w:val="24"/>
        </w:rPr>
        <w:t>本保</w:t>
      </w:r>
      <w:r>
        <w:rPr>
          <w:spacing w:val="-3"/>
          <w:sz w:val="24"/>
          <w:szCs w:val="24"/>
        </w:rPr>
        <w:t>函</w:t>
      </w:r>
      <w:r>
        <w:rPr>
          <w:sz w:val="24"/>
          <w:szCs w:val="24"/>
        </w:rPr>
        <w:t>自</w:t>
      </w:r>
      <w:r>
        <w:rPr>
          <w:spacing w:val="-3"/>
          <w:sz w:val="24"/>
          <w:szCs w:val="24"/>
        </w:rPr>
        <w:t>开</w:t>
      </w:r>
      <w:r>
        <w:rPr>
          <w:sz w:val="24"/>
          <w:szCs w:val="24"/>
        </w:rPr>
        <w:t>标</w:t>
      </w:r>
      <w:r>
        <w:rPr>
          <w:spacing w:val="-3"/>
          <w:sz w:val="24"/>
          <w:szCs w:val="24"/>
        </w:rPr>
        <w:t>之</w:t>
      </w:r>
      <w:r>
        <w:rPr>
          <w:sz w:val="24"/>
          <w:szCs w:val="24"/>
        </w:rPr>
        <w:t>日</w:t>
      </w:r>
      <w:r>
        <w:rPr>
          <w:spacing w:val="-3"/>
          <w:sz w:val="24"/>
          <w:szCs w:val="24"/>
        </w:rPr>
        <w:t>起</w:t>
      </w:r>
      <w:r>
        <w:rPr>
          <w:spacing w:val="-3"/>
          <w:sz w:val="24"/>
          <w:szCs w:val="24"/>
          <w:u w:val="single"/>
        </w:rPr>
        <w:t xml:space="preserve"> </w:t>
      </w:r>
      <w:r>
        <w:rPr>
          <w:spacing w:val="-3"/>
          <w:sz w:val="24"/>
          <w:szCs w:val="24"/>
          <w:u w:val="single"/>
        </w:rPr>
        <w:tab/>
      </w:r>
      <w:r>
        <w:rPr>
          <w:spacing w:val="-3"/>
          <w:sz w:val="24"/>
          <w:szCs w:val="24"/>
        </w:rPr>
        <w:t>个</w:t>
      </w:r>
      <w:r>
        <w:rPr>
          <w:sz w:val="24"/>
          <w:szCs w:val="24"/>
        </w:rPr>
        <w:t>日历</w:t>
      </w:r>
      <w:r>
        <w:rPr>
          <w:spacing w:val="-3"/>
          <w:sz w:val="24"/>
          <w:szCs w:val="24"/>
        </w:rPr>
        <w:t>日</w:t>
      </w:r>
      <w:r>
        <w:rPr>
          <w:sz w:val="24"/>
          <w:szCs w:val="24"/>
        </w:rPr>
        <w:t>内</w:t>
      </w:r>
      <w:r>
        <w:rPr>
          <w:spacing w:val="-3"/>
          <w:sz w:val="24"/>
          <w:szCs w:val="24"/>
        </w:rPr>
        <w:t>有</w:t>
      </w:r>
      <w:r>
        <w:rPr>
          <w:sz w:val="24"/>
          <w:szCs w:val="24"/>
        </w:rPr>
        <w:t>效</w:t>
      </w:r>
      <w:r>
        <w:rPr>
          <w:spacing w:val="-92"/>
          <w:sz w:val="24"/>
          <w:szCs w:val="24"/>
        </w:rPr>
        <w:t>，</w:t>
      </w:r>
      <w:r>
        <w:rPr>
          <w:sz w:val="24"/>
          <w:szCs w:val="24"/>
        </w:rPr>
        <w:t>并</w:t>
      </w:r>
      <w:r>
        <w:rPr>
          <w:spacing w:val="-3"/>
          <w:sz w:val="24"/>
          <w:szCs w:val="24"/>
        </w:rPr>
        <w:t>在</w:t>
      </w:r>
      <w:r>
        <w:rPr>
          <w:sz w:val="24"/>
          <w:szCs w:val="24"/>
        </w:rPr>
        <w:t>贵</w:t>
      </w:r>
      <w:r>
        <w:rPr>
          <w:spacing w:val="-3"/>
          <w:sz w:val="24"/>
          <w:szCs w:val="24"/>
        </w:rPr>
        <w:t>方和</w:t>
      </w:r>
      <w:r>
        <w:rPr>
          <w:sz w:val="24"/>
          <w:szCs w:val="24"/>
        </w:rPr>
        <w:t>投标</w:t>
      </w:r>
      <w:r>
        <w:rPr>
          <w:spacing w:val="-3"/>
          <w:sz w:val="24"/>
          <w:szCs w:val="24"/>
        </w:rPr>
        <w:t>人</w:t>
      </w:r>
      <w:r>
        <w:rPr>
          <w:sz w:val="24"/>
          <w:szCs w:val="24"/>
        </w:rPr>
        <w:t>同</w:t>
      </w:r>
      <w:r>
        <w:rPr>
          <w:spacing w:val="-3"/>
          <w:sz w:val="24"/>
          <w:szCs w:val="24"/>
        </w:rPr>
        <w:t>意</w:t>
      </w:r>
      <w:r>
        <w:rPr>
          <w:sz w:val="24"/>
          <w:szCs w:val="24"/>
        </w:rPr>
        <w:t>延</w:t>
      </w:r>
      <w:r>
        <w:rPr>
          <w:spacing w:val="-3"/>
          <w:sz w:val="24"/>
          <w:szCs w:val="24"/>
        </w:rPr>
        <w:t>长</w:t>
      </w:r>
      <w:r>
        <w:rPr>
          <w:sz w:val="24"/>
          <w:szCs w:val="24"/>
        </w:rPr>
        <w:t>的</w:t>
      </w:r>
      <w:r>
        <w:rPr>
          <w:spacing w:val="-3"/>
          <w:sz w:val="24"/>
          <w:szCs w:val="24"/>
        </w:rPr>
        <w:t>有</w:t>
      </w:r>
      <w:r>
        <w:rPr>
          <w:sz w:val="24"/>
          <w:szCs w:val="24"/>
        </w:rPr>
        <w:t>效</w:t>
      </w:r>
      <w:r>
        <w:rPr>
          <w:spacing w:val="-3"/>
          <w:sz w:val="24"/>
          <w:szCs w:val="24"/>
        </w:rPr>
        <w:t>期</w:t>
      </w:r>
      <w:r>
        <w:rPr>
          <w:sz w:val="24"/>
          <w:szCs w:val="24"/>
        </w:rPr>
        <w:t>内保</w:t>
      </w:r>
      <w:r>
        <w:rPr>
          <w:spacing w:val="-3"/>
          <w:sz w:val="24"/>
          <w:szCs w:val="24"/>
        </w:rPr>
        <w:t>持</w:t>
      </w:r>
      <w:r>
        <w:rPr>
          <w:sz w:val="24"/>
          <w:szCs w:val="24"/>
        </w:rPr>
        <w:t>有</w:t>
      </w:r>
      <w:r>
        <w:rPr>
          <w:spacing w:val="-3"/>
          <w:sz w:val="24"/>
          <w:szCs w:val="24"/>
        </w:rPr>
        <w:t>效</w:t>
      </w:r>
      <w:r>
        <w:rPr>
          <w:sz w:val="24"/>
          <w:szCs w:val="24"/>
        </w:rPr>
        <w:t>。</w:t>
      </w:r>
    </w:p>
    <w:p>
      <w:pPr>
        <w:pStyle w:val="10"/>
        <w:spacing w:before="12"/>
        <w:rPr>
          <w:sz w:val="24"/>
          <w:szCs w:val="24"/>
        </w:rPr>
      </w:pPr>
    </w:p>
    <w:p>
      <w:pPr>
        <w:pStyle w:val="10"/>
        <w:tabs>
          <w:tab w:val="left" w:pos="6466"/>
        </w:tabs>
        <w:spacing w:before="72" w:line="417" w:lineRule="auto"/>
        <w:ind w:left="538" w:right="2820"/>
        <w:rPr>
          <w:rFonts w:ascii="Times New Roman" w:eastAsia="Times New Roman"/>
          <w:sz w:val="24"/>
          <w:szCs w:val="24"/>
        </w:rPr>
      </w:pPr>
      <w:r>
        <w:rPr>
          <w:sz w:val="24"/>
          <w:szCs w:val="24"/>
        </w:rPr>
        <w:t>延长</w:t>
      </w:r>
      <w:r>
        <w:rPr>
          <w:spacing w:val="-3"/>
          <w:sz w:val="24"/>
          <w:szCs w:val="24"/>
        </w:rPr>
        <w:t>的</w:t>
      </w:r>
      <w:r>
        <w:rPr>
          <w:sz w:val="24"/>
          <w:szCs w:val="24"/>
        </w:rPr>
        <w:t>有</w:t>
      </w:r>
      <w:r>
        <w:rPr>
          <w:spacing w:val="-3"/>
          <w:sz w:val="24"/>
          <w:szCs w:val="24"/>
        </w:rPr>
        <w:t>效</w:t>
      </w:r>
      <w:r>
        <w:rPr>
          <w:sz w:val="24"/>
          <w:szCs w:val="24"/>
        </w:rPr>
        <w:t>期</w:t>
      </w:r>
      <w:r>
        <w:rPr>
          <w:spacing w:val="-3"/>
          <w:sz w:val="24"/>
          <w:szCs w:val="24"/>
        </w:rPr>
        <w:t>只</w:t>
      </w:r>
      <w:r>
        <w:rPr>
          <w:sz w:val="24"/>
          <w:szCs w:val="24"/>
        </w:rPr>
        <w:t>需</w:t>
      </w:r>
      <w:r>
        <w:rPr>
          <w:spacing w:val="-3"/>
          <w:sz w:val="24"/>
          <w:szCs w:val="24"/>
        </w:rPr>
        <w:t>通</w:t>
      </w:r>
      <w:r>
        <w:rPr>
          <w:sz w:val="24"/>
          <w:szCs w:val="24"/>
        </w:rPr>
        <w:t>知</w:t>
      </w:r>
      <w:r>
        <w:rPr>
          <w:spacing w:val="-3"/>
          <w:sz w:val="24"/>
          <w:szCs w:val="24"/>
        </w:rPr>
        <w:t>本</w:t>
      </w:r>
      <w:r>
        <w:rPr>
          <w:sz w:val="24"/>
          <w:szCs w:val="24"/>
        </w:rPr>
        <w:t>行即</w:t>
      </w:r>
      <w:r>
        <w:rPr>
          <w:spacing w:val="-3"/>
          <w:sz w:val="24"/>
          <w:szCs w:val="24"/>
        </w:rPr>
        <w:t>可</w:t>
      </w:r>
      <w:r>
        <w:rPr>
          <w:sz w:val="24"/>
          <w:szCs w:val="24"/>
        </w:rPr>
        <w:t>。</w:t>
      </w:r>
      <w:r>
        <w:rPr>
          <w:spacing w:val="-3"/>
          <w:sz w:val="24"/>
          <w:szCs w:val="24"/>
        </w:rPr>
        <w:t>贵</w:t>
      </w:r>
      <w:r>
        <w:rPr>
          <w:sz w:val="24"/>
          <w:szCs w:val="24"/>
        </w:rPr>
        <w:t>方</w:t>
      </w:r>
      <w:r>
        <w:rPr>
          <w:spacing w:val="-3"/>
          <w:sz w:val="24"/>
          <w:szCs w:val="24"/>
        </w:rPr>
        <w:t>有</w:t>
      </w:r>
      <w:r>
        <w:rPr>
          <w:sz w:val="24"/>
          <w:szCs w:val="24"/>
        </w:rPr>
        <w:t>权</w:t>
      </w:r>
      <w:r>
        <w:rPr>
          <w:spacing w:val="-3"/>
          <w:sz w:val="24"/>
          <w:szCs w:val="24"/>
        </w:rPr>
        <w:t>提</w:t>
      </w:r>
      <w:r>
        <w:rPr>
          <w:sz w:val="24"/>
          <w:szCs w:val="24"/>
        </w:rPr>
        <w:t>前</w:t>
      </w:r>
      <w:r>
        <w:rPr>
          <w:spacing w:val="-3"/>
          <w:sz w:val="24"/>
          <w:szCs w:val="24"/>
        </w:rPr>
        <w:t>终</w:t>
      </w:r>
      <w:r>
        <w:rPr>
          <w:sz w:val="24"/>
          <w:szCs w:val="24"/>
        </w:rPr>
        <w:t>止或</w:t>
      </w:r>
      <w:r>
        <w:rPr>
          <w:spacing w:val="-3"/>
          <w:sz w:val="24"/>
          <w:szCs w:val="24"/>
        </w:rPr>
        <w:t>解</w:t>
      </w:r>
      <w:r>
        <w:rPr>
          <w:sz w:val="24"/>
          <w:szCs w:val="24"/>
        </w:rPr>
        <w:t>除</w:t>
      </w:r>
      <w:r>
        <w:rPr>
          <w:spacing w:val="-3"/>
          <w:sz w:val="24"/>
          <w:szCs w:val="24"/>
        </w:rPr>
        <w:t>本</w:t>
      </w:r>
      <w:r>
        <w:rPr>
          <w:sz w:val="24"/>
          <w:szCs w:val="24"/>
        </w:rPr>
        <w:t>保</w:t>
      </w:r>
      <w:r>
        <w:rPr>
          <w:spacing w:val="-3"/>
          <w:sz w:val="24"/>
          <w:szCs w:val="24"/>
        </w:rPr>
        <w:t>函</w:t>
      </w:r>
      <w:r>
        <w:rPr>
          <w:sz w:val="24"/>
          <w:szCs w:val="24"/>
        </w:rPr>
        <w:t>。</w:t>
      </w:r>
      <w:r>
        <w:rPr>
          <w:spacing w:val="-1"/>
          <w:sz w:val="24"/>
          <w:szCs w:val="24"/>
        </w:rPr>
        <w:t>出</w:t>
      </w:r>
      <w:r>
        <w:rPr>
          <w:sz w:val="24"/>
          <w:szCs w:val="24"/>
        </w:rPr>
        <w:t>具</w:t>
      </w:r>
      <w:r>
        <w:rPr>
          <w:spacing w:val="-3"/>
          <w:sz w:val="24"/>
          <w:szCs w:val="24"/>
        </w:rPr>
        <w:t>保</w:t>
      </w:r>
      <w:r>
        <w:rPr>
          <w:sz w:val="24"/>
          <w:szCs w:val="24"/>
        </w:rPr>
        <w:t>函</w:t>
      </w:r>
      <w:r>
        <w:rPr>
          <w:spacing w:val="-3"/>
          <w:sz w:val="24"/>
          <w:szCs w:val="24"/>
        </w:rPr>
        <w:t>银</w:t>
      </w:r>
      <w:r>
        <w:rPr>
          <w:sz w:val="24"/>
          <w:szCs w:val="24"/>
        </w:rPr>
        <w:t>行</w:t>
      </w:r>
      <w:r>
        <w:rPr>
          <w:spacing w:val="-3"/>
          <w:sz w:val="24"/>
          <w:szCs w:val="24"/>
        </w:rPr>
        <w:t>名</w:t>
      </w:r>
      <w:r>
        <w:rPr>
          <w:sz w:val="24"/>
          <w:szCs w:val="24"/>
        </w:rPr>
        <w:t>称</w:t>
      </w:r>
      <w:r>
        <w:rPr>
          <w:rFonts w:ascii="Times New Roman" w:eastAsia="Times New Roman"/>
          <w:sz w:val="24"/>
          <w:szCs w:val="24"/>
          <w:u w:val="single"/>
        </w:rPr>
        <w:t xml:space="preserve"> </w:t>
      </w:r>
      <w:r>
        <w:rPr>
          <w:rFonts w:ascii="Times New Roman" w:eastAsia="Times New Roman"/>
          <w:sz w:val="24"/>
          <w:szCs w:val="24"/>
          <w:u w:val="single"/>
        </w:rPr>
        <w:tab/>
      </w:r>
    </w:p>
    <w:p>
      <w:pPr>
        <w:pStyle w:val="10"/>
        <w:tabs>
          <w:tab w:val="left" w:pos="6466"/>
        </w:tabs>
        <w:ind w:left="538"/>
        <w:rPr>
          <w:rFonts w:ascii="Times New Roman" w:eastAsia="Times New Roman"/>
          <w:sz w:val="24"/>
          <w:szCs w:val="24"/>
        </w:rPr>
      </w:pPr>
      <w:r>
        <w:rPr>
          <w:spacing w:val="-1"/>
          <w:sz w:val="24"/>
          <w:szCs w:val="24"/>
        </w:rPr>
        <w:t>签</w:t>
      </w:r>
      <w:r>
        <w:rPr>
          <w:sz w:val="24"/>
          <w:szCs w:val="24"/>
        </w:rPr>
        <w:t>字</w:t>
      </w:r>
      <w:r>
        <w:rPr>
          <w:spacing w:val="-3"/>
          <w:sz w:val="24"/>
          <w:szCs w:val="24"/>
        </w:rPr>
        <w:t>人</w:t>
      </w:r>
      <w:r>
        <w:rPr>
          <w:sz w:val="24"/>
          <w:szCs w:val="24"/>
        </w:rPr>
        <w:t>姓</w:t>
      </w:r>
      <w:r>
        <w:rPr>
          <w:spacing w:val="-3"/>
          <w:sz w:val="24"/>
          <w:szCs w:val="24"/>
        </w:rPr>
        <w:t>名</w:t>
      </w:r>
      <w:r>
        <w:rPr>
          <w:sz w:val="24"/>
          <w:szCs w:val="24"/>
        </w:rPr>
        <w:t>和</w:t>
      </w:r>
      <w:r>
        <w:rPr>
          <w:spacing w:val="-3"/>
          <w:sz w:val="24"/>
          <w:szCs w:val="24"/>
        </w:rPr>
        <w:t>职</w:t>
      </w:r>
      <w:r>
        <w:rPr>
          <w:sz w:val="24"/>
          <w:szCs w:val="24"/>
        </w:rPr>
        <w:t>务</w:t>
      </w:r>
      <w:r>
        <w:rPr>
          <w:rFonts w:ascii="Times New Roman" w:eastAsia="Times New Roman"/>
          <w:sz w:val="24"/>
          <w:szCs w:val="24"/>
          <w:u w:val="single"/>
        </w:rPr>
        <w:t xml:space="preserve"> </w:t>
      </w:r>
      <w:r>
        <w:rPr>
          <w:rFonts w:ascii="Times New Roman" w:eastAsia="Times New Roman"/>
          <w:sz w:val="24"/>
          <w:szCs w:val="24"/>
          <w:u w:val="single"/>
        </w:rPr>
        <w:tab/>
      </w:r>
    </w:p>
    <w:p>
      <w:pPr>
        <w:pStyle w:val="10"/>
        <w:spacing w:before="5"/>
        <w:rPr>
          <w:rFonts w:ascii="Times New Roman"/>
          <w:sz w:val="24"/>
          <w:szCs w:val="24"/>
        </w:rPr>
      </w:pPr>
    </w:p>
    <w:p>
      <w:pPr>
        <w:pStyle w:val="10"/>
        <w:tabs>
          <w:tab w:val="left" w:pos="6466"/>
        </w:tabs>
        <w:spacing w:before="79"/>
        <w:ind w:left="538"/>
        <w:rPr>
          <w:rFonts w:ascii="Times New Roman" w:eastAsia="Times New Roman"/>
          <w:sz w:val="24"/>
          <w:szCs w:val="24"/>
        </w:rPr>
      </w:pPr>
      <w:r>
        <w:rPr>
          <w:sz w:val="24"/>
          <w:szCs w:val="24"/>
        </w:rPr>
        <w:t>签 字 人 签</w:t>
      </w:r>
      <w:r>
        <w:rPr>
          <w:spacing w:val="2"/>
          <w:sz w:val="24"/>
          <w:szCs w:val="24"/>
        </w:rPr>
        <w:t xml:space="preserve"> </w:t>
      </w:r>
      <w:r>
        <w:rPr>
          <w:spacing w:val="-3"/>
          <w:sz w:val="24"/>
          <w:szCs w:val="24"/>
        </w:rPr>
        <w:t>名</w:t>
      </w:r>
      <w:r>
        <w:rPr>
          <w:rFonts w:ascii="Times New Roman" w:eastAsia="Times New Roman"/>
          <w:sz w:val="24"/>
          <w:szCs w:val="24"/>
          <w:u w:val="single"/>
        </w:rPr>
        <w:t xml:space="preserve"> </w:t>
      </w:r>
      <w:r>
        <w:rPr>
          <w:rFonts w:ascii="Times New Roman" w:eastAsia="Times New Roman"/>
          <w:sz w:val="24"/>
          <w:szCs w:val="24"/>
          <w:u w:val="single"/>
        </w:rPr>
        <w:tab/>
      </w:r>
    </w:p>
    <w:p>
      <w:pPr>
        <w:pStyle w:val="10"/>
        <w:spacing w:before="6"/>
        <w:rPr>
          <w:rFonts w:ascii="Times New Roman"/>
          <w:sz w:val="24"/>
          <w:szCs w:val="24"/>
        </w:rPr>
      </w:pPr>
    </w:p>
    <w:p>
      <w:pPr>
        <w:pStyle w:val="10"/>
        <w:tabs>
          <w:tab w:val="left" w:pos="2009"/>
          <w:tab w:val="left" w:pos="6466"/>
        </w:tabs>
        <w:spacing w:before="78"/>
        <w:ind w:left="538"/>
        <w:rPr>
          <w:rFonts w:ascii="Times New Roman" w:eastAsia="Times New Roman"/>
          <w:sz w:val="24"/>
          <w:szCs w:val="24"/>
        </w:rPr>
      </w:pPr>
      <w:r>
        <w:rPr>
          <w:sz w:val="24"/>
          <w:szCs w:val="24"/>
        </w:rPr>
        <w:t>公</w:t>
      </w:r>
      <w:r>
        <w:rPr>
          <w:sz w:val="24"/>
          <w:szCs w:val="24"/>
        </w:rPr>
        <w:tab/>
      </w:r>
      <w:r>
        <w:rPr>
          <w:sz w:val="24"/>
          <w:szCs w:val="24"/>
        </w:rPr>
        <w:t>章</w:t>
      </w:r>
      <w:r>
        <w:rPr>
          <w:rFonts w:ascii="Times New Roman" w:eastAsia="Times New Roman"/>
          <w:sz w:val="24"/>
          <w:szCs w:val="24"/>
          <w:u w:val="single"/>
        </w:rPr>
        <w:t xml:space="preserve"> </w:t>
      </w:r>
      <w:r>
        <w:rPr>
          <w:rFonts w:ascii="Times New Roman" w:eastAsia="Times New Roman"/>
          <w:sz w:val="24"/>
          <w:szCs w:val="24"/>
          <w:u w:val="single"/>
        </w:rPr>
        <w:tab/>
      </w:r>
    </w:p>
    <w:p>
      <w:pPr>
        <w:pStyle w:val="10"/>
        <w:rPr>
          <w:rFonts w:ascii="Times New Roman"/>
          <w:sz w:val="24"/>
          <w:szCs w:val="24"/>
        </w:rPr>
      </w:pPr>
    </w:p>
    <w:p>
      <w:pPr>
        <w:pStyle w:val="10"/>
        <w:spacing w:before="9"/>
        <w:rPr>
          <w:rFonts w:ascii="Times New Roman"/>
          <w:sz w:val="24"/>
          <w:szCs w:val="24"/>
        </w:rPr>
      </w:pPr>
    </w:p>
    <w:p>
      <w:pPr>
        <w:pStyle w:val="10"/>
        <w:spacing w:before="72"/>
        <w:ind w:left="538"/>
        <w:rPr>
          <w:sz w:val="24"/>
          <w:szCs w:val="24"/>
        </w:rPr>
        <w:sectPr>
          <w:pgSz w:w="11910" w:h="16840"/>
          <w:pgMar w:top="1100" w:right="980" w:bottom="1180" w:left="1260" w:header="877" w:footer="995" w:gutter="0"/>
          <w:pgNumType w:fmt="decimal"/>
        </w:sectPr>
      </w:pPr>
      <w:r>
        <w:rPr>
          <w:sz w:val="24"/>
          <w:szCs w:val="24"/>
        </w:rPr>
        <w:t>注：本保函需由一家在中华人民共和国境内注册和营业的银行总行或省、直辖市级分行出具。</w:t>
      </w:r>
    </w:p>
    <w:p>
      <w:pPr>
        <w:pStyle w:val="10"/>
        <w:spacing w:before="6"/>
        <w:rPr>
          <w:sz w:val="24"/>
          <w:szCs w:val="24"/>
        </w:rPr>
      </w:pPr>
    </w:p>
    <w:p>
      <w:pPr>
        <w:pStyle w:val="10"/>
        <w:spacing w:before="79"/>
        <w:ind w:left="538"/>
        <w:rPr>
          <w:sz w:val="24"/>
          <w:szCs w:val="24"/>
        </w:rPr>
      </w:pPr>
      <w:r>
        <w:rPr>
          <w:rFonts w:ascii="Times New Roman" w:eastAsia="Times New Roman"/>
          <w:sz w:val="24"/>
          <w:szCs w:val="24"/>
        </w:rPr>
        <w:t>8</w:t>
      </w:r>
      <w:r>
        <w:rPr>
          <w:sz w:val="24"/>
          <w:szCs w:val="24"/>
        </w:rPr>
        <w:t>、法定代表人授权书格式</w:t>
      </w:r>
    </w:p>
    <w:p>
      <w:pPr>
        <w:pStyle w:val="10"/>
        <w:rPr>
          <w:sz w:val="24"/>
          <w:szCs w:val="24"/>
        </w:rPr>
      </w:pPr>
    </w:p>
    <w:p>
      <w:pPr>
        <w:pStyle w:val="10"/>
        <w:spacing w:before="6"/>
        <w:rPr>
          <w:sz w:val="24"/>
          <w:szCs w:val="24"/>
        </w:rPr>
      </w:pPr>
    </w:p>
    <w:p>
      <w:pPr>
        <w:pStyle w:val="10"/>
        <w:spacing w:before="71"/>
        <w:ind w:right="275"/>
        <w:jc w:val="center"/>
        <w:rPr>
          <w:sz w:val="24"/>
          <w:szCs w:val="24"/>
        </w:rPr>
      </w:pPr>
      <w:r>
        <w:rPr>
          <w:sz w:val="24"/>
          <w:szCs w:val="24"/>
        </w:rPr>
        <w:t>法定代表人授权书</w:t>
      </w:r>
    </w:p>
    <w:p>
      <w:pPr>
        <w:pStyle w:val="10"/>
        <w:rPr>
          <w:sz w:val="24"/>
          <w:szCs w:val="24"/>
        </w:rPr>
      </w:pPr>
    </w:p>
    <w:p>
      <w:pPr>
        <w:pStyle w:val="10"/>
        <w:rPr>
          <w:sz w:val="24"/>
          <w:szCs w:val="24"/>
        </w:rPr>
      </w:pPr>
    </w:p>
    <w:p>
      <w:pPr>
        <w:pStyle w:val="10"/>
        <w:spacing w:before="155"/>
        <w:ind w:left="538"/>
        <w:rPr>
          <w:sz w:val="24"/>
          <w:szCs w:val="24"/>
        </w:rPr>
      </w:pPr>
      <w:r>
        <w:rPr>
          <w:spacing w:val="-12"/>
          <w:sz w:val="24"/>
          <w:szCs w:val="24"/>
        </w:rPr>
        <w:t>本授权书声明：注册于中华人民共和国的</w:t>
      </w:r>
      <w:r>
        <w:rPr>
          <w:spacing w:val="-3"/>
          <w:sz w:val="24"/>
          <w:szCs w:val="24"/>
        </w:rPr>
        <w:t>（</w:t>
      </w:r>
      <w:r>
        <w:rPr>
          <w:spacing w:val="-3"/>
          <w:sz w:val="24"/>
          <w:szCs w:val="24"/>
          <w:u w:val="single"/>
        </w:rPr>
        <w:t>投标人名称</w:t>
      </w:r>
      <w:r>
        <w:rPr>
          <w:spacing w:val="-48"/>
          <w:sz w:val="24"/>
          <w:szCs w:val="24"/>
          <w:u w:val="single"/>
        </w:rPr>
        <w:t>）</w:t>
      </w:r>
      <w:r>
        <w:rPr>
          <w:spacing w:val="-10"/>
          <w:sz w:val="24"/>
          <w:szCs w:val="24"/>
        </w:rPr>
        <w:t>的在下面签字的</w:t>
      </w:r>
      <w:r>
        <w:rPr>
          <w:sz w:val="24"/>
          <w:szCs w:val="24"/>
        </w:rPr>
        <w:t>（</w:t>
      </w:r>
      <w:r>
        <w:rPr>
          <w:spacing w:val="-3"/>
          <w:sz w:val="24"/>
          <w:szCs w:val="24"/>
          <w:u w:val="single"/>
        </w:rPr>
        <w:t>法定代表人姓名、</w:t>
      </w:r>
    </w:p>
    <w:p>
      <w:pPr>
        <w:pStyle w:val="10"/>
        <w:spacing w:before="12"/>
        <w:rPr>
          <w:sz w:val="24"/>
          <w:szCs w:val="24"/>
        </w:rPr>
      </w:pPr>
    </w:p>
    <w:p>
      <w:pPr>
        <w:pStyle w:val="10"/>
        <w:spacing w:before="71"/>
        <w:ind w:left="538"/>
        <w:rPr>
          <w:sz w:val="24"/>
          <w:szCs w:val="24"/>
        </w:rPr>
      </w:pPr>
      <w:r>
        <w:rPr>
          <w:sz w:val="24"/>
          <w:szCs w:val="24"/>
          <w:u w:val="single"/>
        </w:rPr>
        <w:t>职务</w:t>
      </w:r>
      <w:r>
        <w:rPr>
          <w:spacing w:val="-3"/>
          <w:sz w:val="24"/>
          <w:szCs w:val="24"/>
          <w:u w:val="single"/>
        </w:rPr>
        <w:t>）</w:t>
      </w:r>
      <w:r>
        <w:rPr>
          <w:spacing w:val="-3"/>
          <w:sz w:val="24"/>
          <w:szCs w:val="24"/>
        </w:rPr>
        <w:t>代表本公司授权的在下面签字的</w:t>
      </w:r>
      <w:r>
        <w:rPr>
          <w:spacing w:val="-3"/>
          <w:sz w:val="24"/>
          <w:szCs w:val="24"/>
          <w:u w:val="single"/>
        </w:rPr>
        <w:t>（被授权人的姓名、职务）</w:t>
      </w:r>
      <w:r>
        <w:rPr>
          <w:spacing w:val="-3"/>
          <w:sz w:val="24"/>
          <w:szCs w:val="24"/>
        </w:rPr>
        <w:t>为本公司的合法代理人，</w:t>
      </w:r>
    </w:p>
    <w:p>
      <w:pPr>
        <w:pStyle w:val="10"/>
        <w:spacing w:before="6"/>
        <w:rPr>
          <w:sz w:val="24"/>
          <w:szCs w:val="24"/>
        </w:rPr>
      </w:pPr>
    </w:p>
    <w:p>
      <w:pPr>
        <w:pStyle w:val="10"/>
        <w:tabs>
          <w:tab w:val="left" w:pos="3478"/>
        </w:tabs>
        <w:spacing w:before="78"/>
        <w:ind w:left="538"/>
        <w:rPr>
          <w:sz w:val="24"/>
          <w:szCs w:val="24"/>
        </w:rPr>
      </w:pPr>
      <w:r>
        <w:rPr>
          <w:sz w:val="24"/>
          <w:szCs w:val="24"/>
        </w:rPr>
        <w:t>就招</w:t>
      </w:r>
      <w:r>
        <w:rPr>
          <w:spacing w:val="-3"/>
          <w:sz w:val="24"/>
          <w:szCs w:val="24"/>
        </w:rPr>
        <w:t>标</w:t>
      </w:r>
      <w:r>
        <w:rPr>
          <w:sz w:val="24"/>
          <w:szCs w:val="24"/>
        </w:rPr>
        <w:t>编</w:t>
      </w:r>
      <w:r>
        <w:rPr>
          <w:spacing w:val="-3"/>
          <w:sz w:val="24"/>
          <w:szCs w:val="24"/>
        </w:rPr>
        <w:t>号</w:t>
      </w:r>
      <w:r>
        <w:rPr>
          <w:sz w:val="24"/>
          <w:szCs w:val="24"/>
        </w:rPr>
        <w:t>为</w:t>
      </w:r>
      <w:r>
        <w:rPr>
          <w:sz w:val="24"/>
          <w:szCs w:val="24"/>
          <w:u w:val="single"/>
        </w:rPr>
        <w:t xml:space="preserve"> </w:t>
      </w:r>
      <w:r>
        <w:rPr>
          <w:sz w:val="24"/>
          <w:szCs w:val="24"/>
          <w:u w:val="single"/>
        </w:rPr>
        <w:tab/>
      </w:r>
      <w:r>
        <w:rPr>
          <w:sz w:val="24"/>
          <w:szCs w:val="24"/>
        </w:rPr>
        <w:t>的(</w:t>
      </w:r>
      <w:r>
        <w:rPr>
          <w:spacing w:val="-3"/>
          <w:sz w:val="24"/>
          <w:szCs w:val="24"/>
          <w:u w:val="single"/>
        </w:rPr>
        <w:t>招</w:t>
      </w:r>
      <w:r>
        <w:rPr>
          <w:sz w:val="24"/>
          <w:szCs w:val="24"/>
          <w:u w:val="single"/>
        </w:rPr>
        <w:t>标</w:t>
      </w:r>
      <w:r>
        <w:rPr>
          <w:spacing w:val="-3"/>
          <w:sz w:val="24"/>
          <w:szCs w:val="24"/>
          <w:u w:val="single"/>
        </w:rPr>
        <w:t>货</w:t>
      </w:r>
      <w:r>
        <w:rPr>
          <w:sz w:val="24"/>
          <w:szCs w:val="24"/>
          <w:u w:val="single"/>
        </w:rPr>
        <w:t>物</w:t>
      </w:r>
      <w:r>
        <w:rPr>
          <w:spacing w:val="-3"/>
          <w:sz w:val="24"/>
          <w:szCs w:val="24"/>
          <w:u w:val="single"/>
        </w:rPr>
        <w:t>名</w:t>
      </w:r>
      <w:r>
        <w:rPr>
          <w:sz w:val="24"/>
          <w:szCs w:val="24"/>
          <w:u w:val="single"/>
        </w:rPr>
        <w:t>称)</w:t>
      </w:r>
      <w:r>
        <w:rPr>
          <w:spacing w:val="-3"/>
          <w:sz w:val="24"/>
          <w:szCs w:val="24"/>
        </w:rPr>
        <w:t>的</w:t>
      </w:r>
      <w:r>
        <w:rPr>
          <w:sz w:val="24"/>
          <w:szCs w:val="24"/>
        </w:rPr>
        <w:t>投标</w:t>
      </w:r>
      <w:r>
        <w:rPr>
          <w:spacing w:val="-92"/>
          <w:sz w:val="24"/>
          <w:szCs w:val="24"/>
        </w:rPr>
        <w:t>，</w:t>
      </w:r>
      <w:r>
        <w:rPr>
          <w:sz w:val="24"/>
          <w:szCs w:val="24"/>
        </w:rPr>
        <w:t>以</w:t>
      </w:r>
      <w:r>
        <w:rPr>
          <w:spacing w:val="-3"/>
          <w:sz w:val="24"/>
          <w:szCs w:val="24"/>
        </w:rPr>
        <w:t>本</w:t>
      </w:r>
      <w:r>
        <w:rPr>
          <w:sz w:val="24"/>
          <w:szCs w:val="24"/>
        </w:rPr>
        <w:t>公</w:t>
      </w:r>
      <w:r>
        <w:rPr>
          <w:spacing w:val="-3"/>
          <w:sz w:val="24"/>
          <w:szCs w:val="24"/>
        </w:rPr>
        <w:t>司</w:t>
      </w:r>
      <w:r>
        <w:rPr>
          <w:sz w:val="24"/>
          <w:szCs w:val="24"/>
        </w:rPr>
        <w:t>名</w:t>
      </w:r>
      <w:r>
        <w:rPr>
          <w:spacing w:val="-3"/>
          <w:sz w:val="24"/>
          <w:szCs w:val="24"/>
        </w:rPr>
        <w:t>义</w:t>
      </w:r>
      <w:r>
        <w:rPr>
          <w:sz w:val="24"/>
          <w:szCs w:val="24"/>
        </w:rPr>
        <w:t>处</w:t>
      </w:r>
      <w:r>
        <w:rPr>
          <w:spacing w:val="-3"/>
          <w:sz w:val="24"/>
          <w:szCs w:val="24"/>
        </w:rPr>
        <w:t>理一</w:t>
      </w:r>
      <w:r>
        <w:rPr>
          <w:sz w:val="24"/>
          <w:szCs w:val="24"/>
        </w:rPr>
        <w:t>切与</w:t>
      </w:r>
      <w:r>
        <w:rPr>
          <w:spacing w:val="-3"/>
          <w:sz w:val="24"/>
          <w:szCs w:val="24"/>
        </w:rPr>
        <w:t>之</w:t>
      </w:r>
      <w:r>
        <w:rPr>
          <w:sz w:val="24"/>
          <w:szCs w:val="24"/>
        </w:rPr>
        <w:t>有关</w:t>
      </w:r>
    </w:p>
    <w:p>
      <w:pPr>
        <w:pStyle w:val="10"/>
        <w:rPr>
          <w:sz w:val="24"/>
          <w:szCs w:val="24"/>
        </w:rPr>
      </w:pPr>
    </w:p>
    <w:p>
      <w:pPr>
        <w:pStyle w:val="10"/>
        <w:spacing w:before="71"/>
        <w:ind w:left="538"/>
        <w:rPr>
          <w:sz w:val="24"/>
          <w:szCs w:val="24"/>
        </w:rPr>
      </w:pPr>
      <w:r>
        <w:rPr>
          <w:sz w:val="24"/>
          <w:szCs w:val="24"/>
        </w:rPr>
        <w:t>的事务。</w:t>
      </w:r>
    </w:p>
    <w:p>
      <w:pPr>
        <w:pStyle w:val="10"/>
        <w:spacing w:before="7"/>
        <w:rPr>
          <w:sz w:val="24"/>
          <w:szCs w:val="24"/>
        </w:rPr>
      </w:pPr>
    </w:p>
    <w:p>
      <w:pPr>
        <w:pStyle w:val="10"/>
        <w:tabs>
          <w:tab w:val="left" w:pos="2220"/>
          <w:tab w:val="left" w:pos="2849"/>
          <w:tab w:val="left" w:pos="3480"/>
        </w:tabs>
        <w:ind w:left="538"/>
        <w:rPr>
          <w:sz w:val="24"/>
          <w:szCs w:val="24"/>
        </w:rPr>
      </w:pPr>
      <w:r>
        <w:rPr>
          <w:sz w:val="24"/>
          <w:szCs w:val="24"/>
        </w:rPr>
        <w:t>本授</w:t>
      </w:r>
      <w:r>
        <w:rPr>
          <w:spacing w:val="-3"/>
          <w:sz w:val="24"/>
          <w:szCs w:val="24"/>
        </w:rPr>
        <w:t>权</w:t>
      </w:r>
      <w:r>
        <w:rPr>
          <w:sz w:val="24"/>
          <w:szCs w:val="24"/>
        </w:rPr>
        <w:t>书</w:t>
      </w:r>
      <w:r>
        <w:rPr>
          <w:spacing w:val="-3"/>
          <w:sz w:val="24"/>
          <w:szCs w:val="24"/>
        </w:rPr>
        <w:t>于</w:t>
      </w:r>
      <w:r>
        <w:rPr>
          <w:spacing w:val="-3"/>
          <w:sz w:val="24"/>
          <w:szCs w:val="24"/>
          <w:u w:val="single"/>
        </w:rPr>
        <w:t xml:space="preserve"> </w:t>
      </w:r>
      <w:r>
        <w:rPr>
          <w:spacing w:val="-3"/>
          <w:sz w:val="24"/>
          <w:szCs w:val="24"/>
          <w:u w:val="single"/>
        </w:rPr>
        <w:tab/>
      </w:r>
      <w:r>
        <w:rPr>
          <w:spacing w:val="-3"/>
          <w:sz w:val="24"/>
          <w:szCs w:val="24"/>
        </w:rPr>
        <w:t>年</w:t>
      </w:r>
      <w:r>
        <w:rPr>
          <w:spacing w:val="-3"/>
          <w:sz w:val="24"/>
          <w:szCs w:val="24"/>
          <w:u w:val="single"/>
        </w:rPr>
        <w:t xml:space="preserve"> </w:t>
      </w:r>
      <w:r>
        <w:rPr>
          <w:spacing w:val="-3"/>
          <w:sz w:val="24"/>
          <w:szCs w:val="24"/>
          <w:u w:val="single"/>
        </w:rPr>
        <w:tab/>
      </w:r>
      <w:r>
        <w:rPr>
          <w:sz w:val="24"/>
          <w:szCs w:val="24"/>
        </w:rPr>
        <w:t>月</w:t>
      </w:r>
      <w:r>
        <w:rPr>
          <w:sz w:val="24"/>
          <w:szCs w:val="24"/>
          <w:u w:val="single"/>
        </w:rPr>
        <w:t xml:space="preserve"> </w:t>
      </w:r>
      <w:r>
        <w:rPr>
          <w:sz w:val="24"/>
          <w:szCs w:val="24"/>
          <w:u w:val="single"/>
        </w:rPr>
        <w:tab/>
      </w:r>
      <w:r>
        <w:rPr>
          <w:sz w:val="24"/>
          <w:szCs w:val="24"/>
        </w:rPr>
        <w:t>日</w:t>
      </w:r>
      <w:r>
        <w:rPr>
          <w:spacing w:val="-3"/>
          <w:sz w:val="24"/>
          <w:szCs w:val="24"/>
        </w:rPr>
        <w:t>签</w:t>
      </w:r>
      <w:r>
        <w:rPr>
          <w:sz w:val="24"/>
          <w:szCs w:val="24"/>
        </w:rPr>
        <w:t>字</w:t>
      </w:r>
      <w:r>
        <w:rPr>
          <w:spacing w:val="-3"/>
          <w:sz w:val="24"/>
          <w:szCs w:val="24"/>
        </w:rPr>
        <w:t>生</w:t>
      </w:r>
      <w:r>
        <w:rPr>
          <w:sz w:val="24"/>
          <w:szCs w:val="24"/>
        </w:rPr>
        <w:t>效</w:t>
      </w:r>
      <w:r>
        <w:rPr>
          <w:spacing w:val="-3"/>
          <w:sz w:val="24"/>
          <w:szCs w:val="24"/>
        </w:rPr>
        <w:t>，</w:t>
      </w:r>
      <w:r>
        <w:rPr>
          <w:sz w:val="24"/>
          <w:szCs w:val="24"/>
        </w:rPr>
        <w:t>特</w:t>
      </w:r>
      <w:r>
        <w:rPr>
          <w:spacing w:val="-3"/>
          <w:sz w:val="24"/>
          <w:szCs w:val="24"/>
        </w:rPr>
        <w:t>此</w:t>
      </w:r>
      <w:r>
        <w:rPr>
          <w:sz w:val="24"/>
          <w:szCs w:val="24"/>
        </w:rPr>
        <w:t>声明。</w:t>
      </w: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tabs>
          <w:tab w:val="left" w:pos="4786"/>
        </w:tabs>
        <w:spacing w:before="78"/>
        <w:ind w:left="538"/>
        <w:rPr>
          <w:rFonts w:ascii="Times New Roman" w:eastAsia="Times New Roman"/>
          <w:sz w:val="24"/>
          <w:szCs w:val="24"/>
        </w:rPr>
      </w:pPr>
      <w:r>
        <w:rPr>
          <w:sz w:val="24"/>
          <w:szCs w:val="24"/>
        </w:rPr>
        <w:t>法定</w:t>
      </w:r>
      <w:r>
        <w:rPr>
          <w:spacing w:val="-3"/>
          <w:sz w:val="24"/>
          <w:szCs w:val="24"/>
        </w:rPr>
        <w:t>代</w:t>
      </w:r>
      <w:r>
        <w:rPr>
          <w:sz w:val="24"/>
          <w:szCs w:val="24"/>
        </w:rPr>
        <w:t>表</w:t>
      </w:r>
      <w:r>
        <w:rPr>
          <w:spacing w:val="-3"/>
          <w:sz w:val="24"/>
          <w:szCs w:val="24"/>
        </w:rPr>
        <w:t>人</w:t>
      </w:r>
      <w:r>
        <w:rPr>
          <w:sz w:val="24"/>
          <w:szCs w:val="24"/>
        </w:rPr>
        <w:t>签</w:t>
      </w:r>
      <w:r>
        <w:rPr>
          <w:spacing w:val="-3"/>
          <w:sz w:val="24"/>
          <w:szCs w:val="24"/>
        </w:rPr>
        <w:t>字</w:t>
      </w:r>
      <w:r>
        <w:rPr>
          <w:rFonts w:ascii="Times New Roman" w:eastAsia="Times New Roman"/>
          <w:sz w:val="24"/>
          <w:szCs w:val="24"/>
          <w:u w:val="single"/>
        </w:rPr>
        <w:t xml:space="preserve"> </w:t>
      </w:r>
      <w:r>
        <w:rPr>
          <w:rFonts w:ascii="Times New Roman" w:eastAsia="Times New Roman"/>
          <w:sz w:val="24"/>
          <w:szCs w:val="24"/>
          <w:u w:val="single"/>
        </w:rPr>
        <w:tab/>
      </w:r>
    </w:p>
    <w:p>
      <w:pPr>
        <w:pStyle w:val="10"/>
        <w:spacing w:before="6"/>
        <w:rPr>
          <w:rFonts w:ascii="Times New Roman"/>
          <w:sz w:val="24"/>
          <w:szCs w:val="24"/>
        </w:rPr>
      </w:pPr>
    </w:p>
    <w:p>
      <w:pPr>
        <w:pStyle w:val="10"/>
        <w:tabs>
          <w:tab w:val="left" w:pos="4786"/>
        </w:tabs>
        <w:spacing w:before="78"/>
        <w:ind w:left="538"/>
        <w:rPr>
          <w:rFonts w:ascii="Times New Roman" w:eastAsia="Times New Roman"/>
          <w:sz w:val="24"/>
          <w:szCs w:val="24"/>
        </w:rPr>
      </w:pPr>
      <w:r>
        <w:rPr>
          <w:spacing w:val="-1"/>
          <w:sz w:val="24"/>
          <w:szCs w:val="24"/>
        </w:rPr>
        <w:t>被</w:t>
      </w:r>
      <w:r>
        <w:rPr>
          <w:sz w:val="24"/>
          <w:szCs w:val="24"/>
        </w:rPr>
        <w:t>授</w:t>
      </w:r>
      <w:r>
        <w:rPr>
          <w:spacing w:val="-3"/>
          <w:sz w:val="24"/>
          <w:szCs w:val="24"/>
        </w:rPr>
        <w:t>权</w:t>
      </w:r>
      <w:r>
        <w:rPr>
          <w:sz w:val="24"/>
          <w:szCs w:val="24"/>
        </w:rPr>
        <w:t>人</w:t>
      </w:r>
      <w:r>
        <w:rPr>
          <w:spacing w:val="-3"/>
          <w:sz w:val="24"/>
          <w:szCs w:val="24"/>
        </w:rPr>
        <w:t>签</w:t>
      </w:r>
      <w:r>
        <w:rPr>
          <w:sz w:val="24"/>
          <w:szCs w:val="24"/>
        </w:rPr>
        <w:t>字</w:t>
      </w:r>
      <w:r>
        <w:rPr>
          <w:rFonts w:ascii="Times New Roman" w:eastAsia="Times New Roman"/>
          <w:sz w:val="24"/>
          <w:szCs w:val="24"/>
          <w:u w:val="single"/>
        </w:rPr>
        <w:t xml:space="preserve"> </w:t>
      </w:r>
      <w:r>
        <w:rPr>
          <w:rFonts w:ascii="Times New Roman" w:eastAsia="Times New Roman"/>
          <w:sz w:val="24"/>
          <w:szCs w:val="24"/>
          <w:u w:val="single"/>
        </w:rPr>
        <w:tab/>
      </w:r>
    </w:p>
    <w:p>
      <w:pPr>
        <w:pStyle w:val="10"/>
        <w:spacing w:before="2"/>
        <w:rPr>
          <w:rFonts w:ascii="Times New Roman"/>
          <w:sz w:val="24"/>
          <w:szCs w:val="24"/>
        </w:rPr>
      </w:pPr>
    </w:p>
    <w:p>
      <w:pPr>
        <w:pStyle w:val="10"/>
        <w:tabs>
          <w:tab w:val="left" w:pos="4786"/>
        </w:tabs>
        <w:spacing w:before="71"/>
        <w:ind w:left="538"/>
        <w:rPr>
          <w:rFonts w:ascii="Times New Roman" w:eastAsia="Times New Roman"/>
          <w:sz w:val="24"/>
          <w:szCs w:val="24"/>
        </w:rPr>
      </w:pPr>
      <w:r>
        <w:rPr>
          <w:sz w:val="24"/>
          <w:szCs w:val="24"/>
        </w:rPr>
        <w:t>投标</w:t>
      </w:r>
      <w:r>
        <w:rPr>
          <w:spacing w:val="-3"/>
          <w:sz w:val="24"/>
          <w:szCs w:val="24"/>
        </w:rPr>
        <w:t>人</w:t>
      </w:r>
      <w:r>
        <w:rPr>
          <w:sz w:val="24"/>
          <w:szCs w:val="24"/>
        </w:rPr>
        <w:t>公</w:t>
      </w:r>
      <w:r>
        <w:rPr>
          <w:spacing w:val="-3"/>
          <w:sz w:val="24"/>
          <w:szCs w:val="24"/>
        </w:rPr>
        <w:t>章</w:t>
      </w:r>
      <w:r>
        <w:rPr>
          <w:rFonts w:ascii="Times New Roman" w:eastAsia="Times New Roman"/>
          <w:sz w:val="24"/>
          <w:szCs w:val="24"/>
          <w:u w:val="single"/>
        </w:rPr>
        <w:t xml:space="preserve"> </w:t>
      </w:r>
      <w:r>
        <w:rPr>
          <w:rFonts w:ascii="Times New Roman" w:eastAsia="Times New Roman"/>
          <w:sz w:val="24"/>
          <w:szCs w:val="24"/>
          <w:u w:val="single"/>
        </w:rPr>
        <w:tab/>
      </w:r>
    </w:p>
    <w:p>
      <w:pPr>
        <w:spacing w:after="0"/>
        <w:rPr>
          <w:rFonts w:ascii="Times New Roman" w:eastAsia="Times New Roman"/>
          <w:sz w:val="24"/>
          <w:szCs w:val="24"/>
        </w:rPr>
        <w:sectPr>
          <w:pgSz w:w="11910" w:h="16840"/>
          <w:pgMar w:top="1100" w:right="980" w:bottom="1180" w:left="1260" w:header="877" w:footer="995" w:gutter="0"/>
          <w:pgNumType w:fmt="decimal"/>
        </w:sectPr>
      </w:pPr>
    </w:p>
    <w:p>
      <w:pPr>
        <w:pStyle w:val="10"/>
        <w:rPr>
          <w:rFonts w:ascii="Times New Roman"/>
          <w:sz w:val="24"/>
          <w:szCs w:val="24"/>
        </w:rPr>
      </w:pPr>
    </w:p>
    <w:p>
      <w:pPr>
        <w:pStyle w:val="10"/>
        <w:rPr>
          <w:rFonts w:ascii="Times New Roman"/>
          <w:sz w:val="24"/>
          <w:szCs w:val="24"/>
        </w:rPr>
      </w:pPr>
    </w:p>
    <w:p>
      <w:pPr>
        <w:pStyle w:val="10"/>
        <w:spacing w:before="8"/>
        <w:rPr>
          <w:rFonts w:ascii="Times New Roman"/>
          <w:sz w:val="24"/>
          <w:szCs w:val="24"/>
        </w:rPr>
      </w:pPr>
    </w:p>
    <w:p>
      <w:pPr>
        <w:pStyle w:val="10"/>
        <w:spacing w:before="79"/>
        <w:ind w:left="538"/>
        <w:rPr>
          <w:sz w:val="24"/>
          <w:szCs w:val="24"/>
        </w:rPr>
      </w:pPr>
      <w:r>
        <w:rPr>
          <w:rFonts w:ascii="Times New Roman" w:eastAsia="Times New Roman"/>
          <w:sz w:val="24"/>
          <w:szCs w:val="24"/>
        </w:rPr>
        <w:t>9</w:t>
      </w:r>
      <w:r>
        <w:rPr>
          <w:sz w:val="24"/>
          <w:szCs w:val="24"/>
        </w:rPr>
        <w:t>、资格证明文件格式</w:t>
      </w:r>
    </w:p>
    <w:p>
      <w:pPr>
        <w:pStyle w:val="10"/>
        <w:spacing w:before="8"/>
        <w:rPr>
          <w:sz w:val="24"/>
          <w:szCs w:val="24"/>
        </w:rPr>
      </w:pPr>
    </w:p>
    <w:p>
      <w:pPr>
        <w:pStyle w:val="17"/>
        <w:numPr>
          <w:ilvl w:val="1"/>
          <w:numId w:val="11"/>
        </w:numPr>
        <w:tabs>
          <w:tab w:val="left" w:pos="908"/>
        </w:tabs>
        <w:spacing w:before="1" w:after="0" w:line="240" w:lineRule="auto"/>
        <w:ind w:left="907" w:right="0" w:hanging="370"/>
        <w:jc w:val="left"/>
        <w:rPr>
          <w:sz w:val="24"/>
          <w:szCs w:val="24"/>
        </w:rPr>
      </w:pPr>
      <w:r>
        <w:rPr>
          <w:spacing w:val="-3"/>
          <w:sz w:val="24"/>
          <w:szCs w:val="24"/>
        </w:rPr>
        <w:t>投标人资格声明</w:t>
      </w:r>
    </w:p>
    <w:p>
      <w:pPr>
        <w:pStyle w:val="10"/>
        <w:spacing w:before="6"/>
        <w:rPr>
          <w:sz w:val="24"/>
          <w:szCs w:val="24"/>
        </w:rPr>
      </w:pPr>
    </w:p>
    <w:p>
      <w:pPr>
        <w:pStyle w:val="17"/>
        <w:numPr>
          <w:ilvl w:val="1"/>
          <w:numId w:val="11"/>
        </w:numPr>
        <w:tabs>
          <w:tab w:val="left" w:pos="961"/>
        </w:tabs>
        <w:spacing w:before="0" w:after="0" w:line="240" w:lineRule="auto"/>
        <w:ind w:left="960" w:right="0" w:hanging="423"/>
        <w:jc w:val="left"/>
        <w:rPr>
          <w:sz w:val="24"/>
          <w:szCs w:val="24"/>
        </w:rPr>
      </w:pPr>
      <w:r>
        <w:rPr>
          <w:spacing w:val="-3"/>
          <w:sz w:val="24"/>
          <w:szCs w:val="24"/>
        </w:rPr>
        <w:t>银行资信证明</w:t>
      </w:r>
    </w:p>
    <w:p>
      <w:pPr>
        <w:pStyle w:val="10"/>
        <w:spacing w:before="7"/>
        <w:rPr>
          <w:sz w:val="24"/>
          <w:szCs w:val="24"/>
        </w:rPr>
      </w:pPr>
    </w:p>
    <w:p>
      <w:pPr>
        <w:pStyle w:val="17"/>
        <w:numPr>
          <w:ilvl w:val="1"/>
          <w:numId w:val="11"/>
        </w:numPr>
        <w:tabs>
          <w:tab w:val="left" w:pos="908"/>
        </w:tabs>
        <w:spacing w:before="0" w:after="0" w:line="240" w:lineRule="auto"/>
        <w:ind w:left="907" w:right="0" w:hanging="370"/>
        <w:jc w:val="left"/>
        <w:rPr>
          <w:sz w:val="24"/>
          <w:szCs w:val="24"/>
        </w:rPr>
      </w:pPr>
      <w:r>
        <w:rPr>
          <w:spacing w:val="-9"/>
          <w:sz w:val="24"/>
          <w:szCs w:val="24"/>
        </w:rPr>
        <w:t xml:space="preserve">证明函，证明至少 </w:t>
      </w:r>
      <w:r>
        <w:rPr>
          <w:rFonts w:ascii="Times New Roman" w:eastAsia="Times New Roman"/>
          <w:sz w:val="24"/>
          <w:szCs w:val="24"/>
        </w:rPr>
        <w:t>5</w:t>
      </w:r>
      <w:r>
        <w:rPr>
          <w:rFonts w:ascii="Times New Roman" w:eastAsia="Times New Roman"/>
          <w:spacing w:val="-2"/>
          <w:sz w:val="24"/>
          <w:szCs w:val="24"/>
        </w:rPr>
        <w:t xml:space="preserve"> </w:t>
      </w:r>
      <w:r>
        <w:rPr>
          <w:spacing w:val="-15"/>
          <w:sz w:val="24"/>
          <w:szCs w:val="24"/>
        </w:rPr>
        <w:t xml:space="preserve">个具有 </w:t>
      </w:r>
      <w:r>
        <w:rPr>
          <w:rFonts w:ascii="Times New Roman" w:eastAsia="Times New Roman"/>
          <w:sz w:val="24"/>
          <w:szCs w:val="24"/>
        </w:rPr>
        <w:t>5</w:t>
      </w:r>
      <w:r>
        <w:rPr>
          <w:rFonts w:ascii="Times New Roman" w:eastAsia="Times New Roman"/>
          <w:spacing w:val="1"/>
          <w:sz w:val="24"/>
          <w:szCs w:val="24"/>
        </w:rPr>
        <w:t xml:space="preserve"> </w:t>
      </w:r>
      <w:r>
        <w:rPr>
          <w:spacing w:val="-3"/>
          <w:sz w:val="24"/>
          <w:szCs w:val="24"/>
        </w:rPr>
        <w:t>年以上信息化系统软件开发经验的技术人员；</w:t>
      </w:r>
    </w:p>
    <w:p>
      <w:pPr>
        <w:pStyle w:val="10"/>
        <w:spacing w:before="7"/>
        <w:rPr>
          <w:sz w:val="24"/>
          <w:szCs w:val="24"/>
        </w:rPr>
      </w:pPr>
    </w:p>
    <w:p>
      <w:pPr>
        <w:pStyle w:val="17"/>
        <w:numPr>
          <w:ilvl w:val="1"/>
          <w:numId w:val="11"/>
        </w:numPr>
        <w:tabs>
          <w:tab w:val="left" w:pos="908"/>
        </w:tabs>
        <w:spacing w:before="0" w:after="0" w:line="240" w:lineRule="auto"/>
        <w:ind w:left="907" w:right="0" w:hanging="370"/>
        <w:jc w:val="left"/>
        <w:rPr>
          <w:sz w:val="24"/>
          <w:szCs w:val="24"/>
        </w:rPr>
      </w:pPr>
      <w:r>
        <w:rPr>
          <w:spacing w:val="-9"/>
          <w:sz w:val="24"/>
          <w:szCs w:val="24"/>
        </w:rPr>
        <w:t xml:space="preserve">证明函，证明至少 </w:t>
      </w:r>
      <w:r>
        <w:rPr>
          <w:rFonts w:ascii="Times New Roman" w:eastAsia="Times New Roman"/>
          <w:sz w:val="24"/>
          <w:szCs w:val="24"/>
        </w:rPr>
        <w:t>3</w:t>
      </w:r>
      <w:r>
        <w:rPr>
          <w:rFonts w:ascii="Times New Roman" w:eastAsia="Times New Roman"/>
          <w:spacing w:val="-3"/>
          <w:sz w:val="24"/>
          <w:szCs w:val="24"/>
        </w:rPr>
        <w:t xml:space="preserve"> </w:t>
      </w:r>
      <w:r>
        <w:rPr>
          <w:spacing w:val="-3"/>
          <w:sz w:val="24"/>
          <w:szCs w:val="24"/>
        </w:rPr>
        <w:t>个相关软件开发案例；</w:t>
      </w:r>
    </w:p>
    <w:p>
      <w:pPr>
        <w:pStyle w:val="10"/>
        <w:rPr>
          <w:sz w:val="24"/>
          <w:szCs w:val="24"/>
        </w:rPr>
      </w:pPr>
    </w:p>
    <w:p>
      <w:pPr>
        <w:pStyle w:val="10"/>
        <w:spacing w:before="1"/>
        <w:rPr>
          <w:sz w:val="24"/>
          <w:szCs w:val="24"/>
        </w:rPr>
      </w:pPr>
    </w:p>
    <w:p>
      <w:pPr>
        <w:pStyle w:val="10"/>
        <w:ind w:left="538"/>
        <w:rPr>
          <w:sz w:val="24"/>
          <w:szCs w:val="24"/>
        </w:rPr>
      </w:pPr>
      <w:r>
        <w:rPr>
          <w:sz w:val="24"/>
          <w:szCs w:val="24"/>
        </w:rPr>
        <w:t>填写须知</w:t>
      </w:r>
    </w:p>
    <w:p>
      <w:pPr>
        <w:pStyle w:val="10"/>
        <w:rPr>
          <w:sz w:val="24"/>
          <w:szCs w:val="24"/>
        </w:rPr>
      </w:pPr>
    </w:p>
    <w:p>
      <w:pPr>
        <w:pStyle w:val="17"/>
        <w:numPr>
          <w:ilvl w:val="0"/>
          <w:numId w:val="14"/>
        </w:numPr>
        <w:tabs>
          <w:tab w:val="left" w:pos="957"/>
          <w:tab w:val="left" w:pos="958"/>
        </w:tabs>
        <w:spacing w:before="155" w:after="0" w:line="240" w:lineRule="auto"/>
        <w:ind w:left="958" w:right="0" w:hanging="420"/>
        <w:jc w:val="left"/>
        <w:rPr>
          <w:sz w:val="24"/>
          <w:szCs w:val="24"/>
        </w:rPr>
      </w:pPr>
      <w:r>
        <w:rPr>
          <w:spacing w:val="-3"/>
          <w:sz w:val="24"/>
          <w:szCs w:val="24"/>
        </w:rPr>
        <w:t>投标人须知中合格的投标人所要求的全部问题和/或信息都必须填写。</w:t>
      </w:r>
    </w:p>
    <w:p>
      <w:pPr>
        <w:pStyle w:val="10"/>
        <w:spacing w:before="6"/>
        <w:rPr>
          <w:sz w:val="24"/>
          <w:szCs w:val="24"/>
        </w:rPr>
      </w:pPr>
    </w:p>
    <w:p>
      <w:pPr>
        <w:pStyle w:val="17"/>
        <w:numPr>
          <w:ilvl w:val="0"/>
          <w:numId w:val="14"/>
        </w:numPr>
        <w:tabs>
          <w:tab w:val="left" w:pos="957"/>
          <w:tab w:val="left" w:pos="958"/>
        </w:tabs>
        <w:spacing w:before="0" w:after="0" w:line="240" w:lineRule="auto"/>
        <w:ind w:left="958" w:right="0" w:hanging="420"/>
        <w:jc w:val="left"/>
        <w:rPr>
          <w:sz w:val="24"/>
          <w:szCs w:val="24"/>
        </w:rPr>
      </w:pPr>
      <w:r>
        <w:rPr>
          <w:spacing w:val="-3"/>
          <w:sz w:val="24"/>
          <w:szCs w:val="24"/>
        </w:rPr>
        <w:t>本资格声明的签字人应保证全部声明和填写的内容是真实的和正确的。</w:t>
      </w:r>
    </w:p>
    <w:p>
      <w:pPr>
        <w:pStyle w:val="10"/>
        <w:spacing w:before="7"/>
        <w:rPr>
          <w:sz w:val="24"/>
          <w:szCs w:val="24"/>
        </w:rPr>
      </w:pPr>
    </w:p>
    <w:p>
      <w:pPr>
        <w:pStyle w:val="17"/>
        <w:numPr>
          <w:ilvl w:val="0"/>
          <w:numId w:val="14"/>
        </w:numPr>
        <w:tabs>
          <w:tab w:val="left" w:pos="957"/>
          <w:tab w:val="left" w:pos="958"/>
        </w:tabs>
        <w:spacing w:before="0" w:after="0" w:line="417" w:lineRule="auto"/>
        <w:ind w:left="538" w:right="809" w:firstLine="0"/>
        <w:jc w:val="left"/>
        <w:rPr>
          <w:sz w:val="24"/>
          <w:szCs w:val="24"/>
        </w:rPr>
      </w:pPr>
      <w:r>
        <w:rPr>
          <w:sz w:val="24"/>
          <w:szCs w:val="24"/>
        </w:rPr>
        <w:t>招标方将应用投标人提交的资料根据自己的判断和考虑决定投标人履行合同的合格性</w:t>
      </w:r>
      <w:r>
        <w:rPr>
          <w:spacing w:val="-1"/>
          <w:sz w:val="24"/>
          <w:szCs w:val="24"/>
        </w:rPr>
        <w:t>及能力。</w:t>
      </w:r>
    </w:p>
    <w:p>
      <w:pPr>
        <w:pStyle w:val="17"/>
        <w:numPr>
          <w:ilvl w:val="0"/>
          <w:numId w:val="14"/>
        </w:numPr>
        <w:tabs>
          <w:tab w:val="left" w:pos="957"/>
          <w:tab w:val="left" w:pos="958"/>
        </w:tabs>
        <w:spacing w:before="0" w:after="0" w:line="269" w:lineRule="exact"/>
        <w:ind w:left="958" w:right="0" w:hanging="420"/>
        <w:jc w:val="left"/>
        <w:rPr>
          <w:sz w:val="24"/>
          <w:szCs w:val="24"/>
        </w:rPr>
      </w:pPr>
      <w:r>
        <w:rPr>
          <w:spacing w:val="-3"/>
          <w:sz w:val="24"/>
          <w:szCs w:val="24"/>
        </w:rPr>
        <w:t>投标人提交的材料将被保密，但不退还。</w:t>
      </w:r>
    </w:p>
    <w:p>
      <w:pPr>
        <w:spacing w:after="0" w:line="240" w:lineRule="auto"/>
        <w:jc w:val="left"/>
        <w:rPr>
          <w:sz w:val="24"/>
          <w:szCs w:val="24"/>
        </w:rPr>
        <w:sectPr>
          <w:pgSz w:w="11910" w:h="16840"/>
          <w:pgMar w:top="1100" w:right="980" w:bottom="1180" w:left="1260" w:header="877" w:footer="995" w:gutter="0"/>
          <w:pgNumType w:fmt="decimal"/>
        </w:sectPr>
      </w:pPr>
    </w:p>
    <w:p>
      <w:pPr>
        <w:pStyle w:val="10"/>
        <w:spacing w:before="4"/>
      </w:pPr>
    </w:p>
    <w:p>
      <w:pPr>
        <w:pStyle w:val="17"/>
        <w:numPr>
          <w:ilvl w:val="1"/>
          <w:numId w:val="15"/>
        </w:numPr>
        <w:tabs>
          <w:tab w:val="left" w:pos="961"/>
        </w:tabs>
        <w:spacing w:before="71" w:after="0" w:line="240" w:lineRule="auto"/>
        <w:ind w:left="960" w:right="0" w:hanging="423"/>
        <w:jc w:val="left"/>
        <w:rPr>
          <w:sz w:val="24"/>
          <w:szCs w:val="24"/>
        </w:rPr>
      </w:pPr>
      <w:r>
        <w:rPr>
          <w:spacing w:val="-3"/>
          <w:sz w:val="24"/>
          <w:szCs w:val="24"/>
        </w:rPr>
        <w:t>投标人资格声明</w:t>
      </w:r>
    </w:p>
    <w:p>
      <w:pPr>
        <w:pStyle w:val="10"/>
        <w:rPr>
          <w:sz w:val="24"/>
          <w:szCs w:val="24"/>
        </w:rPr>
      </w:pPr>
    </w:p>
    <w:p>
      <w:pPr>
        <w:pStyle w:val="10"/>
        <w:spacing w:before="176"/>
        <w:ind w:left="538"/>
        <w:rPr>
          <w:sz w:val="24"/>
          <w:szCs w:val="24"/>
        </w:rPr>
      </w:pPr>
      <w:r>
        <w:rPr>
          <w:sz w:val="24"/>
          <w:szCs w:val="24"/>
        </w:rPr>
        <w:t>致：XXX 开发区</w:t>
      </w:r>
    </w:p>
    <w:p>
      <w:pPr>
        <w:pStyle w:val="10"/>
        <w:spacing w:before="12"/>
        <w:rPr>
          <w:sz w:val="24"/>
          <w:szCs w:val="24"/>
        </w:rPr>
      </w:pPr>
    </w:p>
    <w:p>
      <w:pPr>
        <w:pStyle w:val="10"/>
        <w:spacing w:before="72"/>
        <w:ind w:right="273"/>
        <w:jc w:val="center"/>
        <w:rPr>
          <w:sz w:val="24"/>
          <w:szCs w:val="24"/>
        </w:rPr>
      </w:pPr>
      <w:r>
        <w:rPr>
          <w:sz w:val="24"/>
          <w:szCs w:val="24"/>
        </w:rPr>
        <w:t>投标人资格声明</w:t>
      </w:r>
    </w:p>
    <w:p>
      <w:pPr>
        <w:pStyle w:val="10"/>
        <w:rPr>
          <w:sz w:val="24"/>
          <w:szCs w:val="24"/>
        </w:rPr>
      </w:pPr>
    </w:p>
    <w:p>
      <w:pPr>
        <w:pStyle w:val="10"/>
        <w:rPr>
          <w:sz w:val="24"/>
          <w:szCs w:val="24"/>
        </w:rPr>
      </w:pPr>
    </w:p>
    <w:p>
      <w:pPr>
        <w:pStyle w:val="10"/>
        <w:tabs>
          <w:tab w:val="left" w:pos="1576"/>
          <w:tab w:val="left" w:pos="2311"/>
          <w:tab w:val="left" w:pos="3154"/>
        </w:tabs>
        <w:spacing w:before="154"/>
        <w:ind w:right="273"/>
        <w:jc w:val="center"/>
        <w:rPr>
          <w:sz w:val="24"/>
          <w:szCs w:val="24"/>
        </w:rPr>
      </w:pPr>
      <w:r>
        <w:rPr>
          <w:rFonts w:hint="eastAsia"/>
          <w:sz w:val="24"/>
          <w:szCs w:val="24"/>
          <w:lang w:val="en-US" w:eastAsia="zh-CN"/>
        </w:rPr>
        <w:t xml:space="preserve">  </w:t>
      </w:r>
      <w:r>
        <w:rPr>
          <w:sz w:val="24"/>
          <w:szCs w:val="24"/>
        </w:rPr>
        <w:t>为响</w:t>
      </w:r>
      <w:r>
        <w:rPr>
          <w:spacing w:val="-3"/>
          <w:sz w:val="24"/>
          <w:szCs w:val="24"/>
        </w:rPr>
        <w:t>应</w:t>
      </w:r>
      <w:r>
        <w:rPr>
          <w:sz w:val="24"/>
          <w:szCs w:val="24"/>
        </w:rPr>
        <w:t>你</w:t>
      </w:r>
      <w:r>
        <w:rPr>
          <w:spacing w:val="-3"/>
          <w:sz w:val="24"/>
          <w:szCs w:val="24"/>
        </w:rPr>
        <w:t>方</w:t>
      </w:r>
      <w:r>
        <w:rPr>
          <w:spacing w:val="-3"/>
          <w:sz w:val="24"/>
          <w:szCs w:val="24"/>
          <w:u w:val="single"/>
        </w:rPr>
        <w:t xml:space="preserve"> </w:t>
      </w:r>
      <w:r>
        <w:rPr>
          <w:spacing w:val="-3"/>
          <w:sz w:val="24"/>
          <w:szCs w:val="24"/>
          <w:u w:val="single"/>
        </w:rPr>
        <w:tab/>
      </w:r>
      <w:r>
        <w:rPr>
          <w:sz w:val="24"/>
          <w:szCs w:val="24"/>
        </w:rPr>
        <w:t>年</w:t>
      </w:r>
      <w:r>
        <w:rPr>
          <w:sz w:val="24"/>
          <w:szCs w:val="24"/>
          <w:u w:val="single"/>
        </w:rPr>
        <w:t xml:space="preserve"> </w:t>
      </w:r>
      <w:r>
        <w:rPr>
          <w:sz w:val="24"/>
          <w:szCs w:val="24"/>
          <w:u w:val="single"/>
        </w:rPr>
        <w:tab/>
      </w:r>
      <w:r>
        <w:rPr>
          <w:sz w:val="24"/>
          <w:szCs w:val="24"/>
        </w:rPr>
        <w:t>月</w:t>
      </w:r>
      <w:r>
        <w:rPr>
          <w:sz w:val="24"/>
          <w:szCs w:val="24"/>
          <w:u w:val="single"/>
        </w:rPr>
        <w:t xml:space="preserve"> </w:t>
      </w:r>
      <w:r>
        <w:rPr>
          <w:sz w:val="24"/>
          <w:szCs w:val="24"/>
          <w:u w:val="single"/>
        </w:rPr>
        <w:tab/>
      </w:r>
      <w:r>
        <w:rPr>
          <w:spacing w:val="-3"/>
          <w:sz w:val="24"/>
          <w:szCs w:val="24"/>
        </w:rPr>
        <w:t>日</w:t>
      </w:r>
      <w:r>
        <w:rPr>
          <w:spacing w:val="-24"/>
          <w:sz w:val="24"/>
          <w:szCs w:val="24"/>
        </w:rPr>
        <w:t>的</w:t>
      </w:r>
      <w:r>
        <w:rPr>
          <w:sz w:val="24"/>
          <w:szCs w:val="24"/>
          <w:u w:val="single"/>
        </w:rPr>
        <w:t>（</w:t>
      </w:r>
      <w:r>
        <w:rPr>
          <w:spacing w:val="-3"/>
          <w:sz w:val="24"/>
          <w:szCs w:val="24"/>
          <w:u w:val="single"/>
        </w:rPr>
        <w:t>招</w:t>
      </w:r>
      <w:r>
        <w:rPr>
          <w:sz w:val="24"/>
          <w:szCs w:val="24"/>
          <w:u w:val="single"/>
        </w:rPr>
        <w:t>标</w:t>
      </w:r>
      <w:r>
        <w:rPr>
          <w:spacing w:val="-3"/>
          <w:sz w:val="24"/>
          <w:szCs w:val="24"/>
          <w:u w:val="single"/>
        </w:rPr>
        <w:t>编号</w:t>
      </w:r>
      <w:r>
        <w:rPr>
          <w:spacing w:val="-22"/>
          <w:sz w:val="24"/>
          <w:szCs w:val="24"/>
          <w:u w:val="single"/>
        </w:rPr>
        <w:t>）</w:t>
      </w:r>
      <w:r>
        <w:rPr>
          <w:spacing w:val="-3"/>
          <w:sz w:val="24"/>
          <w:szCs w:val="24"/>
        </w:rPr>
        <w:t>投</w:t>
      </w:r>
      <w:r>
        <w:rPr>
          <w:sz w:val="24"/>
          <w:szCs w:val="24"/>
        </w:rPr>
        <w:t>标</w:t>
      </w:r>
      <w:r>
        <w:rPr>
          <w:spacing w:val="-3"/>
          <w:sz w:val="24"/>
          <w:szCs w:val="24"/>
        </w:rPr>
        <w:t>邀</w:t>
      </w:r>
      <w:r>
        <w:rPr>
          <w:sz w:val="24"/>
          <w:szCs w:val="24"/>
        </w:rPr>
        <w:t>请</w:t>
      </w:r>
      <w:r>
        <w:rPr>
          <w:spacing w:val="-25"/>
          <w:sz w:val="24"/>
          <w:szCs w:val="24"/>
        </w:rPr>
        <w:t>，</w:t>
      </w:r>
      <w:r>
        <w:rPr>
          <w:sz w:val="24"/>
          <w:szCs w:val="24"/>
        </w:rPr>
        <w:t>下</w:t>
      </w:r>
      <w:r>
        <w:rPr>
          <w:spacing w:val="-3"/>
          <w:sz w:val="24"/>
          <w:szCs w:val="24"/>
        </w:rPr>
        <w:t>述</w:t>
      </w:r>
      <w:r>
        <w:rPr>
          <w:sz w:val="24"/>
          <w:szCs w:val="24"/>
        </w:rPr>
        <w:t>签</w:t>
      </w:r>
      <w:r>
        <w:rPr>
          <w:spacing w:val="-3"/>
          <w:sz w:val="24"/>
          <w:szCs w:val="24"/>
        </w:rPr>
        <w:t>字人</w:t>
      </w:r>
      <w:r>
        <w:rPr>
          <w:sz w:val="24"/>
          <w:szCs w:val="24"/>
        </w:rPr>
        <w:t>愿参</w:t>
      </w:r>
      <w:r>
        <w:rPr>
          <w:spacing w:val="-3"/>
          <w:sz w:val="24"/>
          <w:szCs w:val="24"/>
        </w:rPr>
        <w:t>与</w:t>
      </w:r>
      <w:r>
        <w:rPr>
          <w:sz w:val="24"/>
          <w:szCs w:val="24"/>
        </w:rPr>
        <w:t>投</w:t>
      </w:r>
      <w:r>
        <w:rPr>
          <w:spacing w:val="-3"/>
          <w:sz w:val="24"/>
          <w:szCs w:val="24"/>
        </w:rPr>
        <w:t>标</w:t>
      </w:r>
      <w:r>
        <w:rPr>
          <w:spacing w:val="-25"/>
          <w:sz w:val="24"/>
          <w:szCs w:val="24"/>
        </w:rPr>
        <w:t>，</w:t>
      </w:r>
      <w:r>
        <w:rPr>
          <w:sz w:val="24"/>
          <w:szCs w:val="24"/>
        </w:rPr>
        <w:t>提</w:t>
      </w:r>
    </w:p>
    <w:p>
      <w:pPr>
        <w:pStyle w:val="10"/>
        <w:spacing w:before="12"/>
        <w:rPr>
          <w:sz w:val="24"/>
          <w:szCs w:val="24"/>
        </w:rPr>
      </w:pPr>
    </w:p>
    <w:p>
      <w:pPr>
        <w:pStyle w:val="10"/>
        <w:spacing w:before="72"/>
        <w:ind w:left="538"/>
        <w:rPr>
          <w:sz w:val="24"/>
          <w:szCs w:val="24"/>
        </w:rPr>
      </w:pPr>
      <w:r>
        <w:rPr>
          <w:spacing w:val="-7"/>
          <w:sz w:val="24"/>
          <w:szCs w:val="24"/>
        </w:rPr>
        <w:t>供货物需求一览表中规定的</w:t>
      </w:r>
      <w:r>
        <w:rPr>
          <w:spacing w:val="-3"/>
          <w:sz w:val="24"/>
          <w:szCs w:val="24"/>
        </w:rPr>
        <w:t>（</w:t>
      </w:r>
      <w:r>
        <w:rPr>
          <w:spacing w:val="-3"/>
          <w:sz w:val="24"/>
          <w:szCs w:val="24"/>
          <w:u w:val="single"/>
        </w:rPr>
        <w:t>货物名称</w:t>
      </w:r>
      <w:r>
        <w:rPr>
          <w:spacing w:val="-76"/>
          <w:sz w:val="24"/>
          <w:szCs w:val="24"/>
          <w:u w:val="single"/>
        </w:rPr>
        <w:t>）</w:t>
      </w:r>
      <w:r>
        <w:rPr>
          <w:spacing w:val="-10"/>
          <w:sz w:val="24"/>
          <w:szCs w:val="24"/>
        </w:rPr>
        <w:t>，提交下述文件并声明全部说明是真实的和正确的。</w:t>
      </w:r>
    </w:p>
    <w:p>
      <w:pPr>
        <w:pStyle w:val="10"/>
        <w:spacing w:before="5"/>
        <w:rPr>
          <w:sz w:val="24"/>
          <w:szCs w:val="24"/>
        </w:rPr>
      </w:pPr>
    </w:p>
    <w:p>
      <w:pPr>
        <w:pStyle w:val="17"/>
        <w:numPr>
          <w:ilvl w:val="0"/>
          <w:numId w:val="16"/>
        </w:numPr>
        <w:tabs>
          <w:tab w:val="left" w:pos="1677"/>
          <w:tab w:val="left" w:pos="1678"/>
        </w:tabs>
        <w:spacing w:before="78" w:after="0" w:line="240" w:lineRule="auto"/>
        <w:ind w:left="1678" w:right="0" w:hanging="1140"/>
        <w:jc w:val="left"/>
        <w:rPr>
          <w:sz w:val="24"/>
          <w:szCs w:val="24"/>
        </w:rPr>
      </w:pPr>
      <w:r>
        <w:rPr>
          <w:sz w:val="24"/>
          <w:szCs w:val="24"/>
        </w:rPr>
        <w:t>由</w:t>
      </w:r>
      <w:r>
        <w:rPr>
          <w:sz w:val="24"/>
          <w:szCs w:val="24"/>
          <w:u w:val="single"/>
        </w:rPr>
        <w:t>（</w:t>
      </w:r>
      <w:r>
        <w:rPr>
          <w:spacing w:val="-3"/>
          <w:sz w:val="24"/>
          <w:szCs w:val="24"/>
          <w:u w:val="single"/>
        </w:rPr>
        <w:t>投标人名称</w:t>
      </w:r>
      <w:r>
        <w:rPr>
          <w:sz w:val="24"/>
          <w:szCs w:val="24"/>
          <w:u w:val="single"/>
        </w:rPr>
        <w:t>）</w:t>
      </w:r>
      <w:r>
        <w:rPr>
          <w:spacing w:val="-3"/>
          <w:sz w:val="24"/>
          <w:szCs w:val="24"/>
        </w:rPr>
        <w:t>为提供</w:t>
      </w:r>
      <w:r>
        <w:rPr>
          <w:sz w:val="24"/>
          <w:szCs w:val="24"/>
          <w:u w:val="single"/>
        </w:rPr>
        <w:t>（</w:t>
      </w:r>
      <w:r>
        <w:rPr>
          <w:spacing w:val="-3"/>
          <w:sz w:val="24"/>
          <w:szCs w:val="24"/>
          <w:u w:val="single"/>
        </w:rPr>
        <w:t>货物名称</w:t>
      </w:r>
      <w:r>
        <w:rPr>
          <w:sz w:val="24"/>
          <w:szCs w:val="24"/>
          <w:u w:val="single"/>
        </w:rPr>
        <w:t>）</w:t>
      </w:r>
      <w:r>
        <w:rPr>
          <w:spacing w:val="-10"/>
          <w:sz w:val="24"/>
          <w:szCs w:val="24"/>
        </w:rPr>
        <w:t xml:space="preserve">的授权书 </w:t>
      </w:r>
      <w:r>
        <w:rPr>
          <w:sz w:val="24"/>
          <w:szCs w:val="24"/>
        </w:rPr>
        <w:t>1</w:t>
      </w:r>
      <w:r>
        <w:rPr>
          <w:spacing w:val="-8"/>
          <w:sz w:val="24"/>
          <w:szCs w:val="24"/>
        </w:rPr>
        <w:t xml:space="preserve"> 份正本，</w:t>
      </w:r>
      <w:r>
        <w:rPr>
          <w:spacing w:val="-3"/>
          <w:sz w:val="24"/>
          <w:szCs w:val="24"/>
        </w:rPr>
        <w:t xml:space="preserve"> 份副本，我方代</w:t>
      </w:r>
    </w:p>
    <w:p>
      <w:pPr>
        <w:pStyle w:val="10"/>
        <w:rPr>
          <w:sz w:val="24"/>
          <w:szCs w:val="24"/>
        </w:rPr>
      </w:pPr>
    </w:p>
    <w:p>
      <w:pPr>
        <w:pStyle w:val="10"/>
        <w:spacing w:before="72"/>
        <w:ind w:left="538"/>
        <w:rPr>
          <w:sz w:val="24"/>
          <w:szCs w:val="24"/>
        </w:rPr>
      </w:pPr>
      <w:r>
        <w:rPr>
          <w:spacing w:val="-3"/>
          <w:sz w:val="24"/>
          <w:szCs w:val="24"/>
        </w:rPr>
        <w:t>表该制造厂并受其约束（投标人是代理商时填写</w:t>
      </w:r>
      <w:r>
        <w:rPr>
          <w:spacing w:val="-108"/>
          <w:sz w:val="24"/>
          <w:szCs w:val="24"/>
        </w:rPr>
        <w:t>）</w:t>
      </w:r>
    </w:p>
    <w:p>
      <w:pPr>
        <w:pStyle w:val="10"/>
        <w:spacing w:before="6"/>
        <w:rPr>
          <w:sz w:val="24"/>
          <w:szCs w:val="24"/>
        </w:rPr>
      </w:pPr>
    </w:p>
    <w:p>
      <w:pPr>
        <w:pStyle w:val="17"/>
        <w:numPr>
          <w:ilvl w:val="0"/>
          <w:numId w:val="16"/>
        </w:numPr>
        <w:tabs>
          <w:tab w:val="left" w:pos="1677"/>
          <w:tab w:val="left" w:pos="1678"/>
        </w:tabs>
        <w:spacing w:before="0" w:after="0" w:line="240" w:lineRule="auto"/>
        <w:ind w:left="1678" w:right="0" w:hanging="1140"/>
        <w:jc w:val="left"/>
        <w:rPr>
          <w:sz w:val="24"/>
          <w:szCs w:val="24"/>
        </w:rPr>
      </w:pPr>
      <w:r>
        <w:rPr>
          <w:spacing w:val="-7"/>
          <w:sz w:val="24"/>
          <w:szCs w:val="24"/>
        </w:rPr>
        <w:t xml:space="preserve">我方和制造厂的资格声明，各有 </w:t>
      </w:r>
      <w:r>
        <w:rPr>
          <w:sz w:val="24"/>
          <w:szCs w:val="24"/>
        </w:rPr>
        <w:t>1</w:t>
      </w:r>
      <w:r>
        <w:rPr>
          <w:spacing w:val="-12"/>
          <w:sz w:val="24"/>
          <w:szCs w:val="24"/>
        </w:rPr>
        <w:t xml:space="preserve"> 份正本，</w:t>
      </w:r>
      <w:r>
        <w:rPr>
          <w:sz w:val="24"/>
          <w:szCs w:val="24"/>
          <w:u w:val="single"/>
        </w:rPr>
        <w:t xml:space="preserve"> </w:t>
      </w:r>
      <w:r>
        <w:rPr>
          <w:spacing w:val="-1"/>
          <w:sz w:val="24"/>
          <w:szCs w:val="24"/>
        </w:rPr>
        <w:t xml:space="preserve"> 副本。</w:t>
      </w:r>
    </w:p>
    <w:p>
      <w:pPr>
        <w:pStyle w:val="10"/>
        <w:rPr>
          <w:sz w:val="24"/>
          <w:szCs w:val="24"/>
        </w:rPr>
      </w:pPr>
    </w:p>
    <w:p>
      <w:pPr>
        <w:pStyle w:val="17"/>
        <w:numPr>
          <w:ilvl w:val="0"/>
          <w:numId w:val="16"/>
        </w:numPr>
        <w:tabs>
          <w:tab w:val="left" w:pos="1677"/>
          <w:tab w:val="left" w:pos="1678"/>
        </w:tabs>
        <w:spacing w:before="71" w:after="0" w:line="417" w:lineRule="auto"/>
        <w:ind w:left="538" w:right="812" w:firstLine="0"/>
        <w:jc w:val="left"/>
        <w:rPr>
          <w:sz w:val="24"/>
          <w:szCs w:val="24"/>
        </w:rPr>
      </w:pPr>
      <w:r>
        <w:rPr>
          <w:spacing w:val="-4"/>
          <w:sz w:val="24"/>
          <w:szCs w:val="24"/>
        </w:rPr>
        <w:t>下述签字人在证书中证明本资格文件中的内容是真实的和正确的，同时附上我</w:t>
      </w:r>
      <w:r>
        <w:rPr>
          <w:spacing w:val="-1"/>
          <w:sz w:val="24"/>
          <w:szCs w:val="24"/>
        </w:rPr>
        <w:t>方银行</w:t>
      </w:r>
      <w:r>
        <w:rPr>
          <w:sz w:val="24"/>
          <w:szCs w:val="24"/>
        </w:rPr>
        <w:t>（</w:t>
      </w:r>
      <w:r>
        <w:rPr>
          <w:spacing w:val="-3"/>
          <w:sz w:val="24"/>
          <w:szCs w:val="24"/>
        </w:rPr>
        <w:t>银行名称）出具的资信证明。</w:t>
      </w:r>
    </w:p>
    <w:p>
      <w:pPr>
        <w:pStyle w:val="17"/>
        <w:numPr>
          <w:ilvl w:val="0"/>
          <w:numId w:val="16"/>
        </w:numPr>
        <w:tabs>
          <w:tab w:val="left" w:pos="1677"/>
          <w:tab w:val="left" w:pos="1678"/>
        </w:tabs>
        <w:spacing w:before="0" w:after="28" w:line="417" w:lineRule="auto"/>
        <w:ind w:left="538" w:right="706" w:firstLine="0"/>
        <w:jc w:val="left"/>
        <w:rPr>
          <w:sz w:val="24"/>
          <w:szCs w:val="24"/>
        </w:rPr>
      </w:pPr>
      <w:r>
        <w:rPr>
          <w:spacing w:val="-10"/>
          <w:sz w:val="24"/>
          <w:szCs w:val="24"/>
        </w:rPr>
        <w:t xml:space="preserve">下述签字人知道，招标方可能要求提供进一步的资格材料，我方愿意配合你方， </w:t>
      </w:r>
      <w:r>
        <w:rPr>
          <w:spacing w:val="-5"/>
          <w:sz w:val="24"/>
          <w:szCs w:val="24"/>
        </w:rPr>
        <w:t>向有关机构和单位</w:t>
      </w:r>
      <w:r>
        <w:rPr>
          <w:spacing w:val="-3"/>
          <w:sz w:val="24"/>
          <w:szCs w:val="24"/>
        </w:rPr>
        <w:t>（如银行、会计师事务所、相关企业等</w:t>
      </w:r>
      <w:r>
        <w:rPr>
          <w:sz w:val="24"/>
          <w:szCs w:val="24"/>
        </w:rPr>
        <w:t>）</w:t>
      </w:r>
      <w:r>
        <w:rPr>
          <w:spacing w:val="-3"/>
          <w:sz w:val="24"/>
          <w:szCs w:val="24"/>
        </w:rPr>
        <w:t>查证和获得有关资料。</w:t>
      </w:r>
    </w:p>
    <w:tbl>
      <w:tblPr>
        <w:tblStyle w:val="14"/>
        <w:tblW w:w="7607" w:type="dxa"/>
        <w:tblInd w:w="3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88"/>
        <w:gridCol w:w="41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9" w:hRule="atLeast"/>
        </w:trPr>
        <w:tc>
          <w:tcPr>
            <w:tcW w:w="3488" w:type="dxa"/>
          </w:tcPr>
          <w:p>
            <w:pPr>
              <w:pStyle w:val="16"/>
              <w:spacing w:line="241" w:lineRule="exact"/>
              <w:ind w:left="200"/>
              <w:rPr>
                <w:sz w:val="24"/>
                <w:szCs w:val="24"/>
              </w:rPr>
            </w:pPr>
            <w:r>
              <w:rPr>
                <w:sz w:val="24"/>
                <w:szCs w:val="24"/>
              </w:rPr>
              <w:t>制造厂或代理商（公章）</w:t>
            </w:r>
          </w:p>
        </w:tc>
        <w:tc>
          <w:tcPr>
            <w:tcW w:w="4119" w:type="dxa"/>
          </w:tcPr>
          <w:p>
            <w:pPr>
              <w:pStyle w:val="16"/>
              <w:spacing w:line="241" w:lineRule="exact"/>
              <w:ind w:left="974"/>
              <w:rPr>
                <w:sz w:val="24"/>
                <w:szCs w:val="24"/>
              </w:rPr>
            </w:pPr>
            <w:r>
              <w:rPr>
                <w:sz w:val="24"/>
                <w:szCs w:val="24"/>
              </w:rPr>
              <w:t>受权签署本资格文件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3488" w:type="dxa"/>
          </w:tcPr>
          <w:p>
            <w:pPr>
              <w:pStyle w:val="16"/>
              <w:tabs>
                <w:tab w:val="left" w:pos="4236"/>
              </w:tabs>
              <w:spacing w:before="100"/>
              <w:ind w:left="200" w:right="-764"/>
              <w:rPr>
                <w:rFonts w:ascii="Times New Roman" w:eastAsia="Times New Roman"/>
                <w:sz w:val="24"/>
                <w:szCs w:val="24"/>
              </w:rPr>
            </w:pPr>
            <w:r>
              <w:rPr>
                <w:spacing w:val="-1"/>
                <w:sz w:val="24"/>
                <w:szCs w:val="24"/>
              </w:rPr>
              <w:t>名</w:t>
            </w:r>
            <w:r>
              <w:rPr>
                <w:sz w:val="24"/>
                <w:szCs w:val="24"/>
              </w:rPr>
              <w:t>称</w:t>
            </w:r>
            <w:r>
              <w:rPr>
                <w:rFonts w:ascii="Times New Roman" w:eastAsia="Times New Roman"/>
                <w:sz w:val="24"/>
                <w:szCs w:val="24"/>
                <w:u w:val="single"/>
              </w:rPr>
              <w:t xml:space="preserve"> </w:t>
            </w:r>
            <w:r>
              <w:rPr>
                <w:rFonts w:ascii="Times New Roman" w:eastAsia="Times New Roman"/>
                <w:sz w:val="24"/>
                <w:szCs w:val="24"/>
                <w:u w:val="single"/>
              </w:rPr>
              <w:tab/>
            </w:r>
          </w:p>
        </w:tc>
        <w:tc>
          <w:tcPr>
            <w:tcW w:w="4119" w:type="dxa"/>
          </w:tcPr>
          <w:p>
            <w:pPr>
              <w:pStyle w:val="16"/>
              <w:spacing w:before="100"/>
              <w:ind w:left="974"/>
              <w:rPr>
                <w:sz w:val="24"/>
                <w:szCs w:val="24"/>
              </w:rPr>
            </w:pPr>
            <w:r>
              <w:rPr>
                <w:sz w:val="24"/>
                <w:szCs w:val="24"/>
              </w:rPr>
              <w:t>签字人姓名、职务（印刷字体）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7607" w:type="dxa"/>
            <w:gridSpan w:val="2"/>
          </w:tcPr>
          <w:p>
            <w:pPr>
              <w:pStyle w:val="16"/>
              <w:tabs>
                <w:tab w:val="left" w:pos="4236"/>
                <w:tab w:val="left" w:pos="4885"/>
                <w:tab w:val="left" w:pos="8500"/>
              </w:tabs>
              <w:spacing w:before="100"/>
              <w:ind w:left="200" w:right="-908"/>
              <w:rPr>
                <w:rFonts w:ascii="Times New Roman" w:eastAsia="Times New Roman"/>
                <w:sz w:val="24"/>
                <w:szCs w:val="24"/>
              </w:rPr>
            </w:pPr>
            <w:r>
              <w:rPr>
                <w:spacing w:val="-1"/>
                <w:sz w:val="24"/>
                <w:szCs w:val="24"/>
              </w:rPr>
              <w:t>地</w:t>
            </w:r>
            <w:r>
              <w:rPr>
                <w:sz w:val="24"/>
                <w:szCs w:val="24"/>
              </w:rPr>
              <w:t>址</w:t>
            </w:r>
            <w:r>
              <w:rPr>
                <w:rFonts w:ascii="Times New Roman" w:eastAsia="Times New Roman"/>
                <w:sz w:val="24"/>
                <w:szCs w:val="24"/>
                <w:u w:val="single"/>
              </w:rPr>
              <w:t xml:space="preserve"> </w:t>
            </w:r>
            <w:r>
              <w:rPr>
                <w:rFonts w:ascii="Times New Roman" w:eastAsia="Times New Roman"/>
                <w:sz w:val="24"/>
                <w:szCs w:val="24"/>
                <w:u w:val="single"/>
              </w:rPr>
              <w:tab/>
            </w:r>
            <w:r>
              <w:rPr>
                <w:rFonts w:ascii="Times New Roman" w:eastAsia="Times New Roman"/>
                <w:sz w:val="24"/>
                <w:szCs w:val="24"/>
              </w:rPr>
              <w:tab/>
            </w:r>
            <w:r>
              <w:rPr>
                <w:rFonts w:ascii="Times New Roman" w:eastAsia="Times New Roman"/>
                <w:w w:val="100"/>
                <w:sz w:val="24"/>
                <w:szCs w:val="24"/>
                <w:u w:val="single"/>
              </w:rPr>
              <w:t xml:space="preserve"> </w:t>
            </w:r>
            <w:r>
              <w:rPr>
                <w:rFonts w:ascii="Times New Roman" w:eastAsia="Times New Roman"/>
                <w:sz w:val="24"/>
                <w:szCs w:val="24"/>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3488" w:type="dxa"/>
          </w:tcPr>
          <w:p>
            <w:pPr>
              <w:pStyle w:val="16"/>
              <w:tabs>
                <w:tab w:val="left" w:pos="4236"/>
              </w:tabs>
              <w:spacing w:before="100"/>
              <w:ind w:left="200" w:right="-764"/>
              <w:rPr>
                <w:rFonts w:ascii="Times New Roman" w:eastAsia="Times New Roman"/>
                <w:sz w:val="24"/>
                <w:szCs w:val="24"/>
              </w:rPr>
            </w:pPr>
            <w:r>
              <w:rPr>
                <w:spacing w:val="-1"/>
                <w:sz w:val="24"/>
                <w:szCs w:val="24"/>
              </w:rPr>
              <w:t>传</w:t>
            </w:r>
            <w:r>
              <w:rPr>
                <w:sz w:val="24"/>
                <w:szCs w:val="24"/>
              </w:rPr>
              <w:t>真</w:t>
            </w:r>
            <w:r>
              <w:rPr>
                <w:rFonts w:ascii="Times New Roman" w:eastAsia="Times New Roman"/>
                <w:sz w:val="24"/>
                <w:szCs w:val="24"/>
                <w:u w:val="single"/>
              </w:rPr>
              <w:t xml:space="preserve"> </w:t>
            </w:r>
            <w:r>
              <w:rPr>
                <w:rFonts w:ascii="Times New Roman" w:eastAsia="Times New Roman"/>
                <w:sz w:val="24"/>
                <w:szCs w:val="24"/>
                <w:u w:val="single"/>
              </w:rPr>
              <w:tab/>
            </w:r>
          </w:p>
        </w:tc>
        <w:tc>
          <w:tcPr>
            <w:tcW w:w="4119" w:type="dxa"/>
          </w:tcPr>
          <w:p>
            <w:pPr>
              <w:pStyle w:val="16"/>
              <w:tabs>
                <w:tab w:val="left" w:pos="5012"/>
              </w:tabs>
              <w:spacing w:before="100"/>
              <w:ind w:left="974" w:right="-908"/>
              <w:rPr>
                <w:rFonts w:ascii="Times New Roman" w:eastAsia="Times New Roman"/>
                <w:sz w:val="24"/>
                <w:szCs w:val="24"/>
              </w:rPr>
            </w:pPr>
            <w:r>
              <w:rPr>
                <w:sz w:val="24"/>
                <w:szCs w:val="24"/>
              </w:rPr>
              <w:t>签字</w:t>
            </w:r>
            <w:r>
              <w:rPr>
                <w:rFonts w:ascii="Times New Roman" w:eastAsia="Times New Roman"/>
                <w:sz w:val="24"/>
                <w:szCs w:val="24"/>
                <w:u w:val="single"/>
              </w:rPr>
              <w:t xml:space="preserve"> </w:t>
            </w:r>
            <w:r>
              <w:rPr>
                <w:rFonts w:ascii="Times New Roman" w:eastAsia="Times New Roman"/>
                <w:sz w:val="24"/>
                <w:szCs w:val="24"/>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9" w:hRule="atLeast"/>
        </w:trPr>
        <w:tc>
          <w:tcPr>
            <w:tcW w:w="3488" w:type="dxa"/>
          </w:tcPr>
          <w:p>
            <w:pPr>
              <w:pStyle w:val="16"/>
              <w:tabs>
                <w:tab w:val="left" w:pos="4236"/>
              </w:tabs>
              <w:spacing w:before="100" w:line="220" w:lineRule="exact"/>
              <w:ind w:left="200" w:right="-764"/>
              <w:rPr>
                <w:rFonts w:ascii="Times New Roman" w:eastAsia="Times New Roman"/>
                <w:sz w:val="24"/>
                <w:szCs w:val="24"/>
              </w:rPr>
            </w:pPr>
            <w:r>
              <w:rPr>
                <w:spacing w:val="-1"/>
                <w:sz w:val="24"/>
                <w:szCs w:val="24"/>
              </w:rPr>
              <w:t>邮</w:t>
            </w:r>
            <w:r>
              <w:rPr>
                <w:sz w:val="24"/>
                <w:szCs w:val="24"/>
              </w:rPr>
              <w:t>编</w:t>
            </w:r>
            <w:r>
              <w:rPr>
                <w:rFonts w:ascii="Times New Roman" w:eastAsia="Times New Roman"/>
                <w:sz w:val="24"/>
                <w:szCs w:val="24"/>
                <w:u w:val="single"/>
              </w:rPr>
              <w:t xml:space="preserve"> </w:t>
            </w:r>
            <w:r>
              <w:rPr>
                <w:rFonts w:ascii="Times New Roman" w:eastAsia="Times New Roman"/>
                <w:sz w:val="24"/>
                <w:szCs w:val="24"/>
                <w:u w:val="single"/>
              </w:rPr>
              <w:tab/>
            </w:r>
          </w:p>
        </w:tc>
        <w:tc>
          <w:tcPr>
            <w:tcW w:w="4119" w:type="dxa"/>
          </w:tcPr>
          <w:p>
            <w:pPr>
              <w:pStyle w:val="16"/>
              <w:tabs>
                <w:tab w:val="left" w:pos="5012"/>
              </w:tabs>
              <w:spacing w:before="100" w:line="220" w:lineRule="exact"/>
              <w:ind w:left="974" w:right="-908"/>
              <w:rPr>
                <w:rFonts w:ascii="Times New Roman" w:eastAsia="Times New Roman"/>
                <w:sz w:val="24"/>
                <w:szCs w:val="24"/>
              </w:rPr>
            </w:pPr>
            <w:r>
              <w:rPr>
                <w:sz w:val="24"/>
                <w:szCs w:val="24"/>
              </w:rPr>
              <w:t>电话</w:t>
            </w:r>
            <w:r>
              <w:rPr>
                <w:rFonts w:ascii="Times New Roman" w:eastAsia="Times New Roman"/>
                <w:sz w:val="24"/>
                <w:szCs w:val="24"/>
                <w:u w:val="single"/>
              </w:rPr>
              <w:t xml:space="preserve"> </w:t>
            </w:r>
            <w:r>
              <w:rPr>
                <w:rFonts w:ascii="Times New Roman" w:eastAsia="Times New Roman"/>
                <w:sz w:val="24"/>
                <w:szCs w:val="24"/>
                <w:u w:val="single"/>
              </w:rPr>
              <w:tab/>
            </w:r>
          </w:p>
        </w:tc>
      </w:tr>
    </w:tbl>
    <w:p>
      <w:pPr>
        <w:spacing w:after="0" w:line="220" w:lineRule="exact"/>
        <w:rPr>
          <w:rFonts w:ascii="Times New Roman" w:eastAsia="Times New Roman"/>
          <w:sz w:val="24"/>
          <w:szCs w:val="24"/>
        </w:rPr>
        <w:sectPr>
          <w:pgSz w:w="11910" w:h="16840"/>
          <w:pgMar w:top="1100" w:right="980" w:bottom="1180" w:left="1260" w:header="877" w:footer="995" w:gutter="0"/>
          <w:pgNumType w:fmt="decimal"/>
        </w:sectPr>
      </w:pPr>
    </w:p>
    <w:p>
      <w:pPr>
        <w:pStyle w:val="10"/>
        <w:spacing w:before="4"/>
        <w:rPr>
          <w:sz w:val="24"/>
          <w:szCs w:val="24"/>
        </w:rPr>
      </w:pPr>
    </w:p>
    <w:p>
      <w:pPr>
        <w:pStyle w:val="17"/>
        <w:numPr>
          <w:ilvl w:val="1"/>
          <w:numId w:val="15"/>
        </w:numPr>
        <w:tabs>
          <w:tab w:val="left" w:pos="961"/>
        </w:tabs>
        <w:spacing w:before="71" w:after="0" w:line="240" w:lineRule="auto"/>
        <w:ind w:left="960" w:right="0" w:hanging="423"/>
        <w:jc w:val="left"/>
        <w:rPr>
          <w:sz w:val="24"/>
          <w:szCs w:val="24"/>
        </w:rPr>
      </w:pPr>
      <w:r>
        <w:rPr>
          <w:spacing w:val="-3"/>
          <w:sz w:val="24"/>
          <w:szCs w:val="24"/>
        </w:rPr>
        <w:t>银行资信证明</w:t>
      </w:r>
    </w:p>
    <w:p>
      <w:pPr>
        <w:pStyle w:val="10"/>
        <w:spacing w:before="155" w:line="278" w:lineRule="auto"/>
        <w:ind w:left="538" w:right="809" w:firstLine="419" w:firstLineChars="0"/>
        <w:rPr>
          <w:spacing w:val="-4"/>
          <w:sz w:val="24"/>
          <w:szCs w:val="24"/>
        </w:rPr>
      </w:pPr>
      <w:r>
        <w:rPr>
          <w:spacing w:val="-7"/>
          <w:sz w:val="24"/>
          <w:szCs w:val="24"/>
        </w:rPr>
        <w:t>银行资信证明应由投标人开立基本帐户的银行提供，如该行对企业有信誉评级，请提供信用</w:t>
      </w:r>
      <w:r>
        <w:rPr>
          <w:spacing w:val="-4"/>
          <w:sz w:val="24"/>
          <w:szCs w:val="24"/>
        </w:rPr>
        <w:t>评级证明。</w:t>
      </w:r>
    </w:p>
    <w:p>
      <w:pPr>
        <w:pStyle w:val="10"/>
        <w:spacing w:before="155" w:line="278" w:lineRule="auto"/>
        <w:ind w:right="809" w:firstLine="420" w:firstLineChars="0"/>
        <w:rPr>
          <w:sz w:val="24"/>
          <w:szCs w:val="24"/>
        </w:rPr>
      </w:pPr>
      <w:r>
        <w:rPr>
          <w:rFonts w:ascii="Times New Roman" w:eastAsia="Times New Roman"/>
          <w:sz w:val="24"/>
          <w:szCs w:val="24"/>
        </w:rPr>
        <w:t>10</w:t>
      </w:r>
      <w:r>
        <w:rPr>
          <w:sz w:val="24"/>
          <w:szCs w:val="24"/>
        </w:rPr>
        <w:t>、项目管理组织机构</w:t>
      </w:r>
    </w:p>
    <w:p>
      <w:pPr>
        <w:pStyle w:val="10"/>
        <w:spacing w:line="417" w:lineRule="auto"/>
        <w:ind w:left="420" w:leftChars="0" w:right="809" w:firstLine="420" w:firstLineChars="0"/>
        <w:jc w:val="both"/>
      </w:pPr>
      <w:r>
        <w:rPr>
          <w:spacing w:val="-5"/>
          <w:w w:val="100"/>
          <w:sz w:val="24"/>
          <w:szCs w:val="24"/>
        </w:rPr>
        <w:t>投标人应提供投标人概况表</w:t>
      </w:r>
      <w:r>
        <w:rPr>
          <w:spacing w:val="-3"/>
          <w:w w:val="100"/>
          <w:sz w:val="24"/>
          <w:szCs w:val="24"/>
        </w:rPr>
        <w:t>（</w:t>
      </w:r>
      <w:r>
        <w:rPr>
          <w:w w:val="100"/>
          <w:sz w:val="24"/>
          <w:szCs w:val="24"/>
        </w:rPr>
        <w:t>附件</w:t>
      </w:r>
      <w:r>
        <w:rPr>
          <w:spacing w:val="-53"/>
          <w:sz w:val="24"/>
          <w:szCs w:val="24"/>
        </w:rPr>
        <w:t xml:space="preserve"> </w:t>
      </w:r>
      <w:r>
        <w:rPr>
          <w:rFonts w:ascii="Times New Roman" w:eastAsia="Times New Roman"/>
          <w:spacing w:val="-3"/>
          <w:w w:val="100"/>
          <w:sz w:val="24"/>
          <w:szCs w:val="24"/>
        </w:rPr>
        <w:t>1</w:t>
      </w:r>
      <w:r>
        <w:rPr>
          <w:rFonts w:ascii="Times New Roman" w:eastAsia="Times New Roman"/>
          <w:w w:val="100"/>
          <w:sz w:val="24"/>
          <w:szCs w:val="24"/>
        </w:rPr>
        <w:t>0</w:t>
      </w:r>
      <w:r>
        <w:rPr>
          <w:rFonts w:ascii="Times New Roman" w:eastAsia="Times New Roman"/>
          <w:spacing w:val="-4"/>
          <w:w w:val="100"/>
          <w:sz w:val="24"/>
          <w:szCs w:val="24"/>
        </w:rPr>
        <w:t>-</w:t>
      </w:r>
      <w:r>
        <w:rPr>
          <w:rFonts w:ascii="Times New Roman" w:eastAsia="Times New Roman"/>
          <w:w w:val="100"/>
          <w:sz w:val="24"/>
          <w:szCs w:val="24"/>
        </w:rPr>
        <w:t>1</w:t>
      </w:r>
      <w:r>
        <w:rPr>
          <w:spacing w:val="-106"/>
          <w:w w:val="100"/>
          <w:sz w:val="24"/>
          <w:szCs w:val="24"/>
        </w:rPr>
        <w:t>）</w:t>
      </w:r>
      <w:r>
        <w:rPr>
          <w:spacing w:val="-8"/>
          <w:w w:val="100"/>
          <w:sz w:val="24"/>
          <w:szCs w:val="24"/>
        </w:rPr>
        <w:t>、财务状况表</w:t>
      </w:r>
      <w:r>
        <w:rPr>
          <w:spacing w:val="-3"/>
          <w:w w:val="100"/>
          <w:sz w:val="24"/>
          <w:szCs w:val="24"/>
        </w:rPr>
        <w:t>（</w:t>
      </w:r>
      <w:r>
        <w:rPr>
          <w:w w:val="100"/>
          <w:sz w:val="24"/>
          <w:szCs w:val="24"/>
        </w:rPr>
        <w:t>附件</w:t>
      </w:r>
      <w:r>
        <w:rPr>
          <w:spacing w:val="-52"/>
          <w:sz w:val="24"/>
          <w:szCs w:val="24"/>
        </w:rPr>
        <w:t xml:space="preserve"> </w:t>
      </w:r>
      <w:r>
        <w:rPr>
          <w:rFonts w:ascii="Times New Roman" w:eastAsia="Times New Roman"/>
          <w:spacing w:val="-3"/>
          <w:w w:val="100"/>
          <w:sz w:val="24"/>
          <w:szCs w:val="24"/>
        </w:rPr>
        <w:t>1</w:t>
      </w:r>
      <w:r>
        <w:rPr>
          <w:rFonts w:ascii="Times New Roman" w:eastAsia="Times New Roman"/>
          <w:w w:val="100"/>
          <w:sz w:val="24"/>
          <w:szCs w:val="24"/>
        </w:rPr>
        <w:t>0</w:t>
      </w:r>
      <w:r>
        <w:rPr>
          <w:rFonts w:ascii="Times New Roman" w:eastAsia="Times New Roman"/>
          <w:spacing w:val="-4"/>
          <w:w w:val="100"/>
          <w:sz w:val="24"/>
          <w:szCs w:val="24"/>
        </w:rPr>
        <w:t>-</w:t>
      </w:r>
      <w:r>
        <w:rPr>
          <w:rFonts w:ascii="Times New Roman" w:eastAsia="Times New Roman"/>
          <w:w w:val="100"/>
          <w:sz w:val="24"/>
          <w:szCs w:val="24"/>
        </w:rPr>
        <w:t>2</w:t>
      </w:r>
      <w:r>
        <w:rPr>
          <w:spacing w:val="-106"/>
          <w:w w:val="100"/>
          <w:sz w:val="24"/>
          <w:szCs w:val="24"/>
        </w:rPr>
        <w:t>）</w:t>
      </w:r>
      <w:r>
        <w:rPr>
          <w:spacing w:val="-6"/>
          <w:w w:val="100"/>
          <w:sz w:val="24"/>
          <w:szCs w:val="24"/>
        </w:rPr>
        <w:t>、投标人</w:t>
      </w:r>
      <w:r>
        <w:rPr>
          <w:spacing w:val="-6"/>
          <w:sz w:val="24"/>
          <w:szCs w:val="24"/>
        </w:rPr>
        <w:t xml:space="preserve"> </w:t>
      </w:r>
      <w:r>
        <w:rPr>
          <w:rFonts w:ascii="Times New Roman" w:eastAsia="Times New Roman"/>
          <w:w w:val="100"/>
          <w:sz w:val="24"/>
          <w:szCs w:val="24"/>
        </w:rPr>
        <w:t>2</w:t>
      </w:r>
      <w:r>
        <w:rPr>
          <w:rFonts w:ascii="Times New Roman" w:eastAsia="Times New Roman"/>
          <w:spacing w:val="-2"/>
          <w:w w:val="100"/>
          <w:sz w:val="24"/>
          <w:szCs w:val="24"/>
        </w:rPr>
        <w:t>0</w:t>
      </w:r>
      <w:r>
        <w:rPr>
          <w:rFonts w:ascii="Times New Roman" w:eastAsia="Times New Roman"/>
          <w:w w:val="100"/>
          <w:sz w:val="24"/>
          <w:szCs w:val="24"/>
        </w:rPr>
        <w:t>1</w:t>
      </w:r>
      <w:r>
        <w:rPr>
          <w:rFonts w:hint="eastAsia" w:ascii="Times New Roman"/>
          <w:w w:val="100"/>
          <w:sz w:val="24"/>
          <w:szCs w:val="24"/>
          <w:lang w:val="en-US" w:eastAsia="zh-CN"/>
        </w:rPr>
        <w:t>6</w:t>
      </w:r>
      <w:r>
        <w:rPr>
          <w:rFonts w:ascii="Times New Roman" w:eastAsia="Times New Roman"/>
          <w:spacing w:val="-2"/>
          <w:w w:val="100"/>
          <w:sz w:val="24"/>
          <w:szCs w:val="24"/>
        </w:rPr>
        <w:t>/</w:t>
      </w:r>
      <w:r>
        <w:rPr>
          <w:rFonts w:ascii="Times New Roman" w:eastAsia="Times New Roman"/>
          <w:w w:val="100"/>
          <w:sz w:val="24"/>
          <w:szCs w:val="24"/>
        </w:rPr>
        <w:t>2</w:t>
      </w:r>
      <w:r>
        <w:rPr>
          <w:rFonts w:ascii="Times New Roman" w:eastAsia="Times New Roman"/>
          <w:spacing w:val="-1"/>
          <w:w w:val="100"/>
          <w:sz w:val="24"/>
          <w:szCs w:val="24"/>
        </w:rPr>
        <w:t>0</w:t>
      </w:r>
      <w:r>
        <w:rPr>
          <w:rFonts w:ascii="Times New Roman" w:eastAsia="Times New Roman"/>
          <w:spacing w:val="-10"/>
          <w:w w:val="100"/>
          <w:sz w:val="24"/>
          <w:szCs w:val="24"/>
        </w:rPr>
        <w:t>1</w:t>
      </w:r>
      <w:r>
        <w:rPr>
          <w:rFonts w:hint="eastAsia" w:ascii="Times New Roman"/>
          <w:spacing w:val="-10"/>
          <w:w w:val="100"/>
          <w:sz w:val="24"/>
          <w:szCs w:val="24"/>
          <w:lang w:val="en-US" w:eastAsia="zh-CN"/>
        </w:rPr>
        <w:t>7</w:t>
      </w:r>
      <w:r>
        <w:rPr>
          <w:rFonts w:ascii="Times New Roman" w:eastAsia="Times New Roman"/>
          <w:sz w:val="24"/>
          <w:szCs w:val="24"/>
        </w:rPr>
        <w:t xml:space="preserve"> </w:t>
      </w:r>
      <w:r>
        <w:rPr>
          <w:spacing w:val="-3"/>
          <w:w w:val="100"/>
          <w:sz w:val="24"/>
          <w:szCs w:val="24"/>
        </w:rPr>
        <w:t>年的</w:t>
      </w:r>
      <w:r>
        <w:rPr>
          <w:spacing w:val="-2"/>
          <w:w w:val="100"/>
          <w:sz w:val="24"/>
          <w:szCs w:val="24"/>
        </w:rPr>
        <w:t>财务报表</w:t>
      </w:r>
      <w:r>
        <w:rPr>
          <w:w w:val="100"/>
          <w:sz w:val="24"/>
          <w:szCs w:val="24"/>
        </w:rPr>
        <w:t>（</w:t>
      </w:r>
      <w:r>
        <w:rPr>
          <w:spacing w:val="-2"/>
          <w:w w:val="100"/>
          <w:sz w:val="24"/>
          <w:szCs w:val="24"/>
        </w:rPr>
        <w:t>附件</w:t>
      </w:r>
      <w:r>
        <w:rPr>
          <w:spacing w:val="-53"/>
          <w:sz w:val="24"/>
          <w:szCs w:val="24"/>
        </w:rPr>
        <w:t xml:space="preserve"> </w:t>
      </w:r>
      <w:r>
        <w:rPr>
          <w:rFonts w:ascii="Times New Roman" w:eastAsia="Times New Roman"/>
          <w:w w:val="100"/>
          <w:sz w:val="24"/>
          <w:szCs w:val="24"/>
        </w:rPr>
        <w:t>10</w:t>
      </w:r>
      <w:r>
        <w:rPr>
          <w:rFonts w:ascii="Times New Roman" w:eastAsia="Times New Roman"/>
          <w:spacing w:val="-4"/>
          <w:w w:val="100"/>
          <w:sz w:val="24"/>
          <w:szCs w:val="24"/>
        </w:rPr>
        <w:t>-</w:t>
      </w:r>
      <w:r>
        <w:rPr>
          <w:rFonts w:ascii="Times New Roman" w:eastAsia="Times New Roman"/>
          <w:w w:val="100"/>
          <w:sz w:val="24"/>
          <w:szCs w:val="24"/>
        </w:rPr>
        <w:t>3</w:t>
      </w:r>
      <w:r>
        <w:rPr>
          <w:spacing w:val="-106"/>
          <w:w w:val="100"/>
          <w:sz w:val="24"/>
          <w:szCs w:val="24"/>
        </w:rPr>
        <w:t>）</w:t>
      </w:r>
      <w:r>
        <w:rPr>
          <w:spacing w:val="-3"/>
          <w:w w:val="100"/>
          <w:sz w:val="24"/>
          <w:szCs w:val="24"/>
        </w:rPr>
        <w:t>，以及为满足本项目实施需要，拟成立的项目管理组织机构，包括人</w:t>
      </w:r>
      <w:r>
        <w:rPr>
          <w:spacing w:val="-3"/>
          <w:sz w:val="24"/>
          <w:szCs w:val="24"/>
        </w:rPr>
        <w:t>员的配备、各管理机构</w:t>
      </w:r>
      <w:r>
        <w:rPr>
          <w:rFonts w:ascii="Times New Roman" w:eastAsia="Times New Roman"/>
          <w:sz w:val="24"/>
          <w:szCs w:val="24"/>
        </w:rPr>
        <w:t>/</w:t>
      </w:r>
      <w:r>
        <w:rPr>
          <w:spacing w:val="-1"/>
          <w:sz w:val="24"/>
          <w:szCs w:val="24"/>
        </w:rPr>
        <w:t>部门的职能以及组织机构的说明，并附上参加本项目的主要管理、</w:t>
      </w:r>
      <w:r>
        <w:rPr>
          <w:spacing w:val="-3"/>
          <w:sz w:val="24"/>
          <w:szCs w:val="24"/>
        </w:rPr>
        <w:t>技术人员一览表，主要人员个人简历表（</w:t>
      </w:r>
      <w:r>
        <w:rPr>
          <w:spacing w:val="-19"/>
          <w:sz w:val="24"/>
          <w:szCs w:val="24"/>
        </w:rPr>
        <w:t xml:space="preserve">附件 </w:t>
      </w:r>
      <w:r>
        <w:rPr>
          <w:rFonts w:ascii="Times New Roman" w:eastAsia="Times New Roman"/>
          <w:sz w:val="24"/>
          <w:szCs w:val="24"/>
        </w:rPr>
        <w:t>10-4</w:t>
      </w:r>
      <w:r>
        <w:rPr>
          <w:sz w:val="24"/>
          <w:szCs w:val="24"/>
        </w:rPr>
        <w:t>）</w:t>
      </w:r>
      <w:r>
        <w:rPr>
          <w:spacing w:val="-3"/>
          <w:sz w:val="24"/>
          <w:szCs w:val="24"/>
        </w:rPr>
        <w:t>及有关资质证书及证明材料。</w:t>
      </w:r>
    </w:p>
    <w:p>
      <w:pPr>
        <w:spacing w:after="0" w:line="417" w:lineRule="auto"/>
        <w:jc w:val="both"/>
        <w:sectPr>
          <w:pgSz w:w="11910" w:h="16840"/>
          <w:pgMar w:top="1100" w:right="980" w:bottom="1180" w:left="1260" w:header="877" w:footer="995" w:gutter="0"/>
          <w:pgNumType w:fmt="decimal"/>
        </w:sectPr>
      </w:pPr>
    </w:p>
    <w:p>
      <w:pPr>
        <w:pStyle w:val="10"/>
        <w:spacing w:before="1"/>
        <w:rPr>
          <w:sz w:val="19"/>
        </w:rPr>
      </w:pPr>
    </w:p>
    <w:p>
      <w:pPr>
        <w:pStyle w:val="17"/>
        <w:numPr>
          <w:ilvl w:val="1"/>
          <w:numId w:val="17"/>
        </w:numPr>
        <w:tabs>
          <w:tab w:val="left" w:pos="1028"/>
        </w:tabs>
        <w:spacing w:before="78" w:after="0" w:line="240" w:lineRule="auto"/>
        <w:ind w:left="1027" w:right="0" w:hanging="490"/>
        <w:jc w:val="left"/>
        <w:rPr>
          <w:sz w:val="24"/>
          <w:szCs w:val="24"/>
        </w:rPr>
      </w:pPr>
      <w:r>
        <w:rPr>
          <w:spacing w:val="-2"/>
          <w:sz w:val="24"/>
          <w:szCs w:val="24"/>
        </w:rPr>
        <w:t>投标人概况表</w:t>
      </w:r>
    </w:p>
    <w:p>
      <w:pPr>
        <w:pStyle w:val="10"/>
        <w:rPr>
          <w:sz w:val="20"/>
        </w:rPr>
      </w:pPr>
    </w:p>
    <w:p>
      <w:pPr>
        <w:pStyle w:val="10"/>
        <w:spacing w:before="4"/>
      </w:pPr>
    </w:p>
    <w:tbl>
      <w:tblPr>
        <w:tblStyle w:val="14"/>
        <w:tblW w:w="8524" w:type="dxa"/>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82"/>
        <w:gridCol w:w="1159"/>
        <w:gridCol w:w="1420"/>
        <w:gridCol w:w="1420"/>
        <w:gridCol w:w="1420"/>
        <w:gridCol w:w="14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1682" w:type="dxa"/>
          </w:tcPr>
          <w:p>
            <w:pPr>
              <w:pStyle w:val="16"/>
              <w:spacing w:before="61"/>
              <w:ind w:left="107"/>
              <w:rPr>
                <w:sz w:val="21"/>
              </w:rPr>
            </w:pPr>
            <w:r>
              <w:rPr>
                <w:sz w:val="21"/>
              </w:rPr>
              <w:t>单位名称</w:t>
            </w:r>
          </w:p>
        </w:tc>
        <w:tc>
          <w:tcPr>
            <w:tcW w:w="3999" w:type="dxa"/>
            <w:gridSpan w:val="3"/>
          </w:tcPr>
          <w:p>
            <w:pPr>
              <w:pStyle w:val="16"/>
              <w:rPr>
                <w:rFonts w:ascii="Times New Roman"/>
                <w:sz w:val="20"/>
              </w:rPr>
            </w:pPr>
          </w:p>
        </w:tc>
        <w:tc>
          <w:tcPr>
            <w:tcW w:w="1420" w:type="dxa"/>
          </w:tcPr>
          <w:p>
            <w:pPr>
              <w:pStyle w:val="16"/>
              <w:spacing w:before="61"/>
              <w:ind w:left="293"/>
              <w:rPr>
                <w:sz w:val="21"/>
              </w:rPr>
            </w:pPr>
            <w:r>
              <w:rPr>
                <w:sz w:val="21"/>
              </w:rPr>
              <w:t>成立日期</w:t>
            </w:r>
          </w:p>
        </w:tc>
        <w:tc>
          <w:tcPr>
            <w:tcW w:w="142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682" w:type="dxa"/>
          </w:tcPr>
          <w:p>
            <w:pPr>
              <w:pStyle w:val="16"/>
              <w:spacing w:before="63"/>
              <w:ind w:left="107"/>
              <w:rPr>
                <w:sz w:val="21"/>
              </w:rPr>
            </w:pPr>
            <w:r>
              <w:rPr>
                <w:sz w:val="21"/>
              </w:rPr>
              <w:t>经营地址</w:t>
            </w:r>
          </w:p>
        </w:tc>
        <w:tc>
          <w:tcPr>
            <w:tcW w:w="3999" w:type="dxa"/>
            <w:gridSpan w:val="3"/>
          </w:tcPr>
          <w:p>
            <w:pPr>
              <w:pStyle w:val="16"/>
              <w:rPr>
                <w:rFonts w:ascii="Times New Roman"/>
                <w:sz w:val="20"/>
              </w:rPr>
            </w:pPr>
          </w:p>
        </w:tc>
        <w:tc>
          <w:tcPr>
            <w:tcW w:w="1420" w:type="dxa"/>
          </w:tcPr>
          <w:p>
            <w:pPr>
              <w:pStyle w:val="16"/>
              <w:spacing w:before="63"/>
              <w:ind w:left="293"/>
              <w:rPr>
                <w:sz w:val="21"/>
              </w:rPr>
            </w:pPr>
            <w:r>
              <w:rPr>
                <w:sz w:val="21"/>
              </w:rPr>
              <w:t>单位性质</w:t>
            </w:r>
          </w:p>
        </w:tc>
        <w:tc>
          <w:tcPr>
            <w:tcW w:w="142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682" w:type="dxa"/>
          </w:tcPr>
          <w:p>
            <w:pPr>
              <w:pStyle w:val="16"/>
              <w:spacing w:before="61"/>
              <w:ind w:left="107"/>
              <w:rPr>
                <w:sz w:val="21"/>
              </w:rPr>
            </w:pPr>
            <w:r>
              <w:rPr>
                <w:sz w:val="21"/>
              </w:rPr>
              <w:t>注册资金</w:t>
            </w:r>
          </w:p>
        </w:tc>
        <w:tc>
          <w:tcPr>
            <w:tcW w:w="1159" w:type="dxa"/>
          </w:tcPr>
          <w:p>
            <w:pPr>
              <w:pStyle w:val="16"/>
              <w:rPr>
                <w:rFonts w:ascii="Times New Roman"/>
                <w:sz w:val="20"/>
              </w:rPr>
            </w:pPr>
          </w:p>
        </w:tc>
        <w:tc>
          <w:tcPr>
            <w:tcW w:w="1420" w:type="dxa"/>
          </w:tcPr>
          <w:p>
            <w:pPr>
              <w:pStyle w:val="16"/>
              <w:tabs>
                <w:tab w:val="left" w:pos="869"/>
              </w:tabs>
              <w:spacing w:before="61"/>
              <w:ind w:left="344"/>
              <w:rPr>
                <w:sz w:val="21"/>
              </w:rPr>
            </w:pPr>
            <w:r>
              <w:rPr>
                <w:sz w:val="21"/>
              </w:rPr>
              <w:t>电</w:t>
            </w:r>
            <w:r>
              <w:rPr>
                <w:sz w:val="21"/>
              </w:rPr>
              <w:tab/>
            </w:r>
            <w:r>
              <w:rPr>
                <w:sz w:val="21"/>
              </w:rPr>
              <w:t>话</w:t>
            </w:r>
          </w:p>
        </w:tc>
        <w:tc>
          <w:tcPr>
            <w:tcW w:w="1420" w:type="dxa"/>
          </w:tcPr>
          <w:p>
            <w:pPr>
              <w:pStyle w:val="16"/>
              <w:rPr>
                <w:rFonts w:ascii="Times New Roman"/>
                <w:sz w:val="20"/>
              </w:rPr>
            </w:pPr>
          </w:p>
        </w:tc>
        <w:tc>
          <w:tcPr>
            <w:tcW w:w="1420" w:type="dxa"/>
          </w:tcPr>
          <w:p>
            <w:pPr>
              <w:pStyle w:val="16"/>
              <w:tabs>
                <w:tab w:val="left" w:pos="924"/>
              </w:tabs>
              <w:spacing w:before="61"/>
              <w:ind w:left="293"/>
              <w:rPr>
                <w:sz w:val="21"/>
              </w:rPr>
            </w:pPr>
            <w:r>
              <w:rPr>
                <w:sz w:val="21"/>
              </w:rPr>
              <w:t>传</w:t>
            </w:r>
            <w:r>
              <w:rPr>
                <w:sz w:val="21"/>
              </w:rPr>
              <w:tab/>
            </w:r>
            <w:r>
              <w:rPr>
                <w:sz w:val="21"/>
              </w:rPr>
              <w:t>真</w:t>
            </w:r>
          </w:p>
        </w:tc>
        <w:tc>
          <w:tcPr>
            <w:tcW w:w="142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1682" w:type="dxa"/>
          </w:tcPr>
          <w:p>
            <w:pPr>
              <w:pStyle w:val="16"/>
              <w:spacing w:before="61"/>
              <w:ind w:left="107"/>
              <w:rPr>
                <w:sz w:val="21"/>
              </w:rPr>
            </w:pPr>
            <w:r>
              <w:rPr>
                <w:sz w:val="21"/>
              </w:rPr>
              <w:t>法定代表人</w:t>
            </w:r>
          </w:p>
        </w:tc>
        <w:tc>
          <w:tcPr>
            <w:tcW w:w="3999" w:type="dxa"/>
            <w:gridSpan w:val="3"/>
          </w:tcPr>
          <w:p>
            <w:pPr>
              <w:pStyle w:val="16"/>
              <w:rPr>
                <w:rFonts w:ascii="Times New Roman"/>
                <w:sz w:val="20"/>
              </w:rPr>
            </w:pPr>
          </w:p>
        </w:tc>
        <w:tc>
          <w:tcPr>
            <w:tcW w:w="1420" w:type="dxa"/>
          </w:tcPr>
          <w:p>
            <w:pPr>
              <w:pStyle w:val="16"/>
              <w:tabs>
                <w:tab w:val="left" w:pos="924"/>
              </w:tabs>
              <w:spacing w:before="61"/>
              <w:ind w:left="293"/>
              <w:rPr>
                <w:sz w:val="21"/>
              </w:rPr>
            </w:pPr>
            <w:r>
              <w:rPr>
                <w:sz w:val="21"/>
              </w:rPr>
              <w:t>电</w:t>
            </w:r>
            <w:r>
              <w:rPr>
                <w:sz w:val="21"/>
              </w:rPr>
              <w:tab/>
            </w:r>
            <w:r>
              <w:rPr>
                <w:sz w:val="21"/>
              </w:rPr>
              <w:t>话</w:t>
            </w:r>
          </w:p>
        </w:tc>
        <w:tc>
          <w:tcPr>
            <w:tcW w:w="142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682" w:type="dxa"/>
          </w:tcPr>
          <w:p>
            <w:pPr>
              <w:pStyle w:val="16"/>
              <w:spacing w:before="63"/>
              <w:ind w:left="107"/>
              <w:rPr>
                <w:sz w:val="21"/>
              </w:rPr>
            </w:pPr>
            <w:r>
              <w:rPr>
                <w:sz w:val="21"/>
              </w:rPr>
              <w:t>总经理</w:t>
            </w:r>
          </w:p>
        </w:tc>
        <w:tc>
          <w:tcPr>
            <w:tcW w:w="3999" w:type="dxa"/>
            <w:gridSpan w:val="3"/>
          </w:tcPr>
          <w:p>
            <w:pPr>
              <w:pStyle w:val="16"/>
              <w:rPr>
                <w:rFonts w:ascii="Times New Roman"/>
                <w:sz w:val="20"/>
              </w:rPr>
            </w:pPr>
          </w:p>
        </w:tc>
        <w:tc>
          <w:tcPr>
            <w:tcW w:w="1420" w:type="dxa"/>
          </w:tcPr>
          <w:p>
            <w:pPr>
              <w:pStyle w:val="16"/>
              <w:tabs>
                <w:tab w:val="left" w:pos="924"/>
              </w:tabs>
              <w:spacing w:before="63"/>
              <w:ind w:left="293"/>
              <w:rPr>
                <w:sz w:val="21"/>
              </w:rPr>
            </w:pPr>
            <w:r>
              <w:rPr>
                <w:sz w:val="21"/>
              </w:rPr>
              <w:t>电</w:t>
            </w:r>
            <w:r>
              <w:rPr>
                <w:sz w:val="21"/>
              </w:rPr>
              <w:tab/>
            </w:r>
            <w:r>
              <w:rPr>
                <w:sz w:val="21"/>
              </w:rPr>
              <w:t>话</w:t>
            </w:r>
          </w:p>
        </w:tc>
        <w:tc>
          <w:tcPr>
            <w:tcW w:w="142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682" w:type="dxa"/>
          </w:tcPr>
          <w:p>
            <w:pPr>
              <w:pStyle w:val="16"/>
              <w:spacing w:before="61"/>
              <w:ind w:left="107"/>
              <w:rPr>
                <w:sz w:val="21"/>
              </w:rPr>
            </w:pPr>
            <w:r>
              <w:rPr>
                <w:sz w:val="21"/>
              </w:rPr>
              <w:t>上级单位名称</w:t>
            </w:r>
          </w:p>
        </w:tc>
        <w:tc>
          <w:tcPr>
            <w:tcW w:w="6842" w:type="dxa"/>
            <w:gridSpan w:val="5"/>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9" w:hRule="atLeast"/>
        </w:trPr>
        <w:tc>
          <w:tcPr>
            <w:tcW w:w="1682" w:type="dxa"/>
          </w:tcPr>
          <w:p>
            <w:pPr>
              <w:pStyle w:val="16"/>
              <w:spacing w:before="61"/>
              <w:ind w:left="107"/>
              <w:rPr>
                <w:sz w:val="21"/>
              </w:rPr>
            </w:pPr>
            <w:r>
              <w:rPr>
                <w:sz w:val="21"/>
              </w:rPr>
              <w:t>资质等级</w:t>
            </w:r>
          </w:p>
        </w:tc>
        <w:tc>
          <w:tcPr>
            <w:tcW w:w="2579" w:type="dxa"/>
            <w:gridSpan w:val="2"/>
          </w:tcPr>
          <w:p>
            <w:pPr>
              <w:pStyle w:val="16"/>
              <w:rPr>
                <w:rFonts w:ascii="Times New Roman"/>
                <w:sz w:val="20"/>
              </w:rPr>
            </w:pPr>
          </w:p>
        </w:tc>
        <w:tc>
          <w:tcPr>
            <w:tcW w:w="1420" w:type="dxa"/>
          </w:tcPr>
          <w:p>
            <w:pPr>
              <w:pStyle w:val="16"/>
              <w:spacing w:before="61"/>
              <w:ind w:left="109"/>
              <w:rPr>
                <w:sz w:val="21"/>
              </w:rPr>
            </w:pPr>
            <w:r>
              <w:rPr>
                <w:sz w:val="21"/>
              </w:rPr>
              <w:t>信用等级</w:t>
            </w:r>
          </w:p>
        </w:tc>
        <w:tc>
          <w:tcPr>
            <w:tcW w:w="2843" w:type="dxa"/>
            <w:gridSpan w:val="2"/>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682" w:type="dxa"/>
          </w:tcPr>
          <w:p>
            <w:pPr>
              <w:pStyle w:val="16"/>
              <w:spacing w:before="63"/>
              <w:ind w:left="107"/>
              <w:rPr>
                <w:sz w:val="21"/>
              </w:rPr>
            </w:pPr>
            <w:r>
              <w:rPr>
                <w:sz w:val="21"/>
              </w:rPr>
              <w:t>经营范围</w:t>
            </w:r>
          </w:p>
        </w:tc>
        <w:tc>
          <w:tcPr>
            <w:tcW w:w="6842" w:type="dxa"/>
            <w:gridSpan w:val="5"/>
          </w:tcPr>
          <w:p>
            <w:pPr>
              <w:pStyle w:val="16"/>
              <w:spacing w:before="63"/>
              <w:ind w:left="108"/>
              <w:rPr>
                <w:sz w:val="21"/>
              </w:rPr>
            </w:pPr>
            <w:r>
              <w:rPr>
                <w:sz w:val="21"/>
              </w:rPr>
              <w:t>附营业执照复印件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682" w:type="dxa"/>
            <w:vMerge w:val="restart"/>
          </w:tcPr>
          <w:p>
            <w:pPr>
              <w:pStyle w:val="16"/>
              <w:spacing w:before="6"/>
              <w:rPr>
                <w:sz w:val="20"/>
              </w:rPr>
            </w:pPr>
          </w:p>
          <w:p>
            <w:pPr>
              <w:pStyle w:val="16"/>
              <w:ind w:left="107"/>
              <w:rPr>
                <w:sz w:val="21"/>
              </w:rPr>
            </w:pPr>
            <w:r>
              <w:rPr>
                <w:sz w:val="21"/>
              </w:rPr>
              <w:t>单位员工概况</w:t>
            </w:r>
          </w:p>
        </w:tc>
        <w:tc>
          <w:tcPr>
            <w:tcW w:w="1159" w:type="dxa"/>
            <w:vMerge w:val="restart"/>
          </w:tcPr>
          <w:p>
            <w:pPr>
              <w:pStyle w:val="16"/>
              <w:spacing w:before="6"/>
              <w:rPr>
                <w:sz w:val="20"/>
              </w:rPr>
            </w:pPr>
          </w:p>
          <w:p>
            <w:pPr>
              <w:pStyle w:val="16"/>
              <w:ind w:left="108"/>
              <w:rPr>
                <w:sz w:val="21"/>
              </w:rPr>
            </w:pPr>
            <w:r>
              <w:rPr>
                <w:sz w:val="21"/>
              </w:rPr>
              <w:t>合计 人</w:t>
            </w:r>
          </w:p>
        </w:tc>
        <w:tc>
          <w:tcPr>
            <w:tcW w:w="1420" w:type="dxa"/>
          </w:tcPr>
          <w:p>
            <w:pPr>
              <w:pStyle w:val="16"/>
              <w:spacing w:before="61"/>
              <w:ind w:left="291"/>
              <w:rPr>
                <w:sz w:val="21"/>
              </w:rPr>
            </w:pPr>
            <w:r>
              <w:rPr>
                <w:sz w:val="21"/>
              </w:rPr>
              <w:t>高级职称</w:t>
            </w:r>
          </w:p>
        </w:tc>
        <w:tc>
          <w:tcPr>
            <w:tcW w:w="1420" w:type="dxa"/>
          </w:tcPr>
          <w:p>
            <w:pPr>
              <w:pStyle w:val="16"/>
              <w:spacing w:before="61"/>
              <w:ind w:left="292"/>
              <w:rPr>
                <w:sz w:val="21"/>
              </w:rPr>
            </w:pPr>
            <w:r>
              <w:rPr>
                <w:sz w:val="21"/>
              </w:rPr>
              <w:t>中及职称</w:t>
            </w:r>
          </w:p>
        </w:tc>
        <w:tc>
          <w:tcPr>
            <w:tcW w:w="1420" w:type="dxa"/>
          </w:tcPr>
          <w:p>
            <w:pPr>
              <w:pStyle w:val="16"/>
              <w:spacing w:before="61"/>
              <w:ind w:left="293"/>
              <w:rPr>
                <w:sz w:val="21"/>
              </w:rPr>
            </w:pPr>
            <w:r>
              <w:rPr>
                <w:sz w:val="21"/>
              </w:rPr>
              <w:t>初级职称</w:t>
            </w:r>
          </w:p>
        </w:tc>
        <w:tc>
          <w:tcPr>
            <w:tcW w:w="1423" w:type="dxa"/>
          </w:tcPr>
          <w:p>
            <w:pPr>
              <w:pStyle w:val="16"/>
              <w:spacing w:before="61"/>
              <w:ind w:left="484" w:right="468"/>
              <w:jc w:val="center"/>
              <w:rPr>
                <w:sz w:val="21"/>
              </w:rPr>
            </w:pPr>
            <w:r>
              <w:rPr>
                <w:sz w:val="21"/>
              </w:rPr>
              <w:t>技师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1682" w:type="dxa"/>
            <w:vMerge w:val="continue"/>
            <w:tcBorders>
              <w:top w:val="nil"/>
            </w:tcBorders>
          </w:tcPr>
          <w:p>
            <w:pPr>
              <w:rPr>
                <w:sz w:val="2"/>
                <w:szCs w:val="2"/>
              </w:rPr>
            </w:pPr>
          </w:p>
        </w:tc>
        <w:tc>
          <w:tcPr>
            <w:tcW w:w="1159" w:type="dxa"/>
            <w:vMerge w:val="continue"/>
            <w:tcBorders>
              <w:top w:val="nil"/>
            </w:tcBorders>
          </w:tcPr>
          <w:p>
            <w:pPr>
              <w:rPr>
                <w:sz w:val="2"/>
                <w:szCs w:val="2"/>
              </w:rPr>
            </w:pPr>
          </w:p>
        </w:tc>
        <w:tc>
          <w:tcPr>
            <w:tcW w:w="1420" w:type="dxa"/>
          </w:tcPr>
          <w:p>
            <w:pPr>
              <w:pStyle w:val="16"/>
              <w:spacing w:before="61"/>
              <w:ind w:right="91"/>
              <w:jc w:val="right"/>
              <w:rPr>
                <w:sz w:val="21"/>
              </w:rPr>
            </w:pPr>
            <w:r>
              <w:rPr>
                <w:w w:val="100"/>
                <w:sz w:val="21"/>
              </w:rPr>
              <w:t>人</w:t>
            </w:r>
          </w:p>
        </w:tc>
        <w:tc>
          <w:tcPr>
            <w:tcW w:w="1420" w:type="dxa"/>
          </w:tcPr>
          <w:p>
            <w:pPr>
              <w:pStyle w:val="16"/>
              <w:spacing w:before="61"/>
              <w:ind w:right="93"/>
              <w:jc w:val="right"/>
              <w:rPr>
                <w:sz w:val="21"/>
              </w:rPr>
            </w:pPr>
            <w:r>
              <w:rPr>
                <w:w w:val="100"/>
                <w:sz w:val="21"/>
              </w:rPr>
              <w:t>人</w:t>
            </w:r>
          </w:p>
        </w:tc>
        <w:tc>
          <w:tcPr>
            <w:tcW w:w="1420" w:type="dxa"/>
          </w:tcPr>
          <w:p>
            <w:pPr>
              <w:pStyle w:val="16"/>
              <w:spacing w:before="61"/>
              <w:ind w:right="92"/>
              <w:jc w:val="right"/>
              <w:rPr>
                <w:sz w:val="21"/>
              </w:rPr>
            </w:pPr>
            <w:r>
              <w:rPr>
                <w:w w:val="100"/>
                <w:sz w:val="21"/>
              </w:rPr>
              <w:t>人</w:t>
            </w:r>
          </w:p>
        </w:tc>
        <w:tc>
          <w:tcPr>
            <w:tcW w:w="1423" w:type="dxa"/>
          </w:tcPr>
          <w:p>
            <w:pPr>
              <w:pStyle w:val="16"/>
              <w:spacing w:before="61"/>
              <w:ind w:right="91"/>
              <w:jc w:val="right"/>
              <w:rPr>
                <w:sz w:val="21"/>
              </w:rPr>
            </w:pPr>
            <w:r>
              <w:rPr>
                <w:w w:val="100"/>
                <w:sz w:val="21"/>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4" w:hRule="atLeast"/>
        </w:trPr>
        <w:tc>
          <w:tcPr>
            <w:tcW w:w="1682" w:type="dxa"/>
          </w:tcPr>
          <w:p>
            <w:pPr>
              <w:pStyle w:val="16"/>
              <w:rPr>
                <w:sz w:val="20"/>
              </w:rPr>
            </w:pPr>
          </w:p>
          <w:p>
            <w:pPr>
              <w:pStyle w:val="16"/>
              <w:rPr>
                <w:sz w:val="20"/>
              </w:rPr>
            </w:pPr>
          </w:p>
          <w:p>
            <w:pPr>
              <w:pStyle w:val="16"/>
              <w:spacing w:before="163"/>
              <w:ind w:left="107"/>
              <w:rPr>
                <w:sz w:val="21"/>
              </w:rPr>
            </w:pPr>
            <w:r>
              <w:rPr>
                <w:sz w:val="21"/>
              </w:rPr>
              <w:t>单位组织构架</w:t>
            </w:r>
          </w:p>
        </w:tc>
        <w:tc>
          <w:tcPr>
            <w:tcW w:w="6842" w:type="dxa"/>
            <w:gridSpan w:val="5"/>
          </w:tcPr>
          <w:p>
            <w:pPr>
              <w:pStyle w:val="16"/>
              <w:rPr>
                <w:sz w:val="20"/>
              </w:rPr>
            </w:pPr>
          </w:p>
          <w:p>
            <w:pPr>
              <w:pStyle w:val="16"/>
              <w:rPr>
                <w:sz w:val="20"/>
              </w:rPr>
            </w:pPr>
          </w:p>
          <w:p>
            <w:pPr>
              <w:pStyle w:val="16"/>
              <w:spacing w:before="163"/>
              <w:ind w:left="108"/>
              <w:rPr>
                <w:sz w:val="21"/>
              </w:rPr>
            </w:pPr>
            <w:r>
              <w:rPr>
                <w:sz w:val="21"/>
              </w:rPr>
              <w:t>请附图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7" w:hRule="atLeast"/>
        </w:trPr>
        <w:tc>
          <w:tcPr>
            <w:tcW w:w="1682" w:type="dxa"/>
          </w:tcPr>
          <w:p>
            <w:pPr>
              <w:pStyle w:val="16"/>
              <w:rPr>
                <w:sz w:val="20"/>
              </w:rPr>
            </w:pPr>
          </w:p>
          <w:p>
            <w:pPr>
              <w:pStyle w:val="16"/>
              <w:rPr>
                <w:sz w:val="20"/>
              </w:rPr>
            </w:pPr>
          </w:p>
          <w:p>
            <w:pPr>
              <w:pStyle w:val="16"/>
              <w:spacing w:before="163"/>
              <w:ind w:left="107"/>
              <w:rPr>
                <w:sz w:val="21"/>
              </w:rPr>
            </w:pPr>
            <w:r>
              <w:rPr>
                <w:sz w:val="21"/>
              </w:rPr>
              <w:t>下属单位情况</w:t>
            </w:r>
          </w:p>
        </w:tc>
        <w:tc>
          <w:tcPr>
            <w:tcW w:w="6842" w:type="dxa"/>
            <w:gridSpan w:val="5"/>
          </w:tcPr>
          <w:p>
            <w:pPr>
              <w:pStyle w:val="16"/>
              <w:rPr>
                <w:sz w:val="20"/>
              </w:rPr>
            </w:pPr>
          </w:p>
          <w:p>
            <w:pPr>
              <w:pStyle w:val="16"/>
              <w:rPr>
                <w:sz w:val="20"/>
              </w:rPr>
            </w:pPr>
          </w:p>
          <w:p>
            <w:pPr>
              <w:pStyle w:val="16"/>
              <w:spacing w:before="163"/>
              <w:ind w:left="108"/>
              <w:rPr>
                <w:sz w:val="21"/>
              </w:rPr>
            </w:pPr>
            <w:r>
              <w:rPr>
                <w:sz w:val="21"/>
              </w:rPr>
              <w:t>请附图</w:t>
            </w:r>
          </w:p>
        </w:tc>
      </w:tr>
    </w:tbl>
    <w:p>
      <w:pPr>
        <w:pStyle w:val="10"/>
        <w:spacing w:before="6"/>
        <w:rPr>
          <w:sz w:val="29"/>
        </w:rPr>
      </w:pPr>
    </w:p>
    <w:p>
      <w:pPr>
        <w:pStyle w:val="10"/>
        <w:tabs>
          <w:tab w:val="left" w:pos="3526"/>
        </w:tabs>
        <w:spacing w:before="72"/>
        <w:ind w:left="643"/>
        <w:rPr>
          <w:rFonts w:ascii="Times New Roman" w:eastAsia="Times New Roman"/>
        </w:rPr>
      </w:pPr>
      <w:r>
        <w:rPr>
          <w:spacing w:val="-1"/>
        </w:rPr>
        <w:t>投</w:t>
      </w:r>
      <w:r>
        <w:rPr>
          <w:spacing w:val="-3"/>
        </w:rPr>
        <w:t>标</w:t>
      </w:r>
      <w:r>
        <w:t>人</w:t>
      </w:r>
      <w:r>
        <w:rPr>
          <w:spacing w:val="-3"/>
        </w:rPr>
        <w:t>代</w:t>
      </w:r>
      <w:r>
        <w:t>表</w:t>
      </w:r>
      <w:r>
        <w:rPr>
          <w:spacing w:val="-3"/>
        </w:rPr>
        <w:t>签</w:t>
      </w:r>
      <w:r>
        <w:t>字：</w:t>
      </w:r>
      <w:r>
        <w:rPr>
          <w:rFonts w:ascii="Times New Roman" w:eastAsia="Times New Roman"/>
          <w:u w:val="single"/>
        </w:rPr>
        <w:t xml:space="preserve"> </w:t>
      </w:r>
      <w:r>
        <w:rPr>
          <w:rFonts w:ascii="Times New Roman" w:eastAsia="Times New Roman"/>
          <w:u w:val="single"/>
        </w:rPr>
        <w:tab/>
      </w:r>
    </w:p>
    <w:p>
      <w:pPr>
        <w:spacing w:after="0"/>
        <w:rPr>
          <w:rFonts w:ascii="Times New Roman" w:eastAsia="Times New Roman"/>
        </w:rPr>
        <w:sectPr>
          <w:pgSz w:w="11910" w:h="16840"/>
          <w:pgMar w:top="1100" w:right="980" w:bottom="1180" w:left="1260" w:header="877" w:footer="995" w:gutter="0"/>
          <w:pgNumType w:fmt="decimal"/>
        </w:sectPr>
      </w:pPr>
    </w:p>
    <w:p>
      <w:pPr>
        <w:pStyle w:val="10"/>
        <w:rPr>
          <w:rFonts w:ascii="Times New Roman"/>
          <w:sz w:val="20"/>
        </w:rPr>
      </w:pPr>
    </w:p>
    <w:p>
      <w:pPr>
        <w:pStyle w:val="10"/>
        <w:rPr>
          <w:rFonts w:ascii="Times New Roman"/>
          <w:sz w:val="20"/>
        </w:rPr>
      </w:pPr>
    </w:p>
    <w:p>
      <w:pPr>
        <w:spacing w:after="0"/>
        <w:rPr>
          <w:rFonts w:ascii="Times New Roman"/>
          <w:sz w:val="20"/>
        </w:rPr>
        <w:sectPr>
          <w:pgSz w:w="11910" w:h="16840"/>
          <w:pgMar w:top="1100" w:right="980" w:bottom="1180" w:left="1260" w:header="877" w:footer="995" w:gutter="0"/>
          <w:pgNumType w:fmt="decimal"/>
        </w:sectPr>
      </w:pPr>
    </w:p>
    <w:p>
      <w:pPr>
        <w:pStyle w:val="10"/>
        <w:spacing w:before="7"/>
        <w:rPr>
          <w:rFonts w:ascii="Times New Roman"/>
          <w:sz w:val="24"/>
          <w:szCs w:val="24"/>
        </w:rPr>
      </w:pPr>
    </w:p>
    <w:p>
      <w:pPr>
        <w:pStyle w:val="17"/>
        <w:numPr>
          <w:ilvl w:val="1"/>
          <w:numId w:val="17"/>
        </w:numPr>
        <w:tabs>
          <w:tab w:val="left" w:pos="1133"/>
          <w:tab w:val="left" w:pos="1134"/>
        </w:tabs>
        <w:spacing w:before="0" w:after="0" w:line="240" w:lineRule="auto"/>
        <w:ind w:left="1133" w:right="0" w:hanging="596"/>
        <w:jc w:val="left"/>
        <w:rPr>
          <w:sz w:val="24"/>
          <w:szCs w:val="24"/>
        </w:rPr>
      </w:pPr>
      <w:r>
        <w:rPr>
          <w:spacing w:val="-5"/>
          <w:sz w:val="24"/>
          <w:szCs w:val="24"/>
        </w:rPr>
        <w:t>投标人财务状况表</w:t>
      </w:r>
      <w:r>
        <w:rPr>
          <w:rFonts w:hint="eastAsia"/>
          <w:spacing w:val="-5"/>
          <w:sz w:val="24"/>
          <w:szCs w:val="24"/>
          <w:lang w:val="en-US" w:eastAsia="zh-CN"/>
        </w:rPr>
        <w:t>式</w:t>
      </w:r>
    </w:p>
    <w:p>
      <w:pPr>
        <w:pStyle w:val="10"/>
        <w:jc w:val="center"/>
      </w:pPr>
      <w:r>
        <w:t>投标人财务状况表</w:t>
      </w:r>
    </w:p>
    <w:p>
      <w:pPr>
        <w:pStyle w:val="10"/>
        <w:jc w:val="center"/>
        <w:rPr>
          <w:sz w:val="4"/>
        </w:rPr>
      </w:pPr>
      <w:r>
        <w:rPr>
          <w:rFonts w:hint="eastAsia"/>
          <w:lang w:val="en-US" w:eastAsia="zh-CN"/>
        </w:rPr>
        <w:t xml:space="preserve">                                                                    </w:t>
      </w:r>
      <w:r>
        <w:t>单位：万元</w:t>
      </w:r>
    </w:p>
    <w:tbl>
      <w:tblPr>
        <w:tblStyle w:val="14"/>
        <w:tblW w:w="8525" w:type="dxa"/>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88"/>
        <w:gridCol w:w="1623"/>
        <w:gridCol w:w="1704"/>
        <w:gridCol w:w="1706"/>
        <w:gridCol w:w="1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79" w:hRule="atLeast"/>
        </w:trPr>
        <w:tc>
          <w:tcPr>
            <w:tcW w:w="1788" w:type="dxa"/>
          </w:tcPr>
          <w:p>
            <w:pPr>
              <w:pStyle w:val="16"/>
              <w:spacing w:before="11"/>
              <w:rPr>
                <w:sz w:val="19"/>
              </w:rPr>
            </w:pPr>
          </w:p>
          <w:p>
            <w:pPr>
              <w:pStyle w:val="16"/>
              <w:spacing w:before="1"/>
              <w:ind w:left="472"/>
              <w:rPr>
                <w:sz w:val="21"/>
              </w:rPr>
            </w:pPr>
            <w:r>
              <w:rPr>
                <w:sz w:val="21"/>
              </w:rPr>
              <w:t>财务资料</w:t>
            </w:r>
          </w:p>
        </w:tc>
        <w:tc>
          <w:tcPr>
            <w:tcW w:w="1623" w:type="dxa"/>
          </w:tcPr>
          <w:p>
            <w:pPr>
              <w:pStyle w:val="16"/>
              <w:spacing w:before="61"/>
              <w:ind w:left="470"/>
              <w:rPr>
                <w:sz w:val="21"/>
              </w:rPr>
            </w:pPr>
            <w:r>
              <w:rPr>
                <w:sz w:val="21"/>
              </w:rPr>
              <w:t>20</w:t>
            </w:r>
            <w:r>
              <w:rPr>
                <w:rFonts w:hint="eastAsia"/>
                <w:sz w:val="21"/>
                <w:lang w:val="en-US" w:eastAsia="zh-CN"/>
              </w:rPr>
              <w:t>14</w:t>
            </w:r>
            <w:r>
              <w:rPr>
                <w:sz w:val="21"/>
              </w:rPr>
              <w:t xml:space="preserve"> 年</w:t>
            </w:r>
          </w:p>
          <w:p>
            <w:pPr>
              <w:pStyle w:val="16"/>
              <w:spacing w:before="119"/>
              <w:ind w:left="391"/>
              <w:rPr>
                <w:sz w:val="21"/>
              </w:rPr>
            </w:pPr>
            <w:r>
              <w:rPr>
                <w:sz w:val="21"/>
              </w:rPr>
              <w:t>（实际）</w:t>
            </w:r>
          </w:p>
        </w:tc>
        <w:tc>
          <w:tcPr>
            <w:tcW w:w="1704" w:type="dxa"/>
          </w:tcPr>
          <w:p>
            <w:pPr>
              <w:pStyle w:val="16"/>
              <w:spacing w:before="61"/>
              <w:ind w:left="510"/>
              <w:rPr>
                <w:sz w:val="21"/>
              </w:rPr>
            </w:pPr>
            <w:r>
              <w:rPr>
                <w:sz w:val="21"/>
              </w:rPr>
              <w:t>20</w:t>
            </w:r>
            <w:r>
              <w:rPr>
                <w:rFonts w:hint="eastAsia"/>
                <w:sz w:val="21"/>
                <w:lang w:val="en-US" w:eastAsia="zh-CN"/>
              </w:rPr>
              <w:t>15</w:t>
            </w:r>
            <w:r>
              <w:rPr>
                <w:sz w:val="21"/>
              </w:rPr>
              <w:t xml:space="preserve"> 年</w:t>
            </w:r>
          </w:p>
          <w:p>
            <w:pPr>
              <w:pStyle w:val="16"/>
              <w:spacing w:before="119"/>
              <w:ind w:left="431"/>
              <w:rPr>
                <w:sz w:val="21"/>
              </w:rPr>
            </w:pPr>
            <w:r>
              <w:rPr>
                <w:sz w:val="21"/>
              </w:rPr>
              <w:t>（实际）</w:t>
            </w:r>
          </w:p>
        </w:tc>
        <w:tc>
          <w:tcPr>
            <w:tcW w:w="1706" w:type="dxa"/>
          </w:tcPr>
          <w:p>
            <w:pPr>
              <w:pStyle w:val="16"/>
              <w:spacing w:before="61"/>
              <w:ind w:left="511"/>
              <w:rPr>
                <w:sz w:val="21"/>
              </w:rPr>
            </w:pPr>
            <w:r>
              <w:rPr>
                <w:sz w:val="21"/>
              </w:rPr>
              <w:t>20</w:t>
            </w:r>
            <w:r>
              <w:rPr>
                <w:rFonts w:hint="eastAsia"/>
                <w:sz w:val="21"/>
                <w:lang w:val="en-US" w:eastAsia="zh-CN"/>
              </w:rPr>
              <w:t>16</w:t>
            </w:r>
            <w:r>
              <w:rPr>
                <w:sz w:val="21"/>
              </w:rPr>
              <w:t xml:space="preserve"> 年</w:t>
            </w:r>
          </w:p>
          <w:p>
            <w:pPr>
              <w:pStyle w:val="16"/>
              <w:spacing w:before="119"/>
              <w:ind w:left="432"/>
              <w:rPr>
                <w:sz w:val="21"/>
              </w:rPr>
            </w:pPr>
            <w:r>
              <w:rPr>
                <w:sz w:val="21"/>
              </w:rPr>
              <w:t>（实际）</w:t>
            </w:r>
          </w:p>
        </w:tc>
        <w:tc>
          <w:tcPr>
            <w:tcW w:w="1704" w:type="dxa"/>
          </w:tcPr>
          <w:p>
            <w:pPr>
              <w:pStyle w:val="16"/>
              <w:spacing w:before="61"/>
              <w:ind w:left="509"/>
              <w:rPr>
                <w:sz w:val="21"/>
              </w:rPr>
            </w:pPr>
            <w:r>
              <w:rPr>
                <w:sz w:val="21"/>
              </w:rPr>
              <w:t>20</w:t>
            </w:r>
            <w:r>
              <w:rPr>
                <w:rFonts w:hint="eastAsia"/>
                <w:sz w:val="21"/>
                <w:lang w:val="en-US" w:eastAsia="zh-CN"/>
              </w:rPr>
              <w:t>17</w:t>
            </w:r>
            <w:r>
              <w:rPr>
                <w:sz w:val="21"/>
              </w:rPr>
              <w:t xml:space="preserve"> 年</w:t>
            </w:r>
          </w:p>
          <w:p>
            <w:pPr>
              <w:pStyle w:val="16"/>
              <w:spacing w:before="119"/>
              <w:ind w:left="430"/>
              <w:rPr>
                <w:sz w:val="21"/>
              </w:rPr>
            </w:pPr>
            <w:r>
              <w:rPr>
                <w:sz w:val="21"/>
              </w:rPr>
              <w:t>（实际）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1788" w:type="dxa"/>
          </w:tcPr>
          <w:p>
            <w:pPr>
              <w:pStyle w:val="16"/>
              <w:spacing w:before="61"/>
              <w:ind w:left="107"/>
              <w:rPr>
                <w:sz w:val="21"/>
              </w:rPr>
            </w:pPr>
            <w:r>
              <w:rPr>
                <w:sz w:val="21"/>
              </w:rPr>
              <w:t>1．总资产</w:t>
            </w:r>
          </w:p>
        </w:tc>
        <w:tc>
          <w:tcPr>
            <w:tcW w:w="1623" w:type="dxa"/>
          </w:tcPr>
          <w:p>
            <w:pPr>
              <w:pStyle w:val="16"/>
              <w:rPr>
                <w:rFonts w:ascii="Times New Roman"/>
                <w:sz w:val="20"/>
              </w:rPr>
            </w:pPr>
          </w:p>
        </w:tc>
        <w:tc>
          <w:tcPr>
            <w:tcW w:w="1704" w:type="dxa"/>
          </w:tcPr>
          <w:p>
            <w:pPr>
              <w:pStyle w:val="16"/>
              <w:rPr>
                <w:rFonts w:ascii="Times New Roman"/>
                <w:sz w:val="20"/>
              </w:rPr>
            </w:pPr>
          </w:p>
        </w:tc>
        <w:tc>
          <w:tcPr>
            <w:tcW w:w="1706" w:type="dxa"/>
          </w:tcPr>
          <w:p>
            <w:pPr>
              <w:pStyle w:val="16"/>
              <w:rPr>
                <w:rFonts w:ascii="Times New Roman"/>
                <w:sz w:val="20"/>
              </w:rPr>
            </w:pPr>
          </w:p>
        </w:tc>
        <w:tc>
          <w:tcPr>
            <w:tcW w:w="170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788" w:type="dxa"/>
          </w:tcPr>
          <w:p>
            <w:pPr>
              <w:pStyle w:val="16"/>
              <w:spacing w:before="63"/>
              <w:ind w:left="107"/>
              <w:rPr>
                <w:sz w:val="21"/>
              </w:rPr>
            </w:pPr>
            <w:r>
              <w:rPr>
                <w:sz w:val="21"/>
              </w:rPr>
              <w:t>2．固定资产</w:t>
            </w:r>
          </w:p>
        </w:tc>
        <w:tc>
          <w:tcPr>
            <w:tcW w:w="1623" w:type="dxa"/>
          </w:tcPr>
          <w:p>
            <w:pPr>
              <w:pStyle w:val="16"/>
              <w:rPr>
                <w:rFonts w:ascii="Times New Roman"/>
                <w:sz w:val="20"/>
              </w:rPr>
            </w:pPr>
          </w:p>
        </w:tc>
        <w:tc>
          <w:tcPr>
            <w:tcW w:w="1704" w:type="dxa"/>
          </w:tcPr>
          <w:p>
            <w:pPr>
              <w:pStyle w:val="16"/>
              <w:rPr>
                <w:rFonts w:ascii="Times New Roman"/>
                <w:sz w:val="20"/>
              </w:rPr>
            </w:pPr>
          </w:p>
        </w:tc>
        <w:tc>
          <w:tcPr>
            <w:tcW w:w="1706" w:type="dxa"/>
          </w:tcPr>
          <w:p>
            <w:pPr>
              <w:pStyle w:val="16"/>
              <w:rPr>
                <w:rFonts w:ascii="Times New Roman"/>
                <w:sz w:val="20"/>
              </w:rPr>
            </w:pPr>
          </w:p>
        </w:tc>
        <w:tc>
          <w:tcPr>
            <w:tcW w:w="170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1" w:hRule="atLeast"/>
        </w:trPr>
        <w:tc>
          <w:tcPr>
            <w:tcW w:w="1788" w:type="dxa"/>
          </w:tcPr>
          <w:p>
            <w:pPr>
              <w:pStyle w:val="16"/>
              <w:spacing w:before="61"/>
              <w:ind w:left="107"/>
              <w:rPr>
                <w:sz w:val="21"/>
              </w:rPr>
            </w:pPr>
            <w:r>
              <w:rPr>
                <w:sz w:val="21"/>
              </w:rPr>
              <w:t>3．流动资产</w:t>
            </w:r>
          </w:p>
        </w:tc>
        <w:tc>
          <w:tcPr>
            <w:tcW w:w="1623" w:type="dxa"/>
          </w:tcPr>
          <w:p>
            <w:pPr>
              <w:pStyle w:val="16"/>
              <w:rPr>
                <w:rFonts w:ascii="Times New Roman"/>
                <w:sz w:val="20"/>
              </w:rPr>
            </w:pPr>
          </w:p>
        </w:tc>
        <w:tc>
          <w:tcPr>
            <w:tcW w:w="1704" w:type="dxa"/>
          </w:tcPr>
          <w:p>
            <w:pPr>
              <w:pStyle w:val="16"/>
              <w:rPr>
                <w:rFonts w:ascii="Times New Roman"/>
                <w:sz w:val="20"/>
              </w:rPr>
            </w:pPr>
          </w:p>
        </w:tc>
        <w:tc>
          <w:tcPr>
            <w:tcW w:w="1706" w:type="dxa"/>
          </w:tcPr>
          <w:p>
            <w:pPr>
              <w:pStyle w:val="16"/>
              <w:rPr>
                <w:rFonts w:ascii="Times New Roman"/>
                <w:sz w:val="20"/>
              </w:rPr>
            </w:pPr>
          </w:p>
        </w:tc>
        <w:tc>
          <w:tcPr>
            <w:tcW w:w="170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1788" w:type="dxa"/>
          </w:tcPr>
          <w:p>
            <w:pPr>
              <w:pStyle w:val="16"/>
              <w:spacing w:before="61"/>
              <w:ind w:left="107"/>
              <w:rPr>
                <w:sz w:val="21"/>
              </w:rPr>
            </w:pPr>
            <w:r>
              <w:rPr>
                <w:sz w:val="21"/>
              </w:rPr>
              <w:t>4．净资产</w:t>
            </w:r>
          </w:p>
        </w:tc>
        <w:tc>
          <w:tcPr>
            <w:tcW w:w="1623" w:type="dxa"/>
          </w:tcPr>
          <w:p>
            <w:pPr>
              <w:pStyle w:val="16"/>
              <w:rPr>
                <w:rFonts w:ascii="Times New Roman"/>
                <w:sz w:val="20"/>
              </w:rPr>
            </w:pPr>
          </w:p>
        </w:tc>
        <w:tc>
          <w:tcPr>
            <w:tcW w:w="1704" w:type="dxa"/>
          </w:tcPr>
          <w:p>
            <w:pPr>
              <w:pStyle w:val="16"/>
              <w:rPr>
                <w:rFonts w:ascii="Times New Roman"/>
                <w:sz w:val="20"/>
              </w:rPr>
            </w:pPr>
          </w:p>
        </w:tc>
        <w:tc>
          <w:tcPr>
            <w:tcW w:w="1706" w:type="dxa"/>
          </w:tcPr>
          <w:p>
            <w:pPr>
              <w:pStyle w:val="16"/>
              <w:rPr>
                <w:rFonts w:ascii="Times New Roman"/>
                <w:sz w:val="20"/>
              </w:rPr>
            </w:pPr>
          </w:p>
        </w:tc>
        <w:tc>
          <w:tcPr>
            <w:tcW w:w="170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788" w:type="dxa"/>
          </w:tcPr>
          <w:p>
            <w:pPr>
              <w:pStyle w:val="16"/>
              <w:spacing w:before="63"/>
              <w:ind w:left="107"/>
              <w:rPr>
                <w:sz w:val="21"/>
              </w:rPr>
            </w:pPr>
            <w:r>
              <w:rPr>
                <w:sz w:val="21"/>
              </w:rPr>
              <w:t>5．总负债</w:t>
            </w:r>
          </w:p>
        </w:tc>
        <w:tc>
          <w:tcPr>
            <w:tcW w:w="1623" w:type="dxa"/>
          </w:tcPr>
          <w:p>
            <w:pPr>
              <w:pStyle w:val="16"/>
              <w:rPr>
                <w:rFonts w:ascii="Times New Roman"/>
                <w:sz w:val="20"/>
              </w:rPr>
            </w:pPr>
          </w:p>
        </w:tc>
        <w:tc>
          <w:tcPr>
            <w:tcW w:w="1704" w:type="dxa"/>
          </w:tcPr>
          <w:p>
            <w:pPr>
              <w:pStyle w:val="16"/>
              <w:rPr>
                <w:rFonts w:ascii="Times New Roman"/>
                <w:sz w:val="20"/>
              </w:rPr>
            </w:pPr>
          </w:p>
        </w:tc>
        <w:tc>
          <w:tcPr>
            <w:tcW w:w="1706" w:type="dxa"/>
          </w:tcPr>
          <w:p>
            <w:pPr>
              <w:pStyle w:val="16"/>
              <w:rPr>
                <w:rFonts w:ascii="Times New Roman"/>
                <w:sz w:val="20"/>
              </w:rPr>
            </w:pPr>
          </w:p>
        </w:tc>
        <w:tc>
          <w:tcPr>
            <w:tcW w:w="170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788" w:type="dxa"/>
          </w:tcPr>
          <w:p>
            <w:pPr>
              <w:pStyle w:val="16"/>
              <w:spacing w:before="61"/>
              <w:ind w:left="107"/>
              <w:rPr>
                <w:sz w:val="21"/>
              </w:rPr>
            </w:pPr>
            <w:r>
              <w:rPr>
                <w:sz w:val="21"/>
              </w:rPr>
              <w:t>6．长期负债</w:t>
            </w:r>
          </w:p>
        </w:tc>
        <w:tc>
          <w:tcPr>
            <w:tcW w:w="1623" w:type="dxa"/>
          </w:tcPr>
          <w:p>
            <w:pPr>
              <w:pStyle w:val="16"/>
              <w:rPr>
                <w:rFonts w:ascii="Times New Roman"/>
                <w:sz w:val="20"/>
              </w:rPr>
            </w:pPr>
          </w:p>
        </w:tc>
        <w:tc>
          <w:tcPr>
            <w:tcW w:w="1704" w:type="dxa"/>
          </w:tcPr>
          <w:p>
            <w:pPr>
              <w:pStyle w:val="16"/>
              <w:rPr>
                <w:rFonts w:ascii="Times New Roman"/>
                <w:sz w:val="20"/>
              </w:rPr>
            </w:pPr>
          </w:p>
        </w:tc>
        <w:tc>
          <w:tcPr>
            <w:tcW w:w="1706" w:type="dxa"/>
          </w:tcPr>
          <w:p>
            <w:pPr>
              <w:pStyle w:val="16"/>
              <w:rPr>
                <w:rFonts w:ascii="Times New Roman"/>
                <w:sz w:val="20"/>
              </w:rPr>
            </w:pPr>
          </w:p>
        </w:tc>
        <w:tc>
          <w:tcPr>
            <w:tcW w:w="170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1788" w:type="dxa"/>
          </w:tcPr>
          <w:p>
            <w:pPr>
              <w:pStyle w:val="16"/>
              <w:spacing w:before="61"/>
              <w:ind w:left="107"/>
              <w:rPr>
                <w:sz w:val="21"/>
              </w:rPr>
            </w:pPr>
            <w:r>
              <w:rPr>
                <w:sz w:val="21"/>
              </w:rPr>
              <w:t>7．流动负债</w:t>
            </w:r>
          </w:p>
        </w:tc>
        <w:tc>
          <w:tcPr>
            <w:tcW w:w="1623" w:type="dxa"/>
          </w:tcPr>
          <w:p>
            <w:pPr>
              <w:pStyle w:val="16"/>
              <w:rPr>
                <w:rFonts w:ascii="Times New Roman"/>
                <w:sz w:val="20"/>
              </w:rPr>
            </w:pPr>
          </w:p>
        </w:tc>
        <w:tc>
          <w:tcPr>
            <w:tcW w:w="1704" w:type="dxa"/>
          </w:tcPr>
          <w:p>
            <w:pPr>
              <w:pStyle w:val="16"/>
              <w:rPr>
                <w:rFonts w:ascii="Times New Roman"/>
                <w:sz w:val="20"/>
              </w:rPr>
            </w:pPr>
          </w:p>
        </w:tc>
        <w:tc>
          <w:tcPr>
            <w:tcW w:w="1706" w:type="dxa"/>
          </w:tcPr>
          <w:p>
            <w:pPr>
              <w:pStyle w:val="16"/>
              <w:rPr>
                <w:rFonts w:ascii="Times New Roman"/>
                <w:sz w:val="20"/>
              </w:rPr>
            </w:pPr>
          </w:p>
        </w:tc>
        <w:tc>
          <w:tcPr>
            <w:tcW w:w="170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788" w:type="dxa"/>
          </w:tcPr>
          <w:p>
            <w:pPr>
              <w:pStyle w:val="16"/>
              <w:spacing w:before="63"/>
              <w:ind w:left="107"/>
              <w:rPr>
                <w:sz w:val="21"/>
              </w:rPr>
            </w:pPr>
            <w:r>
              <w:rPr>
                <w:sz w:val="21"/>
              </w:rPr>
              <w:t>8．税后利润</w:t>
            </w:r>
          </w:p>
        </w:tc>
        <w:tc>
          <w:tcPr>
            <w:tcW w:w="1623" w:type="dxa"/>
          </w:tcPr>
          <w:p>
            <w:pPr>
              <w:pStyle w:val="16"/>
              <w:rPr>
                <w:rFonts w:ascii="Times New Roman"/>
                <w:sz w:val="20"/>
              </w:rPr>
            </w:pPr>
          </w:p>
        </w:tc>
        <w:tc>
          <w:tcPr>
            <w:tcW w:w="1704" w:type="dxa"/>
          </w:tcPr>
          <w:p>
            <w:pPr>
              <w:pStyle w:val="16"/>
              <w:rPr>
                <w:rFonts w:ascii="Times New Roman"/>
                <w:sz w:val="20"/>
              </w:rPr>
            </w:pPr>
          </w:p>
        </w:tc>
        <w:tc>
          <w:tcPr>
            <w:tcW w:w="1706" w:type="dxa"/>
          </w:tcPr>
          <w:p>
            <w:pPr>
              <w:pStyle w:val="16"/>
              <w:rPr>
                <w:rFonts w:ascii="Times New Roman"/>
                <w:sz w:val="20"/>
              </w:rPr>
            </w:pPr>
          </w:p>
        </w:tc>
        <w:tc>
          <w:tcPr>
            <w:tcW w:w="170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788" w:type="dxa"/>
          </w:tcPr>
          <w:p>
            <w:pPr>
              <w:pStyle w:val="16"/>
              <w:spacing w:before="61"/>
              <w:ind w:left="107"/>
              <w:rPr>
                <w:sz w:val="21"/>
              </w:rPr>
            </w:pPr>
            <w:r>
              <w:rPr>
                <w:sz w:val="21"/>
              </w:rPr>
              <w:t>9．负债率</w:t>
            </w:r>
          </w:p>
        </w:tc>
        <w:tc>
          <w:tcPr>
            <w:tcW w:w="1623" w:type="dxa"/>
          </w:tcPr>
          <w:p>
            <w:pPr>
              <w:pStyle w:val="16"/>
              <w:rPr>
                <w:rFonts w:ascii="Times New Roman"/>
                <w:sz w:val="20"/>
              </w:rPr>
            </w:pPr>
          </w:p>
        </w:tc>
        <w:tc>
          <w:tcPr>
            <w:tcW w:w="1704" w:type="dxa"/>
          </w:tcPr>
          <w:p>
            <w:pPr>
              <w:pStyle w:val="16"/>
              <w:rPr>
                <w:rFonts w:ascii="Times New Roman"/>
                <w:sz w:val="20"/>
              </w:rPr>
            </w:pPr>
          </w:p>
        </w:tc>
        <w:tc>
          <w:tcPr>
            <w:tcW w:w="1706" w:type="dxa"/>
          </w:tcPr>
          <w:p>
            <w:pPr>
              <w:pStyle w:val="16"/>
              <w:rPr>
                <w:rFonts w:ascii="Times New Roman"/>
                <w:sz w:val="20"/>
              </w:rPr>
            </w:pPr>
          </w:p>
        </w:tc>
        <w:tc>
          <w:tcPr>
            <w:tcW w:w="170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39" w:hRule="atLeast"/>
        </w:trPr>
        <w:tc>
          <w:tcPr>
            <w:tcW w:w="1788" w:type="dxa"/>
          </w:tcPr>
          <w:p>
            <w:pPr>
              <w:pStyle w:val="16"/>
              <w:rPr>
                <w:sz w:val="20"/>
              </w:rPr>
            </w:pPr>
          </w:p>
          <w:p>
            <w:pPr>
              <w:pStyle w:val="16"/>
              <w:rPr>
                <w:sz w:val="20"/>
              </w:rPr>
            </w:pPr>
          </w:p>
          <w:p>
            <w:pPr>
              <w:pStyle w:val="16"/>
              <w:spacing w:before="129" w:line="348" w:lineRule="auto"/>
              <w:ind w:left="786" w:right="777"/>
              <w:jc w:val="center"/>
              <w:rPr>
                <w:sz w:val="21"/>
              </w:rPr>
            </w:pPr>
            <w:r>
              <w:rPr>
                <w:sz w:val="21"/>
              </w:rPr>
              <w:t>备注</w:t>
            </w:r>
          </w:p>
        </w:tc>
        <w:tc>
          <w:tcPr>
            <w:tcW w:w="6737" w:type="dxa"/>
            <w:gridSpan w:val="4"/>
          </w:tcPr>
          <w:p>
            <w:pPr>
              <w:pStyle w:val="16"/>
              <w:rPr>
                <w:rFonts w:ascii="Times New Roman"/>
                <w:sz w:val="20"/>
              </w:rPr>
            </w:pPr>
          </w:p>
        </w:tc>
      </w:tr>
    </w:tbl>
    <w:p>
      <w:pPr>
        <w:pStyle w:val="10"/>
        <w:spacing w:before="10"/>
        <w:rPr>
          <w:sz w:val="29"/>
        </w:rPr>
      </w:pPr>
    </w:p>
    <w:p>
      <w:pPr>
        <w:pStyle w:val="10"/>
        <w:tabs>
          <w:tab w:val="left" w:pos="3317"/>
        </w:tabs>
        <w:spacing w:before="71"/>
        <w:ind w:left="538"/>
        <w:rPr>
          <w:rFonts w:ascii="Times New Roman" w:eastAsia="Times New Roman"/>
        </w:rPr>
      </w:pPr>
      <w:r>
        <w:rPr>
          <w:spacing w:val="-1"/>
        </w:rPr>
        <w:t>投</w:t>
      </w:r>
      <w:r>
        <w:t>标</w:t>
      </w:r>
      <w:r>
        <w:rPr>
          <w:spacing w:val="-3"/>
        </w:rPr>
        <w:t>人</w:t>
      </w:r>
      <w:r>
        <w:t>代</w:t>
      </w:r>
      <w:r>
        <w:rPr>
          <w:spacing w:val="-3"/>
        </w:rPr>
        <w:t>表</w:t>
      </w:r>
      <w:r>
        <w:t>签</w:t>
      </w:r>
      <w:r>
        <w:rPr>
          <w:spacing w:val="-3"/>
        </w:rPr>
        <w:t>字</w:t>
      </w:r>
      <w:r>
        <w:t>：</w:t>
      </w:r>
      <w:r>
        <w:rPr>
          <w:rFonts w:ascii="Times New Roman" w:eastAsia="Times New Roman"/>
          <w:u w:val="single"/>
        </w:rPr>
        <w:t xml:space="preserve"> </w:t>
      </w:r>
      <w:r>
        <w:rPr>
          <w:rFonts w:ascii="Times New Roman" w:eastAsia="Times New Roman"/>
          <w:u w:val="single"/>
        </w:rPr>
        <w:tab/>
      </w:r>
    </w:p>
    <w:p>
      <w:pPr>
        <w:pStyle w:val="10"/>
        <w:spacing w:before="3"/>
        <w:rPr>
          <w:rFonts w:ascii="Times New Roman"/>
        </w:rPr>
      </w:pPr>
    </w:p>
    <w:p>
      <w:pPr>
        <w:pStyle w:val="17"/>
        <w:numPr>
          <w:ilvl w:val="1"/>
          <w:numId w:val="17"/>
        </w:numPr>
        <w:tabs>
          <w:tab w:val="left" w:pos="1133"/>
          <w:tab w:val="left" w:pos="1134"/>
        </w:tabs>
        <w:spacing w:before="78" w:after="0" w:line="240" w:lineRule="auto"/>
        <w:ind w:left="1133" w:right="0" w:hanging="596"/>
        <w:jc w:val="left"/>
        <w:rPr>
          <w:sz w:val="24"/>
          <w:szCs w:val="24"/>
        </w:rPr>
      </w:pPr>
      <w:r>
        <w:rPr>
          <w:spacing w:val="-15"/>
          <w:sz w:val="24"/>
          <w:szCs w:val="24"/>
        </w:rPr>
        <w:t xml:space="preserve">投标人 </w:t>
      </w:r>
      <w:r>
        <w:rPr>
          <w:rFonts w:ascii="Times New Roman" w:eastAsia="Times New Roman"/>
          <w:sz w:val="24"/>
          <w:szCs w:val="24"/>
        </w:rPr>
        <w:t>201</w:t>
      </w:r>
      <w:r>
        <w:rPr>
          <w:rFonts w:hint="eastAsia" w:ascii="Times New Roman"/>
          <w:sz w:val="24"/>
          <w:szCs w:val="24"/>
          <w:lang w:val="en-US" w:eastAsia="zh-CN"/>
        </w:rPr>
        <w:t>6</w:t>
      </w:r>
      <w:r>
        <w:rPr>
          <w:rFonts w:ascii="Times New Roman" w:eastAsia="Times New Roman"/>
          <w:sz w:val="24"/>
          <w:szCs w:val="24"/>
        </w:rPr>
        <w:t>/201</w:t>
      </w:r>
      <w:r>
        <w:rPr>
          <w:rFonts w:hint="eastAsia" w:ascii="Times New Roman"/>
          <w:sz w:val="24"/>
          <w:szCs w:val="24"/>
          <w:lang w:val="en-US" w:eastAsia="zh-CN"/>
        </w:rPr>
        <w:t>7</w:t>
      </w:r>
      <w:r>
        <w:rPr>
          <w:rFonts w:ascii="Times New Roman" w:eastAsia="Times New Roman"/>
          <w:sz w:val="24"/>
          <w:szCs w:val="24"/>
        </w:rPr>
        <w:t xml:space="preserve"> </w:t>
      </w:r>
      <w:r>
        <w:rPr>
          <w:spacing w:val="-3"/>
          <w:sz w:val="24"/>
          <w:szCs w:val="24"/>
        </w:rPr>
        <w:t>年的财务报表</w:t>
      </w:r>
    </w:p>
    <w:p>
      <w:pPr>
        <w:pStyle w:val="10"/>
        <w:rPr>
          <w:sz w:val="24"/>
          <w:szCs w:val="24"/>
        </w:rPr>
      </w:pPr>
    </w:p>
    <w:p>
      <w:pPr>
        <w:pStyle w:val="10"/>
        <w:spacing w:before="1"/>
        <w:rPr>
          <w:sz w:val="24"/>
          <w:szCs w:val="24"/>
        </w:rPr>
      </w:pPr>
    </w:p>
    <w:p>
      <w:pPr>
        <w:pStyle w:val="10"/>
        <w:ind w:left="538"/>
        <w:rPr>
          <w:sz w:val="24"/>
          <w:szCs w:val="24"/>
        </w:rPr>
      </w:pPr>
      <w:r>
        <w:rPr>
          <w:sz w:val="24"/>
          <w:szCs w:val="24"/>
        </w:rPr>
        <w:t>（资产负债表、损益表、现金流量表）</w:t>
      </w:r>
    </w:p>
    <w:p>
      <w:pPr>
        <w:spacing w:after="0"/>
        <w:sectPr>
          <w:pgSz w:w="11910" w:h="16840"/>
          <w:pgMar w:top="1100" w:right="980" w:bottom="1180" w:left="1260" w:header="877" w:footer="995" w:gutter="0"/>
          <w:pgNumType w:fmt="decimal"/>
        </w:sectPr>
      </w:pPr>
    </w:p>
    <w:p>
      <w:pPr>
        <w:pStyle w:val="10"/>
        <w:spacing w:before="10"/>
        <w:rPr>
          <w:sz w:val="23"/>
        </w:rPr>
      </w:pPr>
    </w:p>
    <w:p>
      <w:pPr>
        <w:pStyle w:val="17"/>
        <w:numPr>
          <w:ilvl w:val="1"/>
          <w:numId w:val="17"/>
        </w:numPr>
        <w:tabs>
          <w:tab w:val="left" w:pos="1028"/>
        </w:tabs>
        <w:spacing w:before="78" w:after="0" w:line="240" w:lineRule="auto"/>
        <w:ind w:left="1027" w:right="0" w:hanging="490"/>
        <w:jc w:val="left"/>
        <w:rPr>
          <w:sz w:val="24"/>
          <w:szCs w:val="24"/>
        </w:rPr>
      </w:pPr>
      <w:r>
        <w:rPr>
          <w:spacing w:val="-3"/>
          <w:sz w:val="24"/>
          <w:szCs w:val="24"/>
        </w:rPr>
        <w:t>参与本项目主要人员简历表</w:t>
      </w:r>
    </w:p>
    <w:p>
      <w:pPr>
        <w:pStyle w:val="10"/>
        <w:rPr>
          <w:sz w:val="20"/>
        </w:rPr>
      </w:pPr>
    </w:p>
    <w:p>
      <w:pPr>
        <w:pStyle w:val="10"/>
        <w:rPr>
          <w:sz w:val="20"/>
        </w:rPr>
      </w:pPr>
    </w:p>
    <w:p>
      <w:pPr>
        <w:pStyle w:val="10"/>
        <w:spacing w:before="3" w:after="1"/>
        <w:rPr>
          <w:sz w:val="22"/>
        </w:rPr>
      </w:pPr>
    </w:p>
    <w:tbl>
      <w:tblPr>
        <w:tblStyle w:val="14"/>
        <w:tblW w:w="8390" w:type="dxa"/>
        <w:tblInd w:w="522" w:type="dxa"/>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
      <w:tblGrid>
        <w:gridCol w:w="1366"/>
        <w:gridCol w:w="1441"/>
        <w:gridCol w:w="900"/>
        <w:gridCol w:w="1232"/>
        <w:gridCol w:w="900"/>
        <w:gridCol w:w="751"/>
        <w:gridCol w:w="1800"/>
      </w:tblGrid>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1" w:hRule="atLeast"/>
        </w:trPr>
        <w:tc>
          <w:tcPr>
            <w:tcW w:w="1366" w:type="dxa"/>
            <w:tcBorders>
              <w:bottom w:val="single" w:color="000000" w:sz="6" w:space="0"/>
              <w:right w:val="single" w:color="000000" w:sz="6" w:space="0"/>
            </w:tcBorders>
          </w:tcPr>
          <w:p>
            <w:pPr>
              <w:pStyle w:val="16"/>
              <w:spacing w:before="130" w:line="252" w:lineRule="exact"/>
              <w:ind w:left="92"/>
              <w:rPr>
                <w:sz w:val="21"/>
              </w:rPr>
            </w:pPr>
            <w:r>
              <w:rPr>
                <w:sz w:val="21"/>
              </w:rPr>
              <w:t>姓名</w:t>
            </w:r>
          </w:p>
        </w:tc>
        <w:tc>
          <w:tcPr>
            <w:tcW w:w="1441" w:type="dxa"/>
            <w:tcBorders>
              <w:left w:val="single" w:color="000000" w:sz="6" w:space="0"/>
              <w:bottom w:val="single" w:color="000000" w:sz="6" w:space="0"/>
              <w:right w:val="single" w:color="000000" w:sz="6" w:space="0"/>
            </w:tcBorders>
          </w:tcPr>
          <w:p>
            <w:pPr>
              <w:pStyle w:val="16"/>
              <w:rPr>
                <w:rFonts w:ascii="Times New Roman"/>
                <w:sz w:val="20"/>
              </w:rPr>
            </w:pPr>
          </w:p>
        </w:tc>
        <w:tc>
          <w:tcPr>
            <w:tcW w:w="900" w:type="dxa"/>
            <w:tcBorders>
              <w:left w:val="single" w:color="000000" w:sz="6" w:space="0"/>
              <w:bottom w:val="single" w:color="000000" w:sz="6" w:space="0"/>
              <w:right w:val="single" w:color="000000" w:sz="6" w:space="0"/>
            </w:tcBorders>
          </w:tcPr>
          <w:p>
            <w:pPr>
              <w:pStyle w:val="16"/>
              <w:spacing w:before="130" w:line="252" w:lineRule="exact"/>
              <w:ind w:left="106"/>
              <w:rPr>
                <w:sz w:val="21"/>
              </w:rPr>
            </w:pPr>
            <w:r>
              <w:rPr>
                <w:sz w:val="21"/>
              </w:rPr>
              <w:t>年龄</w:t>
            </w:r>
          </w:p>
        </w:tc>
        <w:tc>
          <w:tcPr>
            <w:tcW w:w="1232" w:type="dxa"/>
            <w:tcBorders>
              <w:left w:val="single" w:color="000000" w:sz="6" w:space="0"/>
              <w:bottom w:val="single" w:color="000000" w:sz="6" w:space="0"/>
              <w:right w:val="single" w:color="000000" w:sz="6" w:space="0"/>
            </w:tcBorders>
          </w:tcPr>
          <w:p>
            <w:pPr>
              <w:pStyle w:val="16"/>
              <w:rPr>
                <w:rFonts w:ascii="Times New Roman"/>
                <w:sz w:val="20"/>
              </w:rPr>
            </w:pPr>
          </w:p>
        </w:tc>
        <w:tc>
          <w:tcPr>
            <w:tcW w:w="1651" w:type="dxa"/>
            <w:gridSpan w:val="2"/>
            <w:tcBorders>
              <w:left w:val="single" w:color="000000" w:sz="6" w:space="0"/>
              <w:bottom w:val="single" w:color="000000" w:sz="6" w:space="0"/>
              <w:right w:val="single" w:color="000000" w:sz="6" w:space="0"/>
            </w:tcBorders>
          </w:tcPr>
          <w:p>
            <w:pPr>
              <w:pStyle w:val="16"/>
              <w:spacing w:before="130" w:line="252" w:lineRule="exact"/>
              <w:ind w:left="106"/>
              <w:rPr>
                <w:sz w:val="21"/>
              </w:rPr>
            </w:pPr>
            <w:r>
              <w:rPr>
                <w:sz w:val="21"/>
              </w:rPr>
              <w:t>身份证号码</w:t>
            </w:r>
          </w:p>
        </w:tc>
        <w:tc>
          <w:tcPr>
            <w:tcW w:w="1800" w:type="dxa"/>
            <w:tcBorders>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spacing w:before="128" w:line="252" w:lineRule="exact"/>
              <w:ind w:left="92"/>
              <w:rPr>
                <w:sz w:val="21"/>
              </w:rPr>
            </w:pPr>
            <w:r>
              <w:rPr>
                <w:sz w:val="21"/>
              </w:rPr>
              <w:t>毕业学校</w:t>
            </w:r>
          </w:p>
        </w:tc>
        <w:tc>
          <w:tcPr>
            <w:tcW w:w="3573" w:type="dxa"/>
            <w:gridSpan w:val="3"/>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1651" w:type="dxa"/>
            <w:gridSpan w:val="2"/>
            <w:tcBorders>
              <w:top w:val="single" w:color="000000" w:sz="6" w:space="0"/>
              <w:left w:val="single" w:color="000000" w:sz="6" w:space="0"/>
              <w:bottom w:val="single" w:color="000000" w:sz="6" w:space="0"/>
              <w:right w:val="single" w:color="000000" w:sz="6" w:space="0"/>
            </w:tcBorders>
          </w:tcPr>
          <w:p>
            <w:pPr>
              <w:pStyle w:val="16"/>
              <w:spacing w:before="128" w:line="252" w:lineRule="exact"/>
              <w:ind w:left="106"/>
              <w:rPr>
                <w:sz w:val="21"/>
              </w:rPr>
            </w:pPr>
            <w:r>
              <w:rPr>
                <w:sz w:val="21"/>
              </w:rPr>
              <w:t>专业</w:t>
            </w:r>
          </w:p>
        </w:tc>
        <w:tc>
          <w:tcPr>
            <w:tcW w:w="1800" w:type="dxa"/>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spacing w:before="128" w:line="252" w:lineRule="exact"/>
              <w:ind w:left="92"/>
              <w:rPr>
                <w:sz w:val="21"/>
              </w:rPr>
            </w:pPr>
            <w:r>
              <w:rPr>
                <w:sz w:val="21"/>
              </w:rPr>
              <w:t>学位</w:t>
            </w:r>
          </w:p>
        </w:tc>
        <w:tc>
          <w:tcPr>
            <w:tcW w:w="1441" w:type="dxa"/>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900" w:type="dxa"/>
            <w:tcBorders>
              <w:top w:val="single" w:color="000000" w:sz="6" w:space="0"/>
              <w:left w:val="single" w:color="000000" w:sz="6" w:space="0"/>
              <w:bottom w:val="single" w:color="000000" w:sz="6" w:space="0"/>
              <w:right w:val="single" w:color="000000" w:sz="6" w:space="0"/>
            </w:tcBorders>
          </w:tcPr>
          <w:p>
            <w:pPr>
              <w:pStyle w:val="16"/>
              <w:spacing w:before="128" w:line="252" w:lineRule="exact"/>
              <w:ind w:left="106"/>
              <w:rPr>
                <w:sz w:val="21"/>
              </w:rPr>
            </w:pPr>
            <w:r>
              <w:rPr>
                <w:sz w:val="21"/>
              </w:rPr>
              <w:t>职称</w:t>
            </w:r>
          </w:p>
        </w:tc>
        <w:tc>
          <w:tcPr>
            <w:tcW w:w="1232" w:type="dxa"/>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1651" w:type="dxa"/>
            <w:gridSpan w:val="2"/>
            <w:tcBorders>
              <w:top w:val="single" w:color="000000" w:sz="6" w:space="0"/>
              <w:left w:val="single" w:color="000000" w:sz="6" w:space="0"/>
              <w:bottom w:val="single" w:color="000000" w:sz="6" w:space="0"/>
              <w:right w:val="single" w:color="000000" w:sz="6" w:space="0"/>
            </w:tcBorders>
          </w:tcPr>
          <w:p>
            <w:pPr>
              <w:pStyle w:val="16"/>
              <w:spacing w:before="128" w:line="252" w:lineRule="exact"/>
              <w:ind w:left="106"/>
              <w:rPr>
                <w:sz w:val="21"/>
              </w:rPr>
            </w:pPr>
            <w:r>
              <w:rPr>
                <w:sz w:val="21"/>
              </w:rPr>
              <w:t>职务</w:t>
            </w:r>
          </w:p>
        </w:tc>
        <w:tc>
          <w:tcPr>
            <w:tcW w:w="1800" w:type="dxa"/>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798" w:hRule="atLeast"/>
        </w:trPr>
        <w:tc>
          <w:tcPr>
            <w:tcW w:w="1366" w:type="dxa"/>
            <w:tcBorders>
              <w:top w:val="single" w:color="000000" w:sz="6" w:space="0"/>
              <w:bottom w:val="single" w:color="000000" w:sz="6" w:space="0"/>
              <w:right w:val="single" w:color="000000" w:sz="6" w:space="0"/>
            </w:tcBorders>
          </w:tcPr>
          <w:p>
            <w:pPr>
              <w:pStyle w:val="16"/>
              <w:spacing w:before="18" w:line="400" w:lineRule="exact"/>
              <w:ind w:left="92" w:right="65"/>
              <w:rPr>
                <w:sz w:val="21"/>
              </w:rPr>
            </w:pPr>
            <w:r>
              <w:rPr>
                <w:sz w:val="21"/>
              </w:rPr>
              <w:t>现所在机构或部门</w:t>
            </w:r>
          </w:p>
        </w:tc>
        <w:tc>
          <w:tcPr>
            <w:tcW w:w="3573" w:type="dxa"/>
            <w:gridSpan w:val="3"/>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1651" w:type="dxa"/>
            <w:gridSpan w:val="2"/>
            <w:tcBorders>
              <w:top w:val="single" w:color="000000" w:sz="6" w:space="0"/>
              <w:left w:val="single" w:color="000000" w:sz="6" w:space="0"/>
              <w:bottom w:val="single" w:color="000000" w:sz="6" w:space="0"/>
              <w:right w:val="single" w:color="000000" w:sz="6" w:space="0"/>
            </w:tcBorders>
          </w:tcPr>
          <w:p>
            <w:pPr>
              <w:pStyle w:val="16"/>
              <w:spacing w:before="128"/>
              <w:ind w:left="106"/>
              <w:rPr>
                <w:sz w:val="21"/>
              </w:rPr>
            </w:pPr>
            <w:r>
              <w:rPr>
                <w:sz w:val="21"/>
              </w:rPr>
              <w:t>服务时间</w:t>
            </w:r>
          </w:p>
        </w:tc>
        <w:tc>
          <w:tcPr>
            <w:tcW w:w="1800" w:type="dxa"/>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1228" w:hRule="atLeast"/>
        </w:trPr>
        <w:tc>
          <w:tcPr>
            <w:tcW w:w="1366" w:type="dxa"/>
            <w:tcBorders>
              <w:top w:val="single" w:color="000000" w:sz="6" w:space="0"/>
              <w:bottom w:val="single" w:color="000000" w:sz="6" w:space="0"/>
              <w:right w:val="single" w:color="000000" w:sz="6" w:space="0"/>
            </w:tcBorders>
          </w:tcPr>
          <w:p>
            <w:pPr>
              <w:pStyle w:val="16"/>
              <w:spacing w:before="109"/>
              <w:ind w:left="92"/>
              <w:rPr>
                <w:sz w:val="21"/>
              </w:rPr>
            </w:pPr>
            <w:r>
              <w:rPr>
                <w:sz w:val="21"/>
              </w:rPr>
              <w:t>主要经历</w:t>
            </w:r>
          </w:p>
        </w:tc>
        <w:tc>
          <w:tcPr>
            <w:tcW w:w="7024" w:type="dxa"/>
            <w:gridSpan w:val="6"/>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spacing w:before="128" w:line="252" w:lineRule="exact"/>
              <w:ind w:left="438" w:right="437"/>
              <w:jc w:val="center"/>
              <w:rPr>
                <w:sz w:val="21"/>
              </w:rPr>
            </w:pPr>
            <w:r>
              <w:rPr>
                <w:sz w:val="21"/>
              </w:rPr>
              <w:t>日期</w:t>
            </w:r>
          </w:p>
        </w:tc>
        <w:tc>
          <w:tcPr>
            <w:tcW w:w="2341" w:type="dxa"/>
            <w:gridSpan w:val="2"/>
            <w:tcBorders>
              <w:top w:val="single" w:color="000000" w:sz="6" w:space="0"/>
              <w:left w:val="single" w:color="000000" w:sz="6" w:space="0"/>
              <w:bottom w:val="single" w:color="000000" w:sz="6" w:space="0"/>
              <w:right w:val="single" w:color="000000" w:sz="6" w:space="0"/>
            </w:tcBorders>
          </w:tcPr>
          <w:p>
            <w:pPr>
              <w:pStyle w:val="16"/>
              <w:spacing w:before="128" w:line="252" w:lineRule="exact"/>
              <w:ind w:left="328"/>
              <w:rPr>
                <w:sz w:val="21"/>
              </w:rPr>
            </w:pPr>
            <w:r>
              <w:rPr>
                <w:sz w:val="21"/>
              </w:rPr>
              <w:t>参加过的项目名称</w:t>
            </w:r>
          </w:p>
        </w:tc>
        <w:tc>
          <w:tcPr>
            <w:tcW w:w="2132" w:type="dxa"/>
            <w:gridSpan w:val="2"/>
            <w:tcBorders>
              <w:top w:val="single" w:color="000000" w:sz="6" w:space="0"/>
              <w:left w:val="single" w:color="000000" w:sz="6" w:space="0"/>
              <w:bottom w:val="single" w:color="000000" w:sz="6" w:space="0"/>
              <w:right w:val="single" w:color="000000" w:sz="6" w:space="0"/>
            </w:tcBorders>
          </w:tcPr>
          <w:p>
            <w:pPr>
              <w:pStyle w:val="16"/>
              <w:spacing w:before="128" w:line="252" w:lineRule="exact"/>
              <w:ind w:left="644"/>
              <w:rPr>
                <w:sz w:val="21"/>
              </w:rPr>
            </w:pPr>
            <w:r>
              <w:rPr>
                <w:sz w:val="21"/>
              </w:rPr>
              <w:t>担任何职</w:t>
            </w:r>
          </w:p>
        </w:tc>
        <w:tc>
          <w:tcPr>
            <w:tcW w:w="2551" w:type="dxa"/>
            <w:gridSpan w:val="2"/>
            <w:tcBorders>
              <w:top w:val="single" w:color="000000" w:sz="6" w:space="0"/>
              <w:left w:val="single" w:color="000000" w:sz="6" w:space="0"/>
              <w:bottom w:val="single" w:color="000000" w:sz="6" w:space="0"/>
            </w:tcBorders>
          </w:tcPr>
          <w:p>
            <w:pPr>
              <w:pStyle w:val="16"/>
              <w:spacing w:before="128" w:line="252" w:lineRule="exact"/>
              <w:ind w:left="1045" w:right="1016"/>
              <w:jc w:val="center"/>
              <w:rPr>
                <w:sz w:val="21"/>
              </w:rPr>
            </w:pPr>
            <w:r>
              <w:rPr>
                <w:sz w:val="21"/>
              </w:rPr>
              <w:t>备注</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397" w:hRule="atLeast"/>
        </w:trPr>
        <w:tc>
          <w:tcPr>
            <w:tcW w:w="1366" w:type="dxa"/>
            <w:tcBorders>
              <w:top w:val="single" w:color="000000" w:sz="6" w:space="0"/>
              <w:bottom w:val="single" w:color="000000" w:sz="6" w:space="0"/>
              <w:right w:val="single" w:color="000000" w:sz="6" w:space="0"/>
            </w:tcBorders>
          </w:tcPr>
          <w:p>
            <w:pPr>
              <w:pStyle w:val="16"/>
              <w:rPr>
                <w:rFonts w:ascii="Times New Roman"/>
                <w:sz w:val="20"/>
              </w:rPr>
            </w:pPr>
          </w:p>
        </w:tc>
        <w:tc>
          <w:tcPr>
            <w:tcW w:w="2341"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132"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551" w:type="dxa"/>
            <w:gridSpan w:val="2"/>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rPr>
                <w:rFonts w:ascii="Times New Roman"/>
                <w:sz w:val="20"/>
              </w:rPr>
            </w:pPr>
          </w:p>
        </w:tc>
        <w:tc>
          <w:tcPr>
            <w:tcW w:w="2341"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132"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551" w:type="dxa"/>
            <w:gridSpan w:val="2"/>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rPr>
                <w:rFonts w:ascii="Times New Roman"/>
                <w:sz w:val="20"/>
              </w:rPr>
            </w:pPr>
          </w:p>
        </w:tc>
        <w:tc>
          <w:tcPr>
            <w:tcW w:w="2341"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132"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551" w:type="dxa"/>
            <w:gridSpan w:val="2"/>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rPr>
                <w:rFonts w:ascii="Times New Roman"/>
                <w:sz w:val="20"/>
              </w:rPr>
            </w:pPr>
          </w:p>
        </w:tc>
        <w:tc>
          <w:tcPr>
            <w:tcW w:w="2341"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132"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551" w:type="dxa"/>
            <w:gridSpan w:val="2"/>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rPr>
                <w:rFonts w:ascii="Times New Roman"/>
                <w:sz w:val="20"/>
              </w:rPr>
            </w:pPr>
          </w:p>
        </w:tc>
        <w:tc>
          <w:tcPr>
            <w:tcW w:w="2341"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132"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551" w:type="dxa"/>
            <w:gridSpan w:val="2"/>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rPr>
                <w:rFonts w:ascii="Times New Roman"/>
                <w:sz w:val="20"/>
              </w:rPr>
            </w:pPr>
          </w:p>
        </w:tc>
        <w:tc>
          <w:tcPr>
            <w:tcW w:w="2341"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132"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551" w:type="dxa"/>
            <w:gridSpan w:val="2"/>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rPr>
                <w:rFonts w:ascii="Times New Roman"/>
                <w:sz w:val="20"/>
              </w:rPr>
            </w:pPr>
          </w:p>
        </w:tc>
        <w:tc>
          <w:tcPr>
            <w:tcW w:w="2341"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132"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551" w:type="dxa"/>
            <w:gridSpan w:val="2"/>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rPr>
                <w:rFonts w:ascii="Times New Roman"/>
                <w:sz w:val="20"/>
              </w:rPr>
            </w:pPr>
          </w:p>
        </w:tc>
        <w:tc>
          <w:tcPr>
            <w:tcW w:w="2341"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132"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551" w:type="dxa"/>
            <w:gridSpan w:val="2"/>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rPr>
                <w:rFonts w:ascii="Times New Roman"/>
                <w:sz w:val="20"/>
              </w:rPr>
            </w:pPr>
          </w:p>
        </w:tc>
        <w:tc>
          <w:tcPr>
            <w:tcW w:w="2341"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132"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551" w:type="dxa"/>
            <w:gridSpan w:val="2"/>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400" w:hRule="atLeast"/>
        </w:trPr>
        <w:tc>
          <w:tcPr>
            <w:tcW w:w="1366" w:type="dxa"/>
            <w:tcBorders>
              <w:top w:val="single" w:color="000000" w:sz="6" w:space="0"/>
              <w:bottom w:val="single" w:color="000000" w:sz="6" w:space="0"/>
              <w:right w:val="single" w:color="000000" w:sz="6" w:space="0"/>
            </w:tcBorders>
          </w:tcPr>
          <w:p>
            <w:pPr>
              <w:pStyle w:val="16"/>
              <w:rPr>
                <w:rFonts w:ascii="Times New Roman"/>
                <w:sz w:val="20"/>
              </w:rPr>
            </w:pPr>
          </w:p>
        </w:tc>
        <w:tc>
          <w:tcPr>
            <w:tcW w:w="2341"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132" w:type="dxa"/>
            <w:gridSpan w:val="2"/>
            <w:tcBorders>
              <w:top w:val="single" w:color="000000" w:sz="6" w:space="0"/>
              <w:left w:val="single" w:color="000000" w:sz="6" w:space="0"/>
              <w:bottom w:val="single" w:color="000000" w:sz="6" w:space="0"/>
              <w:right w:val="single" w:color="000000" w:sz="6" w:space="0"/>
            </w:tcBorders>
          </w:tcPr>
          <w:p>
            <w:pPr>
              <w:pStyle w:val="16"/>
              <w:rPr>
                <w:rFonts w:ascii="Times New Roman"/>
                <w:sz w:val="20"/>
              </w:rPr>
            </w:pPr>
          </w:p>
        </w:tc>
        <w:tc>
          <w:tcPr>
            <w:tcW w:w="2551" w:type="dxa"/>
            <w:gridSpan w:val="2"/>
            <w:tcBorders>
              <w:top w:val="single" w:color="000000" w:sz="6" w:space="0"/>
              <w:left w:val="single" w:color="000000" w:sz="6" w:space="0"/>
              <w:bottom w:val="single" w:color="000000" w:sz="6" w:space="0"/>
            </w:tcBorders>
          </w:tcPr>
          <w:p>
            <w:pPr>
              <w:pStyle w:val="16"/>
              <w:rPr>
                <w:rFonts w:ascii="Times New Roman"/>
                <w:sz w:val="20"/>
              </w:rPr>
            </w:pP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Ex>
        <w:trPr>
          <w:trHeight w:val="399" w:hRule="atLeast"/>
        </w:trPr>
        <w:tc>
          <w:tcPr>
            <w:tcW w:w="1366" w:type="dxa"/>
            <w:tcBorders>
              <w:top w:val="single" w:color="000000" w:sz="6" w:space="0"/>
              <w:right w:val="single" w:color="000000" w:sz="6" w:space="0"/>
            </w:tcBorders>
          </w:tcPr>
          <w:p>
            <w:pPr>
              <w:pStyle w:val="16"/>
              <w:rPr>
                <w:rFonts w:ascii="Times New Roman"/>
                <w:sz w:val="20"/>
              </w:rPr>
            </w:pPr>
          </w:p>
        </w:tc>
        <w:tc>
          <w:tcPr>
            <w:tcW w:w="2341" w:type="dxa"/>
            <w:gridSpan w:val="2"/>
            <w:tcBorders>
              <w:top w:val="single" w:color="000000" w:sz="6" w:space="0"/>
              <w:left w:val="single" w:color="000000" w:sz="6" w:space="0"/>
              <w:right w:val="single" w:color="000000" w:sz="6" w:space="0"/>
            </w:tcBorders>
          </w:tcPr>
          <w:p>
            <w:pPr>
              <w:pStyle w:val="16"/>
              <w:rPr>
                <w:rFonts w:ascii="Times New Roman"/>
                <w:sz w:val="20"/>
              </w:rPr>
            </w:pPr>
          </w:p>
        </w:tc>
        <w:tc>
          <w:tcPr>
            <w:tcW w:w="2132" w:type="dxa"/>
            <w:gridSpan w:val="2"/>
            <w:tcBorders>
              <w:top w:val="single" w:color="000000" w:sz="6" w:space="0"/>
              <w:left w:val="single" w:color="000000" w:sz="6" w:space="0"/>
              <w:right w:val="single" w:color="000000" w:sz="6" w:space="0"/>
            </w:tcBorders>
          </w:tcPr>
          <w:p>
            <w:pPr>
              <w:pStyle w:val="16"/>
              <w:rPr>
                <w:rFonts w:ascii="Times New Roman"/>
                <w:sz w:val="20"/>
              </w:rPr>
            </w:pPr>
          </w:p>
        </w:tc>
        <w:tc>
          <w:tcPr>
            <w:tcW w:w="2551" w:type="dxa"/>
            <w:gridSpan w:val="2"/>
            <w:tcBorders>
              <w:top w:val="single" w:color="000000" w:sz="6" w:space="0"/>
              <w:left w:val="single" w:color="000000" w:sz="6" w:space="0"/>
            </w:tcBorders>
          </w:tcPr>
          <w:p>
            <w:pPr>
              <w:pStyle w:val="16"/>
              <w:rPr>
                <w:rFonts w:ascii="Times New Roman"/>
                <w:sz w:val="20"/>
              </w:rPr>
            </w:pPr>
          </w:p>
        </w:tc>
      </w:tr>
    </w:tbl>
    <w:p>
      <w:pPr>
        <w:pStyle w:val="10"/>
        <w:rPr>
          <w:sz w:val="20"/>
        </w:rPr>
      </w:pPr>
    </w:p>
    <w:p>
      <w:pPr>
        <w:pStyle w:val="7"/>
        <w:tabs>
          <w:tab w:val="left" w:pos="2217"/>
          <w:tab w:val="left" w:pos="4258"/>
        </w:tabs>
        <w:spacing w:before="234"/>
        <w:ind w:left="538" w:firstLine="0"/>
      </w:pPr>
      <w:r>
        <w:t>投标人：</w:t>
      </w:r>
      <w:r>
        <w:rPr>
          <w:u w:val="single"/>
        </w:rPr>
        <w:t xml:space="preserve"> </w:t>
      </w:r>
      <w:r>
        <w:rPr>
          <w:u w:val="single"/>
        </w:rPr>
        <w:tab/>
      </w:r>
      <w:r>
        <w:rPr>
          <w:u w:val="single"/>
        </w:rPr>
        <w:t>（盖章）</w:t>
      </w:r>
      <w:r>
        <w:rPr>
          <w:u w:val="single"/>
        </w:rPr>
        <w:tab/>
      </w:r>
    </w:p>
    <w:p>
      <w:pPr>
        <w:pStyle w:val="10"/>
        <w:rPr>
          <w:sz w:val="20"/>
        </w:rPr>
      </w:pPr>
    </w:p>
    <w:p>
      <w:pPr>
        <w:pStyle w:val="10"/>
        <w:spacing w:before="7"/>
        <w:rPr>
          <w:sz w:val="19"/>
        </w:rPr>
      </w:pPr>
    </w:p>
    <w:p>
      <w:pPr>
        <w:pStyle w:val="7"/>
        <w:tabs>
          <w:tab w:val="left" w:pos="2217"/>
          <w:tab w:val="left" w:pos="2938"/>
          <w:tab w:val="left" w:pos="3658"/>
        </w:tabs>
        <w:spacing w:before="66"/>
        <w:ind w:left="538" w:firstLine="0"/>
      </w:pPr>
      <w:r>
        <w:t>日期：</w:t>
      </w:r>
      <w:r>
        <w:rPr>
          <w:u w:val="single"/>
        </w:rPr>
        <w:t xml:space="preserve"> </w:t>
      </w:r>
      <w:r>
        <w:rPr>
          <w:u w:val="single"/>
        </w:rPr>
        <w:tab/>
      </w:r>
      <w:r>
        <w:rPr>
          <w:u w:val="single"/>
        </w:rPr>
        <w:t>年</w:t>
      </w:r>
      <w:r>
        <w:rPr>
          <w:u w:val="single"/>
        </w:rPr>
        <w:tab/>
      </w:r>
      <w:r>
        <w:rPr>
          <w:u w:val="single"/>
        </w:rPr>
        <w:t>月</w:t>
      </w:r>
      <w:r>
        <w:rPr>
          <w:u w:val="single"/>
        </w:rPr>
        <w:tab/>
      </w:r>
      <w:r>
        <w:rPr>
          <w:u w:val="single"/>
        </w:rPr>
        <w:t>日</w:t>
      </w:r>
    </w:p>
    <w:p>
      <w:pPr>
        <w:spacing w:after="0"/>
        <w:sectPr>
          <w:pgSz w:w="11910" w:h="16840"/>
          <w:pgMar w:top="1100" w:right="980" w:bottom="1180" w:left="1260" w:header="877" w:footer="995" w:gutter="0"/>
          <w:pgNumType w:fmt="decimal"/>
        </w:sectPr>
      </w:pPr>
    </w:p>
    <w:p>
      <w:pPr>
        <w:pStyle w:val="10"/>
        <w:rPr>
          <w:sz w:val="20"/>
        </w:rPr>
      </w:pPr>
    </w:p>
    <w:p>
      <w:pPr>
        <w:pStyle w:val="10"/>
        <w:spacing w:before="3"/>
        <w:rPr>
          <w:sz w:val="16"/>
        </w:rPr>
      </w:pPr>
    </w:p>
    <w:p>
      <w:pPr>
        <w:pStyle w:val="10"/>
        <w:ind w:left="538"/>
      </w:pPr>
      <w:r>
        <w:rPr>
          <w:rFonts w:ascii="Times New Roman" w:eastAsia="Times New Roman"/>
        </w:rPr>
        <w:t>11</w:t>
      </w:r>
      <w:r>
        <w:t>、售后服务承诺</w:t>
      </w:r>
    </w:p>
    <w:p>
      <w:pPr>
        <w:pStyle w:val="10"/>
        <w:spacing w:before="2"/>
        <w:rPr>
          <w:sz w:val="13"/>
        </w:rPr>
      </w:pPr>
    </w:p>
    <w:p>
      <w:pPr>
        <w:pStyle w:val="10"/>
        <w:spacing w:before="71"/>
        <w:ind w:right="275"/>
        <w:jc w:val="center"/>
      </w:pPr>
      <w:r>
        <w:t>售后服务表</w:t>
      </w:r>
    </w:p>
    <w:p>
      <w:pPr>
        <w:pStyle w:val="10"/>
        <w:spacing w:before="10"/>
        <w:rPr>
          <w:sz w:val="7"/>
        </w:rPr>
      </w:pPr>
    </w:p>
    <w:tbl>
      <w:tblPr>
        <w:tblStyle w:val="14"/>
        <w:tblW w:w="8529" w:type="dxa"/>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65"/>
        <w:gridCol w:w="3013"/>
        <w:gridCol w:w="1507"/>
        <w:gridCol w:w="21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97" w:hRule="atLeast"/>
        </w:trPr>
        <w:tc>
          <w:tcPr>
            <w:tcW w:w="1865" w:type="dxa"/>
          </w:tcPr>
          <w:p>
            <w:pPr>
              <w:pStyle w:val="16"/>
              <w:spacing w:before="77" w:line="242" w:lineRule="auto"/>
              <w:ind w:left="722" w:right="288" w:hanging="420"/>
              <w:rPr>
                <w:sz w:val="21"/>
              </w:rPr>
            </w:pPr>
            <w:r>
              <w:rPr>
                <w:sz w:val="21"/>
              </w:rPr>
              <w:t>售后服务机构名称</w:t>
            </w:r>
          </w:p>
        </w:tc>
        <w:tc>
          <w:tcPr>
            <w:tcW w:w="3013" w:type="dxa"/>
          </w:tcPr>
          <w:p>
            <w:pPr>
              <w:pStyle w:val="16"/>
              <w:rPr>
                <w:rFonts w:ascii="Times New Roman"/>
                <w:sz w:val="20"/>
              </w:rPr>
            </w:pPr>
          </w:p>
        </w:tc>
        <w:tc>
          <w:tcPr>
            <w:tcW w:w="1507" w:type="dxa"/>
          </w:tcPr>
          <w:p>
            <w:pPr>
              <w:pStyle w:val="16"/>
              <w:spacing w:before="9"/>
              <w:rPr>
                <w:sz w:val="16"/>
              </w:rPr>
            </w:pPr>
          </w:p>
          <w:p>
            <w:pPr>
              <w:pStyle w:val="16"/>
              <w:ind w:left="314" w:right="303"/>
              <w:jc w:val="center"/>
              <w:rPr>
                <w:sz w:val="21"/>
              </w:rPr>
            </w:pPr>
            <w:r>
              <w:rPr>
                <w:sz w:val="21"/>
              </w:rPr>
              <w:t>值班电话</w:t>
            </w:r>
          </w:p>
        </w:tc>
        <w:tc>
          <w:tcPr>
            <w:tcW w:w="214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60" w:hRule="atLeast"/>
        </w:trPr>
        <w:tc>
          <w:tcPr>
            <w:tcW w:w="1865" w:type="dxa"/>
          </w:tcPr>
          <w:p>
            <w:pPr>
              <w:pStyle w:val="16"/>
              <w:spacing w:before="2"/>
              <w:rPr>
                <w:sz w:val="19"/>
              </w:rPr>
            </w:pPr>
          </w:p>
          <w:p>
            <w:pPr>
              <w:pStyle w:val="16"/>
              <w:ind w:left="281" w:right="272"/>
              <w:jc w:val="center"/>
              <w:rPr>
                <w:sz w:val="21"/>
              </w:rPr>
            </w:pPr>
            <w:r>
              <w:rPr>
                <w:sz w:val="21"/>
              </w:rPr>
              <w:t>详细地点</w:t>
            </w:r>
          </w:p>
        </w:tc>
        <w:tc>
          <w:tcPr>
            <w:tcW w:w="3013" w:type="dxa"/>
          </w:tcPr>
          <w:p>
            <w:pPr>
              <w:pStyle w:val="16"/>
              <w:rPr>
                <w:rFonts w:ascii="Times New Roman"/>
                <w:sz w:val="20"/>
              </w:rPr>
            </w:pPr>
          </w:p>
        </w:tc>
        <w:tc>
          <w:tcPr>
            <w:tcW w:w="1507" w:type="dxa"/>
          </w:tcPr>
          <w:p>
            <w:pPr>
              <w:pStyle w:val="16"/>
              <w:spacing w:before="2"/>
              <w:rPr>
                <w:sz w:val="19"/>
              </w:rPr>
            </w:pPr>
          </w:p>
          <w:p>
            <w:pPr>
              <w:pStyle w:val="16"/>
              <w:ind w:left="312" w:right="303"/>
              <w:jc w:val="center"/>
              <w:rPr>
                <w:sz w:val="21"/>
              </w:rPr>
            </w:pPr>
            <w:r>
              <w:rPr>
                <w:sz w:val="21"/>
              </w:rPr>
              <w:t>负责人</w:t>
            </w:r>
          </w:p>
        </w:tc>
        <w:tc>
          <w:tcPr>
            <w:tcW w:w="214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382" w:hRule="atLeast"/>
        </w:trPr>
        <w:tc>
          <w:tcPr>
            <w:tcW w:w="1865" w:type="dxa"/>
          </w:tcPr>
          <w:p>
            <w:pPr>
              <w:pStyle w:val="16"/>
              <w:rPr>
                <w:sz w:val="20"/>
              </w:rPr>
            </w:pPr>
          </w:p>
          <w:p>
            <w:pPr>
              <w:pStyle w:val="16"/>
              <w:spacing w:before="164" w:line="242" w:lineRule="auto"/>
              <w:ind w:left="302" w:right="288"/>
              <w:rPr>
                <w:sz w:val="21"/>
              </w:rPr>
            </w:pPr>
            <w:r>
              <w:rPr>
                <w:sz w:val="21"/>
              </w:rPr>
              <w:t>售后服务机构其他情况简介</w:t>
            </w:r>
          </w:p>
        </w:tc>
        <w:tc>
          <w:tcPr>
            <w:tcW w:w="6664" w:type="dxa"/>
            <w:gridSpan w:val="3"/>
          </w:tcPr>
          <w:p>
            <w:pPr>
              <w:pStyle w:val="16"/>
              <w:rPr>
                <w:sz w:val="20"/>
              </w:rPr>
            </w:pPr>
          </w:p>
          <w:p>
            <w:pPr>
              <w:pStyle w:val="16"/>
              <w:spacing w:before="4"/>
              <w:rPr>
                <w:sz w:val="23"/>
              </w:rPr>
            </w:pPr>
          </w:p>
          <w:p>
            <w:pPr>
              <w:pStyle w:val="16"/>
              <w:ind w:left="1965"/>
              <w:rPr>
                <w:sz w:val="21"/>
              </w:rPr>
            </w:pPr>
            <w:r>
              <w:rPr>
                <w:sz w:val="21"/>
              </w:rPr>
              <w:t>（可另附页说明，格式自拟）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91" w:hRule="atLeast"/>
        </w:trPr>
        <w:tc>
          <w:tcPr>
            <w:tcW w:w="1865" w:type="dxa"/>
          </w:tcPr>
          <w:p>
            <w:pPr>
              <w:pStyle w:val="16"/>
              <w:rPr>
                <w:sz w:val="20"/>
              </w:rPr>
            </w:pPr>
          </w:p>
          <w:p>
            <w:pPr>
              <w:pStyle w:val="16"/>
              <w:spacing w:before="10"/>
              <w:rPr>
                <w:sz w:val="24"/>
              </w:rPr>
            </w:pPr>
          </w:p>
          <w:p>
            <w:pPr>
              <w:pStyle w:val="16"/>
              <w:spacing w:before="1" w:line="244" w:lineRule="auto"/>
              <w:ind w:left="510" w:right="499"/>
              <w:rPr>
                <w:sz w:val="21"/>
              </w:rPr>
            </w:pPr>
            <w:r>
              <w:rPr>
                <w:sz w:val="21"/>
              </w:rPr>
              <w:t>可提供的优惠条件</w:t>
            </w:r>
          </w:p>
        </w:tc>
        <w:tc>
          <w:tcPr>
            <w:tcW w:w="6664" w:type="dxa"/>
            <w:gridSpan w:val="3"/>
          </w:tcPr>
          <w:p>
            <w:pPr>
              <w:pStyle w:val="16"/>
              <w:rPr>
                <w:sz w:val="20"/>
              </w:rPr>
            </w:pPr>
          </w:p>
          <w:p>
            <w:pPr>
              <w:pStyle w:val="16"/>
              <w:rPr>
                <w:sz w:val="20"/>
              </w:rPr>
            </w:pPr>
          </w:p>
          <w:p>
            <w:pPr>
              <w:pStyle w:val="16"/>
              <w:spacing w:before="9"/>
              <w:rPr>
                <w:sz w:val="15"/>
              </w:rPr>
            </w:pPr>
          </w:p>
          <w:p>
            <w:pPr>
              <w:pStyle w:val="16"/>
              <w:ind w:left="1965"/>
              <w:rPr>
                <w:sz w:val="21"/>
              </w:rPr>
            </w:pPr>
            <w:r>
              <w:rPr>
                <w:sz w:val="21"/>
              </w:rPr>
              <w:t>（可另附页说明，格式自拟）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19" w:hRule="atLeast"/>
        </w:trPr>
        <w:tc>
          <w:tcPr>
            <w:tcW w:w="1865" w:type="dxa"/>
          </w:tcPr>
          <w:p>
            <w:pPr>
              <w:pStyle w:val="16"/>
              <w:rPr>
                <w:sz w:val="20"/>
              </w:rPr>
            </w:pPr>
          </w:p>
          <w:p>
            <w:pPr>
              <w:pStyle w:val="16"/>
              <w:spacing w:before="3"/>
              <w:rPr>
                <w:sz w:val="18"/>
              </w:rPr>
            </w:pPr>
          </w:p>
          <w:p>
            <w:pPr>
              <w:pStyle w:val="16"/>
              <w:spacing w:line="242" w:lineRule="auto"/>
              <w:ind w:left="616" w:right="602"/>
              <w:rPr>
                <w:sz w:val="21"/>
              </w:rPr>
            </w:pPr>
            <w:r>
              <w:rPr>
                <w:sz w:val="21"/>
              </w:rPr>
              <w:t>设备保修承诺</w:t>
            </w:r>
          </w:p>
        </w:tc>
        <w:tc>
          <w:tcPr>
            <w:tcW w:w="6664" w:type="dxa"/>
            <w:gridSpan w:val="3"/>
          </w:tcPr>
          <w:p>
            <w:pPr>
              <w:pStyle w:val="16"/>
              <w:rPr>
                <w:sz w:val="20"/>
              </w:rPr>
            </w:pPr>
          </w:p>
          <w:p>
            <w:pPr>
              <w:pStyle w:val="16"/>
              <w:spacing w:before="12"/>
              <w:rPr>
                <w:sz w:val="28"/>
              </w:rPr>
            </w:pPr>
          </w:p>
          <w:p>
            <w:pPr>
              <w:pStyle w:val="16"/>
              <w:ind w:left="1965"/>
              <w:rPr>
                <w:sz w:val="21"/>
              </w:rPr>
            </w:pPr>
            <w:r>
              <w:rPr>
                <w:sz w:val="21"/>
              </w:rPr>
              <w:t>（可另附页说明，格式自拟）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21" w:hRule="atLeast"/>
        </w:trPr>
        <w:tc>
          <w:tcPr>
            <w:tcW w:w="1865" w:type="dxa"/>
          </w:tcPr>
          <w:p>
            <w:pPr>
              <w:pStyle w:val="16"/>
              <w:rPr>
                <w:sz w:val="20"/>
              </w:rPr>
            </w:pPr>
          </w:p>
          <w:p>
            <w:pPr>
              <w:pStyle w:val="16"/>
              <w:spacing w:before="10"/>
              <w:rPr>
                <w:sz w:val="28"/>
              </w:rPr>
            </w:pPr>
          </w:p>
          <w:p>
            <w:pPr>
              <w:pStyle w:val="16"/>
              <w:ind w:left="281" w:right="272"/>
              <w:jc w:val="center"/>
              <w:rPr>
                <w:sz w:val="21"/>
              </w:rPr>
            </w:pPr>
            <w:r>
              <w:rPr>
                <w:sz w:val="21"/>
              </w:rPr>
              <w:t>培训计划</w:t>
            </w:r>
          </w:p>
        </w:tc>
        <w:tc>
          <w:tcPr>
            <w:tcW w:w="6664" w:type="dxa"/>
            <w:gridSpan w:val="3"/>
          </w:tcPr>
          <w:p>
            <w:pPr>
              <w:pStyle w:val="16"/>
              <w:rPr>
                <w:sz w:val="20"/>
              </w:rPr>
            </w:pPr>
          </w:p>
          <w:p>
            <w:pPr>
              <w:pStyle w:val="16"/>
              <w:spacing w:before="12"/>
              <w:rPr>
                <w:sz w:val="28"/>
              </w:rPr>
            </w:pPr>
          </w:p>
          <w:p>
            <w:pPr>
              <w:pStyle w:val="16"/>
              <w:ind w:left="1965"/>
              <w:rPr>
                <w:sz w:val="21"/>
              </w:rPr>
            </w:pPr>
            <w:r>
              <w:rPr>
                <w:sz w:val="21"/>
              </w:rPr>
              <w:t>（可另附页说明，格式自拟）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19" w:hRule="atLeast"/>
        </w:trPr>
        <w:tc>
          <w:tcPr>
            <w:tcW w:w="1865" w:type="dxa"/>
          </w:tcPr>
          <w:p>
            <w:pPr>
              <w:pStyle w:val="16"/>
              <w:rPr>
                <w:sz w:val="20"/>
              </w:rPr>
            </w:pPr>
          </w:p>
          <w:p>
            <w:pPr>
              <w:pStyle w:val="16"/>
              <w:spacing w:before="7"/>
              <w:rPr>
                <w:sz w:val="28"/>
              </w:rPr>
            </w:pPr>
          </w:p>
          <w:p>
            <w:pPr>
              <w:pStyle w:val="16"/>
              <w:ind w:left="283" w:right="272"/>
              <w:jc w:val="center"/>
              <w:rPr>
                <w:sz w:val="21"/>
              </w:rPr>
            </w:pPr>
            <w:r>
              <w:rPr>
                <w:sz w:val="21"/>
              </w:rPr>
              <w:t>其他售后服务</w:t>
            </w:r>
          </w:p>
        </w:tc>
        <w:tc>
          <w:tcPr>
            <w:tcW w:w="6664" w:type="dxa"/>
            <w:gridSpan w:val="3"/>
          </w:tcPr>
          <w:p>
            <w:pPr>
              <w:pStyle w:val="16"/>
              <w:rPr>
                <w:sz w:val="20"/>
              </w:rPr>
            </w:pPr>
          </w:p>
          <w:p>
            <w:pPr>
              <w:pStyle w:val="16"/>
              <w:spacing w:before="7"/>
              <w:rPr>
                <w:sz w:val="28"/>
              </w:rPr>
            </w:pPr>
          </w:p>
          <w:p>
            <w:pPr>
              <w:pStyle w:val="16"/>
              <w:ind w:left="1965"/>
              <w:rPr>
                <w:sz w:val="21"/>
              </w:rPr>
            </w:pPr>
            <w:r>
              <w:rPr>
                <w:sz w:val="21"/>
              </w:rPr>
              <w:t>（可另附页说明，格式自拟）</w:t>
            </w:r>
          </w:p>
        </w:tc>
      </w:tr>
    </w:tbl>
    <w:p>
      <w:pPr>
        <w:pStyle w:val="10"/>
        <w:rPr>
          <w:sz w:val="20"/>
        </w:rPr>
      </w:pPr>
    </w:p>
    <w:p>
      <w:pPr>
        <w:pStyle w:val="10"/>
        <w:spacing w:before="3"/>
        <w:rPr>
          <w:sz w:val="18"/>
        </w:rPr>
      </w:pPr>
    </w:p>
    <w:p>
      <w:pPr>
        <w:pStyle w:val="10"/>
        <w:tabs>
          <w:tab w:val="left" w:pos="4891"/>
        </w:tabs>
        <w:spacing w:before="1"/>
        <w:ind w:left="538"/>
        <w:rPr>
          <w:rFonts w:ascii="Times New Roman" w:eastAsia="Times New Roman"/>
        </w:rPr>
      </w:pPr>
      <w:r>
        <w:t>投标</w:t>
      </w:r>
      <w:r>
        <w:rPr>
          <w:spacing w:val="-3"/>
        </w:rPr>
        <w:t>人</w:t>
      </w:r>
      <w:r>
        <w:t>代</w:t>
      </w:r>
      <w:r>
        <w:rPr>
          <w:spacing w:val="-3"/>
        </w:rPr>
        <w:t>表</w:t>
      </w:r>
      <w:r>
        <w:t>签</w:t>
      </w:r>
      <w:r>
        <w:rPr>
          <w:spacing w:val="-3"/>
        </w:rPr>
        <w:t>字</w:t>
      </w:r>
      <w:r>
        <w:rPr>
          <w:rFonts w:ascii="Times New Roman" w:eastAsia="Times New Roman"/>
          <w:u w:val="single"/>
        </w:rPr>
        <w:t xml:space="preserve"> </w:t>
      </w:r>
      <w:r>
        <w:rPr>
          <w:rFonts w:ascii="Times New Roman" w:eastAsia="Times New Roman"/>
          <w:u w:val="single"/>
        </w:rPr>
        <w:tab/>
      </w:r>
    </w:p>
    <w:p>
      <w:pPr>
        <w:pStyle w:val="10"/>
        <w:spacing w:before="7"/>
        <w:rPr>
          <w:rFonts w:ascii="Times New Roman"/>
          <w:sz w:val="24"/>
        </w:rPr>
      </w:pPr>
    </w:p>
    <w:p>
      <w:pPr>
        <w:pStyle w:val="10"/>
        <w:tabs>
          <w:tab w:val="left" w:pos="2952"/>
          <w:tab w:val="left" w:pos="4843"/>
        </w:tabs>
        <w:spacing w:before="72"/>
        <w:ind w:left="538"/>
      </w:pPr>
      <w:r>
        <w:t>投标</w:t>
      </w:r>
      <w:r>
        <w:rPr>
          <w:spacing w:val="-3"/>
        </w:rPr>
        <w:t>人</w:t>
      </w:r>
      <w:r>
        <w:rPr>
          <w:spacing w:val="-3"/>
          <w:u w:val="single"/>
        </w:rPr>
        <w:t xml:space="preserve"> </w:t>
      </w:r>
      <w:r>
        <w:rPr>
          <w:spacing w:val="-3"/>
          <w:u w:val="single"/>
        </w:rPr>
        <w:tab/>
      </w:r>
      <w:r>
        <w:rPr>
          <w:u w:val="single"/>
        </w:rPr>
        <w:t>（公</w:t>
      </w:r>
      <w:r>
        <w:rPr>
          <w:spacing w:val="-3"/>
          <w:u w:val="single"/>
        </w:rPr>
        <w:t>章</w:t>
      </w:r>
      <w:r>
        <w:rPr>
          <w:u w:val="single"/>
        </w:rPr>
        <w:t>）</w:t>
      </w:r>
      <w:r>
        <w:rPr>
          <w:u w:val="single"/>
        </w:rPr>
        <w:tab/>
      </w:r>
    </w:p>
    <w:p>
      <w:pPr>
        <w:spacing w:after="0"/>
        <w:sectPr>
          <w:pgSz w:w="11910" w:h="16840"/>
          <w:pgMar w:top="1100" w:right="980" w:bottom="1180" w:left="1260" w:header="877" w:footer="995" w:gutter="0"/>
          <w:pgNumType w:fmt="decimal"/>
        </w:sectPr>
      </w:pPr>
    </w:p>
    <w:p>
      <w:pPr>
        <w:pStyle w:val="10"/>
        <w:spacing w:before="8"/>
        <w:rPr>
          <w:sz w:val="26"/>
        </w:rPr>
      </w:pPr>
    </w:p>
    <w:p>
      <w:pPr>
        <w:pStyle w:val="10"/>
        <w:spacing w:before="79"/>
        <w:ind w:left="538"/>
        <w:rPr>
          <w:sz w:val="24"/>
          <w:szCs w:val="24"/>
        </w:rPr>
      </w:pPr>
      <w:r>
        <w:rPr>
          <w:rFonts w:ascii="Times New Roman" w:eastAsia="Times New Roman"/>
          <w:sz w:val="24"/>
          <w:szCs w:val="24"/>
        </w:rPr>
        <w:t>12</w:t>
      </w:r>
      <w:r>
        <w:rPr>
          <w:sz w:val="24"/>
          <w:szCs w:val="24"/>
        </w:rPr>
        <w:t>、投标人近二年已完成的与招标内容相同或相似的项目一览表格式</w:t>
      </w:r>
    </w:p>
    <w:p>
      <w:pPr>
        <w:pStyle w:val="10"/>
        <w:rPr>
          <w:sz w:val="22"/>
        </w:rPr>
      </w:pPr>
    </w:p>
    <w:p>
      <w:pPr>
        <w:pStyle w:val="10"/>
        <w:spacing w:before="3"/>
        <w:rPr>
          <w:sz w:val="27"/>
        </w:rPr>
      </w:pPr>
    </w:p>
    <w:p>
      <w:pPr>
        <w:pStyle w:val="10"/>
        <w:ind w:right="276"/>
        <w:jc w:val="center"/>
      </w:pPr>
      <w:r>
        <w:t>投标人近二年已完成的与招标内容相同或相似的项目一览表</w:t>
      </w:r>
    </w:p>
    <w:p>
      <w:pPr>
        <w:pStyle w:val="10"/>
        <w:rPr>
          <w:sz w:val="20"/>
        </w:rPr>
      </w:pPr>
    </w:p>
    <w:p>
      <w:pPr>
        <w:pStyle w:val="10"/>
        <w:spacing w:before="12"/>
        <w:rPr>
          <w:sz w:val="11"/>
        </w:rPr>
      </w:pPr>
    </w:p>
    <w:tbl>
      <w:tblPr>
        <w:tblStyle w:val="14"/>
        <w:tblW w:w="8524" w:type="dxa"/>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4"/>
        <w:gridCol w:w="946"/>
        <w:gridCol w:w="735"/>
        <w:gridCol w:w="734"/>
        <w:gridCol w:w="734"/>
        <w:gridCol w:w="1260"/>
        <w:gridCol w:w="1260"/>
        <w:gridCol w:w="1275"/>
        <w:gridCol w:w="9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81" w:hRule="atLeast"/>
        </w:trPr>
        <w:tc>
          <w:tcPr>
            <w:tcW w:w="634" w:type="dxa"/>
          </w:tcPr>
          <w:p>
            <w:pPr>
              <w:pStyle w:val="16"/>
              <w:spacing w:before="63"/>
              <w:ind w:left="107"/>
              <w:rPr>
                <w:sz w:val="21"/>
              </w:rPr>
            </w:pPr>
            <w:r>
              <w:rPr>
                <w:w w:val="100"/>
                <w:sz w:val="21"/>
              </w:rPr>
              <w:t>年</w:t>
            </w:r>
          </w:p>
          <w:p>
            <w:pPr>
              <w:pStyle w:val="16"/>
              <w:spacing w:before="120"/>
              <w:ind w:left="107"/>
              <w:rPr>
                <w:sz w:val="21"/>
              </w:rPr>
            </w:pPr>
            <w:r>
              <w:rPr>
                <w:w w:val="100"/>
                <w:sz w:val="21"/>
              </w:rPr>
              <w:t>度</w:t>
            </w:r>
          </w:p>
        </w:tc>
        <w:tc>
          <w:tcPr>
            <w:tcW w:w="946" w:type="dxa"/>
          </w:tcPr>
          <w:p>
            <w:pPr>
              <w:pStyle w:val="16"/>
              <w:spacing w:before="63"/>
              <w:ind w:left="260"/>
              <w:rPr>
                <w:sz w:val="21"/>
              </w:rPr>
            </w:pPr>
            <w:r>
              <w:rPr>
                <w:sz w:val="21"/>
              </w:rPr>
              <w:t>项目</w:t>
            </w:r>
          </w:p>
          <w:p>
            <w:pPr>
              <w:pStyle w:val="16"/>
              <w:spacing w:before="120"/>
              <w:ind w:left="260"/>
              <w:rPr>
                <w:sz w:val="21"/>
              </w:rPr>
            </w:pPr>
            <w:r>
              <w:rPr>
                <w:sz w:val="21"/>
              </w:rPr>
              <w:t>单位</w:t>
            </w:r>
          </w:p>
        </w:tc>
        <w:tc>
          <w:tcPr>
            <w:tcW w:w="735" w:type="dxa"/>
          </w:tcPr>
          <w:p>
            <w:pPr>
              <w:pStyle w:val="16"/>
              <w:spacing w:before="63"/>
              <w:ind w:left="104"/>
              <w:rPr>
                <w:sz w:val="21"/>
              </w:rPr>
            </w:pPr>
            <w:r>
              <w:rPr>
                <w:sz w:val="21"/>
              </w:rPr>
              <w:t xml:space="preserve">项目 </w:t>
            </w:r>
          </w:p>
          <w:p>
            <w:pPr>
              <w:pStyle w:val="16"/>
              <w:spacing w:before="120"/>
              <w:ind w:left="104"/>
              <w:rPr>
                <w:sz w:val="21"/>
              </w:rPr>
            </w:pPr>
            <w:r>
              <w:rPr>
                <w:sz w:val="21"/>
              </w:rPr>
              <w:t>名称</w:t>
            </w:r>
          </w:p>
        </w:tc>
        <w:tc>
          <w:tcPr>
            <w:tcW w:w="734" w:type="dxa"/>
          </w:tcPr>
          <w:p>
            <w:pPr>
              <w:pStyle w:val="16"/>
              <w:spacing w:before="63"/>
              <w:ind w:left="106" w:right="-15"/>
              <w:rPr>
                <w:sz w:val="21"/>
              </w:rPr>
            </w:pPr>
            <w:r>
              <w:rPr>
                <w:spacing w:val="49"/>
                <w:sz w:val="21"/>
              </w:rPr>
              <w:t>项目</w:t>
            </w:r>
            <w:r>
              <w:rPr>
                <w:spacing w:val="-7"/>
                <w:sz w:val="21"/>
              </w:rPr>
              <w:t xml:space="preserve"> </w:t>
            </w:r>
          </w:p>
          <w:p>
            <w:pPr>
              <w:pStyle w:val="16"/>
              <w:spacing w:before="120"/>
              <w:ind w:left="106"/>
              <w:rPr>
                <w:sz w:val="21"/>
              </w:rPr>
            </w:pPr>
            <w:r>
              <w:rPr>
                <w:sz w:val="21"/>
              </w:rPr>
              <w:t>内容</w:t>
            </w:r>
          </w:p>
        </w:tc>
        <w:tc>
          <w:tcPr>
            <w:tcW w:w="734" w:type="dxa"/>
          </w:tcPr>
          <w:p>
            <w:pPr>
              <w:pStyle w:val="16"/>
              <w:spacing w:before="63"/>
              <w:ind w:left="107" w:right="-15"/>
              <w:rPr>
                <w:sz w:val="21"/>
              </w:rPr>
            </w:pPr>
            <w:r>
              <w:rPr>
                <w:spacing w:val="49"/>
                <w:sz w:val="21"/>
              </w:rPr>
              <w:t>项目</w:t>
            </w:r>
            <w:r>
              <w:rPr>
                <w:spacing w:val="-7"/>
                <w:sz w:val="21"/>
              </w:rPr>
              <w:t xml:space="preserve"> </w:t>
            </w:r>
          </w:p>
          <w:p>
            <w:pPr>
              <w:pStyle w:val="16"/>
              <w:spacing w:before="120"/>
              <w:ind w:left="107"/>
              <w:rPr>
                <w:sz w:val="21"/>
              </w:rPr>
            </w:pPr>
            <w:r>
              <w:rPr>
                <w:sz w:val="21"/>
              </w:rPr>
              <w:t>工期</w:t>
            </w:r>
          </w:p>
        </w:tc>
        <w:tc>
          <w:tcPr>
            <w:tcW w:w="1260" w:type="dxa"/>
          </w:tcPr>
          <w:p>
            <w:pPr>
              <w:pStyle w:val="16"/>
              <w:spacing w:before="63"/>
              <w:ind w:left="85" w:right="74"/>
              <w:jc w:val="center"/>
              <w:rPr>
                <w:sz w:val="21"/>
              </w:rPr>
            </w:pPr>
            <w:r>
              <w:rPr>
                <w:sz w:val="21"/>
              </w:rPr>
              <w:t>工程费（金</w:t>
            </w:r>
          </w:p>
          <w:p>
            <w:pPr>
              <w:pStyle w:val="16"/>
              <w:spacing w:before="120"/>
              <w:ind w:left="85" w:right="74"/>
              <w:jc w:val="center"/>
              <w:rPr>
                <w:sz w:val="21"/>
              </w:rPr>
            </w:pPr>
            <w:r>
              <w:rPr>
                <w:sz w:val="21"/>
              </w:rPr>
              <w:t>额）</w:t>
            </w:r>
          </w:p>
        </w:tc>
        <w:tc>
          <w:tcPr>
            <w:tcW w:w="1260" w:type="dxa"/>
          </w:tcPr>
          <w:p>
            <w:pPr>
              <w:pStyle w:val="16"/>
              <w:spacing w:before="63"/>
              <w:ind w:left="108"/>
              <w:rPr>
                <w:sz w:val="21"/>
              </w:rPr>
            </w:pPr>
            <w:r>
              <w:rPr>
                <w:sz w:val="21"/>
              </w:rPr>
              <w:t>工作量</w:t>
            </w:r>
          </w:p>
          <w:p>
            <w:pPr>
              <w:pStyle w:val="16"/>
              <w:spacing w:before="120"/>
              <w:ind w:left="108"/>
              <w:rPr>
                <w:sz w:val="21"/>
              </w:rPr>
            </w:pPr>
            <w:r>
              <w:rPr>
                <w:spacing w:val="-1"/>
                <w:sz w:val="21"/>
              </w:rPr>
              <w:t>(人,月)</w:t>
            </w:r>
          </w:p>
        </w:tc>
        <w:tc>
          <w:tcPr>
            <w:tcW w:w="1275" w:type="dxa"/>
          </w:tcPr>
          <w:p>
            <w:pPr>
              <w:pStyle w:val="16"/>
              <w:spacing w:before="63"/>
              <w:ind w:left="108"/>
              <w:rPr>
                <w:sz w:val="21"/>
              </w:rPr>
            </w:pPr>
            <w:r>
              <w:rPr>
                <w:sz w:val="21"/>
              </w:rPr>
              <w:t>项目单位地</w:t>
            </w:r>
          </w:p>
          <w:p>
            <w:pPr>
              <w:pStyle w:val="16"/>
              <w:spacing w:before="120"/>
              <w:ind w:left="108"/>
              <w:rPr>
                <w:sz w:val="21"/>
              </w:rPr>
            </w:pPr>
            <w:r>
              <w:rPr>
                <w:w w:val="100"/>
                <w:sz w:val="21"/>
              </w:rPr>
              <w:t>址</w:t>
            </w:r>
          </w:p>
        </w:tc>
        <w:tc>
          <w:tcPr>
            <w:tcW w:w="946" w:type="dxa"/>
          </w:tcPr>
          <w:p>
            <w:pPr>
              <w:pStyle w:val="16"/>
              <w:spacing w:before="63"/>
              <w:ind w:left="137" w:right="128"/>
              <w:jc w:val="center"/>
              <w:rPr>
                <w:sz w:val="21"/>
              </w:rPr>
            </w:pPr>
            <w:r>
              <w:rPr>
                <w:sz w:val="21"/>
              </w:rPr>
              <w:t>联系电</w:t>
            </w:r>
          </w:p>
          <w:p>
            <w:pPr>
              <w:pStyle w:val="16"/>
              <w:spacing w:before="120"/>
              <w:ind w:left="5"/>
              <w:jc w:val="center"/>
              <w:rPr>
                <w:sz w:val="21"/>
              </w:rPr>
            </w:pPr>
            <w:r>
              <w:rPr>
                <w:w w:val="100"/>
                <w:sz w:val="21"/>
              </w:rPr>
              <w:t>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634" w:type="dxa"/>
          </w:tcPr>
          <w:p>
            <w:pPr>
              <w:pStyle w:val="16"/>
              <w:rPr>
                <w:rFonts w:ascii="Times New Roman"/>
                <w:sz w:val="20"/>
              </w:rPr>
            </w:pPr>
          </w:p>
        </w:tc>
        <w:tc>
          <w:tcPr>
            <w:tcW w:w="946" w:type="dxa"/>
          </w:tcPr>
          <w:p>
            <w:pPr>
              <w:pStyle w:val="16"/>
              <w:rPr>
                <w:rFonts w:ascii="Times New Roman"/>
                <w:sz w:val="20"/>
              </w:rPr>
            </w:pPr>
          </w:p>
        </w:tc>
        <w:tc>
          <w:tcPr>
            <w:tcW w:w="735" w:type="dxa"/>
          </w:tcPr>
          <w:p>
            <w:pPr>
              <w:pStyle w:val="16"/>
              <w:rPr>
                <w:rFonts w:ascii="Times New Roman"/>
                <w:sz w:val="20"/>
              </w:rPr>
            </w:pPr>
          </w:p>
        </w:tc>
        <w:tc>
          <w:tcPr>
            <w:tcW w:w="734" w:type="dxa"/>
          </w:tcPr>
          <w:p>
            <w:pPr>
              <w:pStyle w:val="16"/>
              <w:rPr>
                <w:rFonts w:ascii="Times New Roman"/>
                <w:sz w:val="20"/>
              </w:rPr>
            </w:pPr>
          </w:p>
        </w:tc>
        <w:tc>
          <w:tcPr>
            <w:tcW w:w="734" w:type="dxa"/>
          </w:tcPr>
          <w:p>
            <w:pPr>
              <w:pStyle w:val="16"/>
              <w:rPr>
                <w:rFonts w:ascii="Times New Roman"/>
                <w:sz w:val="20"/>
              </w:rPr>
            </w:pPr>
          </w:p>
        </w:tc>
        <w:tc>
          <w:tcPr>
            <w:tcW w:w="1260" w:type="dxa"/>
          </w:tcPr>
          <w:p>
            <w:pPr>
              <w:pStyle w:val="16"/>
              <w:rPr>
                <w:rFonts w:ascii="Times New Roman"/>
                <w:sz w:val="20"/>
              </w:rPr>
            </w:pPr>
          </w:p>
        </w:tc>
        <w:tc>
          <w:tcPr>
            <w:tcW w:w="1260" w:type="dxa"/>
          </w:tcPr>
          <w:p>
            <w:pPr>
              <w:pStyle w:val="16"/>
              <w:rPr>
                <w:rFonts w:ascii="Times New Roman"/>
                <w:sz w:val="20"/>
              </w:rPr>
            </w:pPr>
          </w:p>
        </w:tc>
        <w:tc>
          <w:tcPr>
            <w:tcW w:w="1275" w:type="dxa"/>
          </w:tcPr>
          <w:p>
            <w:pPr>
              <w:pStyle w:val="16"/>
              <w:rPr>
                <w:rFonts w:ascii="Times New Roman"/>
                <w:sz w:val="20"/>
              </w:rPr>
            </w:pPr>
          </w:p>
        </w:tc>
        <w:tc>
          <w:tcPr>
            <w:tcW w:w="946"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1" w:hRule="atLeast"/>
        </w:trPr>
        <w:tc>
          <w:tcPr>
            <w:tcW w:w="634" w:type="dxa"/>
          </w:tcPr>
          <w:p>
            <w:pPr>
              <w:pStyle w:val="16"/>
              <w:rPr>
                <w:rFonts w:ascii="Times New Roman"/>
                <w:sz w:val="20"/>
              </w:rPr>
            </w:pPr>
          </w:p>
        </w:tc>
        <w:tc>
          <w:tcPr>
            <w:tcW w:w="946" w:type="dxa"/>
          </w:tcPr>
          <w:p>
            <w:pPr>
              <w:pStyle w:val="16"/>
              <w:rPr>
                <w:rFonts w:ascii="Times New Roman"/>
                <w:sz w:val="20"/>
              </w:rPr>
            </w:pPr>
          </w:p>
        </w:tc>
        <w:tc>
          <w:tcPr>
            <w:tcW w:w="735" w:type="dxa"/>
          </w:tcPr>
          <w:p>
            <w:pPr>
              <w:pStyle w:val="16"/>
              <w:rPr>
                <w:rFonts w:ascii="Times New Roman"/>
                <w:sz w:val="20"/>
              </w:rPr>
            </w:pPr>
          </w:p>
        </w:tc>
        <w:tc>
          <w:tcPr>
            <w:tcW w:w="734" w:type="dxa"/>
          </w:tcPr>
          <w:p>
            <w:pPr>
              <w:pStyle w:val="16"/>
              <w:rPr>
                <w:rFonts w:ascii="Times New Roman"/>
                <w:sz w:val="20"/>
              </w:rPr>
            </w:pPr>
          </w:p>
        </w:tc>
        <w:tc>
          <w:tcPr>
            <w:tcW w:w="734" w:type="dxa"/>
          </w:tcPr>
          <w:p>
            <w:pPr>
              <w:pStyle w:val="16"/>
              <w:rPr>
                <w:rFonts w:ascii="Times New Roman"/>
                <w:sz w:val="20"/>
              </w:rPr>
            </w:pPr>
          </w:p>
        </w:tc>
        <w:tc>
          <w:tcPr>
            <w:tcW w:w="1260" w:type="dxa"/>
          </w:tcPr>
          <w:p>
            <w:pPr>
              <w:pStyle w:val="16"/>
              <w:rPr>
                <w:rFonts w:ascii="Times New Roman"/>
                <w:sz w:val="20"/>
              </w:rPr>
            </w:pPr>
          </w:p>
        </w:tc>
        <w:tc>
          <w:tcPr>
            <w:tcW w:w="1260" w:type="dxa"/>
          </w:tcPr>
          <w:p>
            <w:pPr>
              <w:pStyle w:val="16"/>
              <w:rPr>
                <w:rFonts w:ascii="Times New Roman"/>
                <w:sz w:val="20"/>
              </w:rPr>
            </w:pPr>
          </w:p>
        </w:tc>
        <w:tc>
          <w:tcPr>
            <w:tcW w:w="1275" w:type="dxa"/>
          </w:tcPr>
          <w:p>
            <w:pPr>
              <w:pStyle w:val="16"/>
              <w:rPr>
                <w:rFonts w:ascii="Times New Roman"/>
                <w:sz w:val="20"/>
              </w:rPr>
            </w:pPr>
          </w:p>
        </w:tc>
        <w:tc>
          <w:tcPr>
            <w:tcW w:w="946"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634" w:type="dxa"/>
          </w:tcPr>
          <w:p>
            <w:pPr>
              <w:pStyle w:val="16"/>
              <w:rPr>
                <w:rFonts w:ascii="Times New Roman"/>
                <w:sz w:val="20"/>
              </w:rPr>
            </w:pPr>
          </w:p>
        </w:tc>
        <w:tc>
          <w:tcPr>
            <w:tcW w:w="946" w:type="dxa"/>
          </w:tcPr>
          <w:p>
            <w:pPr>
              <w:pStyle w:val="16"/>
              <w:rPr>
                <w:rFonts w:ascii="Times New Roman"/>
                <w:sz w:val="20"/>
              </w:rPr>
            </w:pPr>
          </w:p>
        </w:tc>
        <w:tc>
          <w:tcPr>
            <w:tcW w:w="735" w:type="dxa"/>
          </w:tcPr>
          <w:p>
            <w:pPr>
              <w:pStyle w:val="16"/>
              <w:rPr>
                <w:rFonts w:ascii="Times New Roman"/>
                <w:sz w:val="20"/>
              </w:rPr>
            </w:pPr>
          </w:p>
        </w:tc>
        <w:tc>
          <w:tcPr>
            <w:tcW w:w="734" w:type="dxa"/>
          </w:tcPr>
          <w:p>
            <w:pPr>
              <w:pStyle w:val="16"/>
              <w:rPr>
                <w:rFonts w:ascii="Times New Roman"/>
                <w:sz w:val="20"/>
              </w:rPr>
            </w:pPr>
          </w:p>
        </w:tc>
        <w:tc>
          <w:tcPr>
            <w:tcW w:w="734" w:type="dxa"/>
          </w:tcPr>
          <w:p>
            <w:pPr>
              <w:pStyle w:val="16"/>
              <w:rPr>
                <w:rFonts w:ascii="Times New Roman"/>
                <w:sz w:val="20"/>
              </w:rPr>
            </w:pPr>
          </w:p>
        </w:tc>
        <w:tc>
          <w:tcPr>
            <w:tcW w:w="1260" w:type="dxa"/>
          </w:tcPr>
          <w:p>
            <w:pPr>
              <w:pStyle w:val="16"/>
              <w:rPr>
                <w:rFonts w:ascii="Times New Roman"/>
                <w:sz w:val="20"/>
              </w:rPr>
            </w:pPr>
          </w:p>
        </w:tc>
        <w:tc>
          <w:tcPr>
            <w:tcW w:w="1260" w:type="dxa"/>
          </w:tcPr>
          <w:p>
            <w:pPr>
              <w:pStyle w:val="16"/>
              <w:rPr>
                <w:rFonts w:ascii="Times New Roman"/>
                <w:sz w:val="20"/>
              </w:rPr>
            </w:pPr>
          </w:p>
        </w:tc>
        <w:tc>
          <w:tcPr>
            <w:tcW w:w="1275" w:type="dxa"/>
          </w:tcPr>
          <w:p>
            <w:pPr>
              <w:pStyle w:val="16"/>
              <w:rPr>
                <w:rFonts w:ascii="Times New Roman"/>
                <w:sz w:val="20"/>
              </w:rPr>
            </w:pPr>
          </w:p>
        </w:tc>
        <w:tc>
          <w:tcPr>
            <w:tcW w:w="946"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634" w:type="dxa"/>
          </w:tcPr>
          <w:p>
            <w:pPr>
              <w:pStyle w:val="16"/>
              <w:rPr>
                <w:rFonts w:ascii="Times New Roman"/>
                <w:sz w:val="20"/>
              </w:rPr>
            </w:pPr>
          </w:p>
        </w:tc>
        <w:tc>
          <w:tcPr>
            <w:tcW w:w="946" w:type="dxa"/>
          </w:tcPr>
          <w:p>
            <w:pPr>
              <w:pStyle w:val="16"/>
              <w:rPr>
                <w:rFonts w:ascii="Times New Roman"/>
                <w:sz w:val="20"/>
              </w:rPr>
            </w:pPr>
          </w:p>
        </w:tc>
        <w:tc>
          <w:tcPr>
            <w:tcW w:w="735" w:type="dxa"/>
          </w:tcPr>
          <w:p>
            <w:pPr>
              <w:pStyle w:val="16"/>
              <w:rPr>
                <w:rFonts w:ascii="Times New Roman"/>
                <w:sz w:val="20"/>
              </w:rPr>
            </w:pPr>
          </w:p>
        </w:tc>
        <w:tc>
          <w:tcPr>
            <w:tcW w:w="734" w:type="dxa"/>
          </w:tcPr>
          <w:p>
            <w:pPr>
              <w:pStyle w:val="16"/>
              <w:rPr>
                <w:rFonts w:ascii="Times New Roman"/>
                <w:sz w:val="20"/>
              </w:rPr>
            </w:pPr>
          </w:p>
        </w:tc>
        <w:tc>
          <w:tcPr>
            <w:tcW w:w="734" w:type="dxa"/>
          </w:tcPr>
          <w:p>
            <w:pPr>
              <w:pStyle w:val="16"/>
              <w:rPr>
                <w:rFonts w:ascii="Times New Roman"/>
                <w:sz w:val="20"/>
              </w:rPr>
            </w:pPr>
          </w:p>
        </w:tc>
        <w:tc>
          <w:tcPr>
            <w:tcW w:w="1260" w:type="dxa"/>
          </w:tcPr>
          <w:p>
            <w:pPr>
              <w:pStyle w:val="16"/>
              <w:rPr>
                <w:rFonts w:ascii="Times New Roman"/>
                <w:sz w:val="20"/>
              </w:rPr>
            </w:pPr>
          </w:p>
        </w:tc>
        <w:tc>
          <w:tcPr>
            <w:tcW w:w="1260" w:type="dxa"/>
          </w:tcPr>
          <w:p>
            <w:pPr>
              <w:pStyle w:val="16"/>
              <w:rPr>
                <w:rFonts w:ascii="Times New Roman"/>
                <w:sz w:val="20"/>
              </w:rPr>
            </w:pPr>
          </w:p>
        </w:tc>
        <w:tc>
          <w:tcPr>
            <w:tcW w:w="1275" w:type="dxa"/>
          </w:tcPr>
          <w:p>
            <w:pPr>
              <w:pStyle w:val="16"/>
              <w:rPr>
                <w:rFonts w:ascii="Times New Roman"/>
                <w:sz w:val="20"/>
              </w:rPr>
            </w:pPr>
          </w:p>
        </w:tc>
        <w:tc>
          <w:tcPr>
            <w:tcW w:w="946"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634" w:type="dxa"/>
          </w:tcPr>
          <w:p>
            <w:pPr>
              <w:pStyle w:val="16"/>
              <w:rPr>
                <w:rFonts w:ascii="Times New Roman"/>
                <w:sz w:val="20"/>
              </w:rPr>
            </w:pPr>
          </w:p>
        </w:tc>
        <w:tc>
          <w:tcPr>
            <w:tcW w:w="946" w:type="dxa"/>
          </w:tcPr>
          <w:p>
            <w:pPr>
              <w:pStyle w:val="16"/>
              <w:rPr>
                <w:rFonts w:ascii="Times New Roman"/>
                <w:sz w:val="20"/>
              </w:rPr>
            </w:pPr>
          </w:p>
        </w:tc>
        <w:tc>
          <w:tcPr>
            <w:tcW w:w="735" w:type="dxa"/>
          </w:tcPr>
          <w:p>
            <w:pPr>
              <w:pStyle w:val="16"/>
              <w:rPr>
                <w:rFonts w:ascii="Times New Roman"/>
                <w:sz w:val="20"/>
              </w:rPr>
            </w:pPr>
          </w:p>
        </w:tc>
        <w:tc>
          <w:tcPr>
            <w:tcW w:w="734" w:type="dxa"/>
          </w:tcPr>
          <w:p>
            <w:pPr>
              <w:pStyle w:val="16"/>
              <w:rPr>
                <w:rFonts w:ascii="Times New Roman"/>
                <w:sz w:val="20"/>
              </w:rPr>
            </w:pPr>
          </w:p>
        </w:tc>
        <w:tc>
          <w:tcPr>
            <w:tcW w:w="734" w:type="dxa"/>
          </w:tcPr>
          <w:p>
            <w:pPr>
              <w:pStyle w:val="16"/>
              <w:rPr>
                <w:rFonts w:ascii="Times New Roman"/>
                <w:sz w:val="20"/>
              </w:rPr>
            </w:pPr>
          </w:p>
        </w:tc>
        <w:tc>
          <w:tcPr>
            <w:tcW w:w="1260" w:type="dxa"/>
          </w:tcPr>
          <w:p>
            <w:pPr>
              <w:pStyle w:val="16"/>
              <w:rPr>
                <w:rFonts w:ascii="Times New Roman"/>
                <w:sz w:val="20"/>
              </w:rPr>
            </w:pPr>
          </w:p>
        </w:tc>
        <w:tc>
          <w:tcPr>
            <w:tcW w:w="1260" w:type="dxa"/>
          </w:tcPr>
          <w:p>
            <w:pPr>
              <w:pStyle w:val="16"/>
              <w:rPr>
                <w:rFonts w:ascii="Times New Roman"/>
                <w:sz w:val="20"/>
              </w:rPr>
            </w:pPr>
          </w:p>
        </w:tc>
        <w:tc>
          <w:tcPr>
            <w:tcW w:w="1275" w:type="dxa"/>
          </w:tcPr>
          <w:p>
            <w:pPr>
              <w:pStyle w:val="16"/>
              <w:rPr>
                <w:rFonts w:ascii="Times New Roman"/>
                <w:sz w:val="20"/>
              </w:rPr>
            </w:pPr>
          </w:p>
        </w:tc>
        <w:tc>
          <w:tcPr>
            <w:tcW w:w="946" w:type="dxa"/>
          </w:tcPr>
          <w:p>
            <w:pPr>
              <w:pStyle w:val="16"/>
              <w:rPr>
                <w:rFonts w:ascii="Times New Roman"/>
                <w:sz w:val="20"/>
              </w:rPr>
            </w:pPr>
          </w:p>
        </w:tc>
      </w:tr>
    </w:tbl>
    <w:p>
      <w:pPr>
        <w:pStyle w:val="10"/>
        <w:spacing w:before="9"/>
        <w:rPr>
          <w:sz w:val="29"/>
        </w:rPr>
      </w:pPr>
    </w:p>
    <w:p>
      <w:pPr>
        <w:pStyle w:val="10"/>
        <w:tabs>
          <w:tab w:val="left" w:pos="3317"/>
        </w:tabs>
        <w:spacing w:before="72"/>
        <w:ind w:left="538"/>
        <w:rPr>
          <w:rFonts w:ascii="Times New Roman" w:eastAsia="Times New Roman"/>
          <w:u w:val="single"/>
        </w:rPr>
      </w:pPr>
      <w:r>
        <w:rPr>
          <w:spacing w:val="-1"/>
        </w:rPr>
        <w:t>投</w:t>
      </w:r>
      <w:r>
        <w:t>标</w:t>
      </w:r>
      <w:r>
        <w:rPr>
          <w:spacing w:val="-3"/>
        </w:rPr>
        <w:t>人</w:t>
      </w:r>
      <w:r>
        <w:t>代</w:t>
      </w:r>
      <w:r>
        <w:rPr>
          <w:spacing w:val="-3"/>
        </w:rPr>
        <w:t>表</w:t>
      </w:r>
      <w:r>
        <w:t>签</w:t>
      </w:r>
      <w:r>
        <w:rPr>
          <w:spacing w:val="-3"/>
        </w:rPr>
        <w:t>字</w:t>
      </w:r>
      <w:r>
        <w:t>：</w:t>
      </w:r>
      <w:r>
        <w:rPr>
          <w:rFonts w:ascii="Times New Roman" w:eastAsia="Times New Roman"/>
          <w:u w:val="single"/>
        </w:rPr>
        <w:t xml:space="preserve"> </w:t>
      </w:r>
      <w:r>
        <w:rPr>
          <w:rFonts w:ascii="Times New Roman" w:eastAsia="Times New Roman"/>
          <w:u w:val="single"/>
        </w:rPr>
        <w:tab/>
      </w:r>
    </w:p>
    <w:p>
      <w:pPr>
        <w:pStyle w:val="10"/>
        <w:tabs>
          <w:tab w:val="left" w:pos="3317"/>
        </w:tabs>
        <w:spacing w:before="72"/>
        <w:ind w:left="538"/>
        <w:rPr>
          <w:rFonts w:ascii="Times New Roman" w:eastAsia="Times New Roman"/>
          <w:u w:val="single"/>
        </w:rPr>
      </w:pPr>
    </w:p>
    <w:p>
      <w:pPr>
        <w:pStyle w:val="10"/>
        <w:tabs>
          <w:tab w:val="left" w:pos="3317"/>
        </w:tabs>
        <w:spacing w:before="72"/>
        <w:ind w:left="538"/>
        <w:rPr>
          <w:sz w:val="24"/>
          <w:szCs w:val="24"/>
        </w:rPr>
      </w:pPr>
      <w:r>
        <w:rPr>
          <w:rFonts w:ascii="Times New Roman" w:eastAsia="Times New Roman"/>
          <w:sz w:val="24"/>
          <w:szCs w:val="24"/>
        </w:rPr>
        <w:t>13</w:t>
      </w:r>
      <w:r>
        <w:rPr>
          <w:sz w:val="24"/>
          <w:szCs w:val="24"/>
        </w:rPr>
        <w:t>、投标人正在承担的与招标内容相同或相似的项目一览表格式</w:t>
      </w:r>
    </w:p>
    <w:p>
      <w:pPr>
        <w:pStyle w:val="10"/>
        <w:rPr>
          <w:sz w:val="22"/>
        </w:rPr>
      </w:pPr>
    </w:p>
    <w:p>
      <w:pPr>
        <w:pStyle w:val="10"/>
        <w:spacing w:before="3"/>
        <w:rPr>
          <w:sz w:val="27"/>
        </w:rPr>
      </w:pPr>
    </w:p>
    <w:p>
      <w:pPr>
        <w:pStyle w:val="10"/>
        <w:ind w:right="274"/>
        <w:jc w:val="center"/>
      </w:pPr>
      <w:r>
        <w:t>投标人正在承担的与招标内容相同或相似的项目一览表</w:t>
      </w:r>
    </w:p>
    <w:p>
      <w:pPr>
        <w:pStyle w:val="10"/>
        <w:rPr>
          <w:sz w:val="20"/>
        </w:rPr>
      </w:pPr>
    </w:p>
    <w:p>
      <w:pPr>
        <w:pStyle w:val="10"/>
        <w:spacing w:before="12"/>
        <w:rPr>
          <w:sz w:val="11"/>
        </w:rPr>
      </w:pPr>
    </w:p>
    <w:tbl>
      <w:tblPr>
        <w:tblStyle w:val="14"/>
        <w:tblW w:w="8524" w:type="dxa"/>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4"/>
        <w:gridCol w:w="946"/>
        <w:gridCol w:w="735"/>
        <w:gridCol w:w="734"/>
        <w:gridCol w:w="734"/>
        <w:gridCol w:w="1260"/>
        <w:gridCol w:w="1260"/>
        <w:gridCol w:w="1275"/>
        <w:gridCol w:w="9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82" w:hRule="atLeast"/>
        </w:trPr>
        <w:tc>
          <w:tcPr>
            <w:tcW w:w="634" w:type="dxa"/>
          </w:tcPr>
          <w:p>
            <w:pPr>
              <w:pStyle w:val="16"/>
              <w:spacing w:before="63"/>
              <w:ind w:left="107"/>
              <w:rPr>
                <w:sz w:val="21"/>
              </w:rPr>
            </w:pPr>
            <w:r>
              <w:rPr>
                <w:w w:val="100"/>
                <w:sz w:val="21"/>
              </w:rPr>
              <w:t>年</w:t>
            </w:r>
          </w:p>
          <w:p>
            <w:pPr>
              <w:pStyle w:val="16"/>
              <w:spacing w:before="120"/>
              <w:ind w:left="107"/>
              <w:rPr>
                <w:sz w:val="21"/>
              </w:rPr>
            </w:pPr>
            <w:r>
              <w:rPr>
                <w:w w:val="100"/>
                <w:sz w:val="21"/>
              </w:rPr>
              <w:t>度</w:t>
            </w:r>
          </w:p>
        </w:tc>
        <w:tc>
          <w:tcPr>
            <w:tcW w:w="946" w:type="dxa"/>
          </w:tcPr>
          <w:p>
            <w:pPr>
              <w:pStyle w:val="16"/>
              <w:spacing w:before="63"/>
              <w:ind w:left="260"/>
              <w:rPr>
                <w:sz w:val="21"/>
              </w:rPr>
            </w:pPr>
            <w:r>
              <w:rPr>
                <w:sz w:val="21"/>
              </w:rPr>
              <w:t>项目</w:t>
            </w:r>
          </w:p>
          <w:p>
            <w:pPr>
              <w:pStyle w:val="16"/>
              <w:spacing w:before="120"/>
              <w:ind w:left="260"/>
              <w:rPr>
                <w:sz w:val="21"/>
              </w:rPr>
            </w:pPr>
            <w:r>
              <w:rPr>
                <w:sz w:val="21"/>
              </w:rPr>
              <w:t>单位</w:t>
            </w:r>
          </w:p>
        </w:tc>
        <w:tc>
          <w:tcPr>
            <w:tcW w:w="735" w:type="dxa"/>
          </w:tcPr>
          <w:p>
            <w:pPr>
              <w:pStyle w:val="16"/>
              <w:spacing w:before="63"/>
              <w:ind w:left="104"/>
              <w:rPr>
                <w:sz w:val="21"/>
              </w:rPr>
            </w:pPr>
            <w:r>
              <w:rPr>
                <w:sz w:val="21"/>
              </w:rPr>
              <w:t xml:space="preserve">项目 </w:t>
            </w:r>
          </w:p>
          <w:p>
            <w:pPr>
              <w:pStyle w:val="16"/>
              <w:spacing w:before="120"/>
              <w:ind w:left="104"/>
              <w:rPr>
                <w:sz w:val="21"/>
              </w:rPr>
            </w:pPr>
            <w:r>
              <w:rPr>
                <w:sz w:val="21"/>
              </w:rPr>
              <w:t>名称</w:t>
            </w:r>
          </w:p>
        </w:tc>
        <w:tc>
          <w:tcPr>
            <w:tcW w:w="734" w:type="dxa"/>
          </w:tcPr>
          <w:p>
            <w:pPr>
              <w:pStyle w:val="16"/>
              <w:spacing w:before="63"/>
              <w:ind w:left="106" w:right="-15"/>
              <w:rPr>
                <w:sz w:val="21"/>
              </w:rPr>
            </w:pPr>
            <w:r>
              <w:rPr>
                <w:spacing w:val="49"/>
                <w:sz w:val="21"/>
              </w:rPr>
              <w:t>项目</w:t>
            </w:r>
            <w:r>
              <w:rPr>
                <w:spacing w:val="-7"/>
                <w:sz w:val="21"/>
              </w:rPr>
              <w:t xml:space="preserve"> </w:t>
            </w:r>
          </w:p>
          <w:p>
            <w:pPr>
              <w:pStyle w:val="16"/>
              <w:spacing w:before="120"/>
              <w:ind w:left="106"/>
              <w:rPr>
                <w:sz w:val="21"/>
              </w:rPr>
            </w:pPr>
            <w:r>
              <w:rPr>
                <w:sz w:val="21"/>
              </w:rPr>
              <w:t>内容</w:t>
            </w:r>
          </w:p>
        </w:tc>
        <w:tc>
          <w:tcPr>
            <w:tcW w:w="734" w:type="dxa"/>
          </w:tcPr>
          <w:p>
            <w:pPr>
              <w:pStyle w:val="16"/>
              <w:spacing w:before="63"/>
              <w:ind w:left="107" w:right="-15"/>
              <w:rPr>
                <w:sz w:val="21"/>
              </w:rPr>
            </w:pPr>
            <w:r>
              <w:rPr>
                <w:spacing w:val="49"/>
                <w:sz w:val="21"/>
              </w:rPr>
              <w:t>项目</w:t>
            </w:r>
            <w:r>
              <w:rPr>
                <w:spacing w:val="-7"/>
                <w:sz w:val="21"/>
              </w:rPr>
              <w:t xml:space="preserve"> </w:t>
            </w:r>
          </w:p>
          <w:p>
            <w:pPr>
              <w:pStyle w:val="16"/>
              <w:spacing w:before="120"/>
              <w:ind w:left="107"/>
              <w:rPr>
                <w:sz w:val="21"/>
              </w:rPr>
            </w:pPr>
            <w:r>
              <w:rPr>
                <w:sz w:val="21"/>
              </w:rPr>
              <w:t>工期</w:t>
            </w:r>
          </w:p>
        </w:tc>
        <w:tc>
          <w:tcPr>
            <w:tcW w:w="1260" w:type="dxa"/>
          </w:tcPr>
          <w:p>
            <w:pPr>
              <w:pStyle w:val="16"/>
              <w:spacing w:before="63"/>
              <w:ind w:left="85" w:right="74"/>
              <w:jc w:val="center"/>
              <w:rPr>
                <w:sz w:val="21"/>
              </w:rPr>
            </w:pPr>
            <w:r>
              <w:rPr>
                <w:sz w:val="21"/>
              </w:rPr>
              <w:t>工程费（金</w:t>
            </w:r>
          </w:p>
          <w:p>
            <w:pPr>
              <w:pStyle w:val="16"/>
              <w:spacing w:before="120"/>
              <w:ind w:left="85" w:right="74"/>
              <w:jc w:val="center"/>
              <w:rPr>
                <w:sz w:val="21"/>
              </w:rPr>
            </w:pPr>
            <w:r>
              <w:rPr>
                <w:sz w:val="21"/>
              </w:rPr>
              <w:t>额）</w:t>
            </w:r>
          </w:p>
        </w:tc>
        <w:tc>
          <w:tcPr>
            <w:tcW w:w="1260" w:type="dxa"/>
          </w:tcPr>
          <w:p>
            <w:pPr>
              <w:pStyle w:val="16"/>
              <w:spacing w:before="63"/>
              <w:ind w:left="108"/>
              <w:rPr>
                <w:sz w:val="21"/>
              </w:rPr>
            </w:pPr>
            <w:r>
              <w:rPr>
                <w:sz w:val="21"/>
              </w:rPr>
              <w:t>工作量</w:t>
            </w:r>
          </w:p>
          <w:p>
            <w:pPr>
              <w:pStyle w:val="16"/>
              <w:spacing w:before="120"/>
              <w:ind w:left="108"/>
              <w:rPr>
                <w:sz w:val="21"/>
              </w:rPr>
            </w:pPr>
            <w:r>
              <w:rPr>
                <w:spacing w:val="-1"/>
                <w:sz w:val="21"/>
              </w:rPr>
              <w:t>(人,月)</w:t>
            </w:r>
          </w:p>
        </w:tc>
        <w:tc>
          <w:tcPr>
            <w:tcW w:w="1275" w:type="dxa"/>
          </w:tcPr>
          <w:p>
            <w:pPr>
              <w:pStyle w:val="16"/>
              <w:spacing w:before="63"/>
              <w:ind w:left="108"/>
              <w:rPr>
                <w:sz w:val="21"/>
              </w:rPr>
            </w:pPr>
            <w:r>
              <w:rPr>
                <w:sz w:val="21"/>
              </w:rPr>
              <w:t>项目单位地</w:t>
            </w:r>
          </w:p>
          <w:p>
            <w:pPr>
              <w:pStyle w:val="16"/>
              <w:spacing w:before="120"/>
              <w:ind w:left="108"/>
              <w:rPr>
                <w:sz w:val="21"/>
              </w:rPr>
            </w:pPr>
            <w:r>
              <w:rPr>
                <w:w w:val="100"/>
                <w:sz w:val="21"/>
              </w:rPr>
              <w:t>址</w:t>
            </w:r>
          </w:p>
        </w:tc>
        <w:tc>
          <w:tcPr>
            <w:tcW w:w="946" w:type="dxa"/>
          </w:tcPr>
          <w:p>
            <w:pPr>
              <w:pStyle w:val="16"/>
              <w:spacing w:before="63"/>
              <w:ind w:left="137" w:right="128"/>
              <w:jc w:val="center"/>
              <w:rPr>
                <w:sz w:val="21"/>
              </w:rPr>
            </w:pPr>
            <w:r>
              <w:rPr>
                <w:sz w:val="21"/>
              </w:rPr>
              <w:t>联系电</w:t>
            </w:r>
          </w:p>
          <w:p>
            <w:pPr>
              <w:pStyle w:val="16"/>
              <w:spacing w:before="120"/>
              <w:ind w:left="5"/>
              <w:jc w:val="center"/>
              <w:rPr>
                <w:sz w:val="21"/>
              </w:rPr>
            </w:pPr>
            <w:r>
              <w:rPr>
                <w:w w:val="100"/>
                <w:sz w:val="21"/>
              </w:rPr>
              <w:t>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634" w:type="dxa"/>
          </w:tcPr>
          <w:p>
            <w:pPr>
              <w:pStyle w:val="16"/>
              <w:rPr>
                <w:rFonts w:ascii="Times New Roman"/>
                <w:sz w:val="20"/>
              </w:rPr>
            </w:pPr>
          </w:p>
        </w:tc>
        <w:tc>
          <w:tcPr>
            <w:tcW w:w="946" w:type="dxa"/>
          </w:tcPr>
          <w:p>
            <w:pPr>
              <w:pStyle w:val="16"/>
              <w:rPr>
                <w:rFonts w:ascii="Times New Roman"/>
                <w:sz w:val="20"/>
              </w:rPr>
            </w:pPr>
          </w:p>
        </w:tc>
        <w:tc>
          <w:tcPr>
            <w:tcW w:w="735" w:type="dxa"/>
          </w:tcPr>
          <w:p>
            <w:pPr>
              <w:pStyle w:val="16"/>
              <w:rPr>
                <w:rFonts w:ascii="Times New Roman"/>
                <w:sz w:val="20"/>
              </w:rPr>
            </w:pPr>
          </w:p>
        </w:tc>
        <w:tc>
          <w:tcPr>
            <w:tcW w:w="734" w:type="dxa"/>
          </w:tcPr>
          <w:p>
            <w:pPr>
              <w:pStyle w:val="16"/>
              <w:rPr>
                <w:rFonts w:ascii="Times New Roman"/>
                <w:sz w:val="20"/>
              </w:rPr>
            </w:pPr>
          </w:p>
        </w:tc>
        <w:tc>
          <w:tcPr>
            <w:tcW w:w="734" w:type="dxa"/>
          </w:tcPr>
          <w:p>
            <w:pPr>
              <w:pStyle w:val="16"/>
              <w:rPr>
                <w:rFonts w:ascii="Times New Roman"/>
                <w:sz w:val="20"/>
              </w:rPr>
            </w:pPr>
          </w:p>
        </w:tc>
        <w:tc>
          <w:tcPr>
            <w:tcW w:w="1260" w:type="dxa"/>
          </w:tcPr>
          <w:p>
            <w:pPr>
              <w:pStyle w:val="16"/>
              <w:rPr>
                <w:rFonts w:ascii="Times New Roman"/>
                <w:sz w:val="20"/>
              </w:rPr>
            </w:pPr>
          </w:p>
        </w:tc>
        <w:tc>
          <w:tcPr>
            <w:tcW w:w="1260" w:type="dxa"/>
          </w:tcPr>
          <w:p>
            <w:pPr>
              <w:pStyle w:val="16"/>
              <w:rPr>
                <w:rFonts w:ascii="Times New Roman"/>
                <w:sz w:val="20"/>
              </w:rPr>
            </w:pPr>
          </w:p>
        </w:tc>
        <w:tc>
          <w:tcPr>
            <w:tcW w:w="1275" w:type="dxa"/>
          </w:tcPr>
          <w:p>
            <w:pPr>
              <w:pStyle w:val="16"/>
              <w:rPr>
                <w:rFonts w:ascii="Times New Roman"/>
                <w:sz w:val="20"/>
              </w:rPr>
            </w:pPr>
          </w:p>
        </w:tc>
        <w:tc>
          <w:tcPr>
            <w:tcW w:w="946"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1" w:hRule="atLeast"/>
        </w:trPr>
        <w:tc>
          <w:tcPr>
            <w:tcW w:w="634" w:type="dxa"/>
          </w:tcPr>
          <w:p>
            <w:pPr>
              <w:pStyle w:val="16"/>
              <w:rPr>
                <w:rFonts w:ascii="Times New Roman"/>
                <w:sz w:val="20"/>
              </w:rPr>
            </w:pPr>
          </w:p>
        </w:tc>
        <w:tc>
          <w:tcPr>
            <w:tcW w:w="946" w:type="dxa"/>
          </w:tcPr>
          <w:p>
            <w:pPr>
              <w:pStyle w:val="16"/>
              <w:rPr>
                <w:rFonts w:ascii="Times New Roman"/>
                <w:sz w:val="20"/>
              </w:rPr>
            </w:pPr>
          </w:p>
        </w:tc>
        <w:tc>
          <w:tcPr>
            <w:tcW w:w="735" w:type="dxa"/>
          </w:tcPr>
          <w:p>
            <w:pPr>
              <w:pStyle w:val="16"/>
              <w:rPr>
                <w:rFonts w:ascii="Times New Roman"/>
                <w:sz w:val="20"/>
              </w:rPr>
            </w:pPr>
          </w:p>
        </w:tc>
        <w:tc>
          <w:tcPr>
            <w:tcW w:w="734" w:type="dxa"/>
          </w:tcPr>
          <w:p>
            <w:pPr>
              <w:pStyle w:val="16"/>
              <w:rPr>
                <w:rFonts w:ascii="Times New Roman"/>
                <w:sz w:val="20"/>
              </w:rPr>
            </w:pPr>
          </w:p>
        </w:tc>
        <w:tc>
          <w:tcPr>
            <w:tcW w:w="734" w:type="dxa"/>
          </w:tcPr>
          <w:p>
            <w:pPr>
              <w:pStyle w:val="16"/>
              <w:rPr>
                <w:rFonts w:ascii="Times New Roman"/>
                <w:sz w:val="20"/>
              </w:rPr>
            </w:pPr>
          </w:p>
        </w:tc>
        <w:tc>
          <w:tcPr>
            <w:tcW w:w="1260" w:type="dxa"/>
          </w:tcPr>
          <w:p>
            <w:pPr>
              <w:pStyle w:val="16"/>
              <w:rPr>
                <w:rFonts w:ascii="Times New Roman"/>
                <w:sz w:val="20"/>
              </w:rPr>
            </w:pPr>
          </w:p>
        </w:tc>
        <w:tc>
          <w:tcPr>
            <w:tcW w:w="1260" w:type="dxa"/>
          </w:tcPr>
          <w:p>
            <w:pPr>
              <w:pStyle w:val="16"/>
              <w:rPr>
                <w:rFonts w:ascii="Times New Roman"/>
                <w:sz w:val="20"/>
              </w:rPr>
            </w:pPr>
          </w:p>
        </w:tc>
        <w:tc>
          <w:tcPr>
            <w:tcW w:w="1275" w:type="dxa"/>
          </w:tcPr>
          <w:p>
            <w:pPr>
              <w:pStyle w:val="16"/>
              <w:rPr>
                <w:rFonts w:ascii="Times New Roman"/>
                <w:sz w:val="20"/>
              </w:rPr>
            </w:pPr>
          </w:p>
        </w:tc>
        <w:tc>
          <w:tcPr>
            <w:tcW w:w="946"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634" w:type="dxa"/>
          </w:tcPr>
          <w:p>
            <w:pPr>
              <w:pStyle w:val="16"/>
              <w:rPr>
                <w:rFonts w:ascii="Times New Roman"/>
                <w:sz w:val="20"/>
              </w:rPr>
            </w:pPr>
          </w:p>
        </w:tc>
        <w:tc>
          <w:tcPr>
            <w:tcW w:w="946" w:type="dxa"/>
          </w:tcPr>
          <w:p>
            <w:pPr>
              <w:pStyle w:val="16"/>
              <w:rPr>
                <w:rFonts w:ascii="Times New Roman"/>
                <w:sz w:val="20"/>
              </w:rPr>
            </w:pPr>
          </w:p>
        </w:tc>
        <w:tc>
          <w:tcPr>
            <w:tcW w:w="735" w:type="dxa"/>
          </w:tcPr>
          <w:p>
            <w:pPr>
              <w:pStyle w:val="16"/>
              <w:rPr>
                <w:rFonts w:ascii="Times New Roman"/>
                <w:sz w:val="20"/>
              </w:rPr>
            </w:pPr>
          </w:p>
        </w:tc>
        <w:tc>
          <w:tcPr>
            <w:tcW w:w="734" w:type="dxa"/>
          </w:tcPr>
          <w:p>
            <w:pPr>
              <w:pStyle w:val="16"/>
              <w:rPr>
                <w:rFonts w:ascii="Times New Roman"/>
                <w:sz w:val="20"/>
              </w:rPr>
            </w:pPr>
          </w:p>
        </w:tc>
        <w:tc>
          <w:tcPr>
            <w:tcW w:w="734" w:type="dxa"/>
          </w:tcPr>
          <w:p>
            <w:pPr>
              <w:pStyle w:val="16"/>
              <w:rPr>
                <w:rFonts w:ascii="Times New Roman"/>
                <w:sz w:val="20"/>
              </w:rPr>
            </w:pPr>
          </w:p>
        </w:tc>
        <w:tc>
          <w:tcPr>
            <w:tcW w:w="1260" w:type="dxa"/>
          </w:tcPr>
          <w:p>
            <w:pPr>
              <w:pStyle w:val="16"/>
              <w:rPr>
                <w:rFonts w:ascii="Times New Roman"/>
                <w:sz w:val="20"/>
              </w:rPr>
            </w:pPr>
          </w:p>
        </w:tc>
        <w:tc>
          <w:tcPr>
            <w:tcW w:w="1260" w:type="dxa"/>
          </w:tcPr>
          <w:p>
            <w:pPr>
              <w:pStyle w:val="16"/>
              <w:rPr>
                <w:rFonts w:ascii="Times New Roman"/>
                <w:sz w:val="20"/>
              </w:rPr>
            </w:pPr>
          </w:p>
        </w:tc>
        <w:tc>
          <w:tcPr>
            <w:tcW w:w="1275" w:type="dxa"/>
          </w:tcPr>
          <w:p>
            <w:pPr>
              <w:pStyle w:val="16"/>
              <w:rPr>
                <w:rFonts w:ascii="Times New Roman"/>
                <w:sz w:val="20"/>
              </w:rPr>
            </w:pPr>
          </w:p>
        </w:tc>
        <w:tc>
          <w:tcPr>
            <w:tcW w:w="946"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634" w:type="dxa"/>
          </w:tcPr>
          <w:p>
            <w:pPr>
              <w:pStyle w:val="16"/>
              <w:rPr>
                <w:rFonts w:ascii="Times New Roman"/>
                <w:sz w:val="20"/>
              </w:rPr>
            </w:pPr>
          </w:p>
        </w:tc>
        <w:tc>
          <w:tcPr>
            <w:tcW w:w="946" w:type="dxa"/>
          </w:tcPr>
          <w:p>
            <w:pPr>
              <w:pStyle w:val="16"/>
              <w:rPr>
                <w:rFonts w:ascii="Times New Roman"/>
                <w:sz w:val="20"/>
              </w:rPr>
            </w:pPr>
          </w:p>
        </w:tc>
        <w:tc>
          <w:tcPr>
            <w:tcW w:w="735" w:type="dxa"/>
          </w:tcPr>
          <w:p>
            <w:pPr>
              <w:pStyle w:val="16"/>
              <w:rPr>
                <w:rFonts w:ascii="Times New Roman"/>
                <w:sz w:val="20"/>
              </w:rPr>
            </w:pPr>
          </w:p>
        </w:tc>
        <w:tc>
          <w:tcPr>
            <w:tcW w:w="734" w:type="dxa"/>
          </w:tcPr>
          <w:p>
            <w:pPr>
              <w:pStyle w:val="16"/>
              <w:rPr>
                <w:rFonts w:ascii="Times New Roman"/>
                <w:sz w:val="20"/>
              </w:rPr>
            </w:pPr>
          </w:p>
        </w:tc>
        <w:tc>
          <w:tcPr>
            <w:tcW w:w="734" w:type="dxa"/>
          </w:tcPr>
          <w:p>
            <w:pPr>
              <w:pStyle w:val="16"/>
              <w:rPr>
                <w:rFonts w:ascii="Times New Roman"/>
                <w:sz w:val="20"/>
              </w:rPr>
            </w:pPr>
          </w:p>
        </w:tc>
        <w:tc>
          <w:tcPr>
            <w:tcW w:w="1260" w:type="dxa"/>
          </w:tcPr>
          <w:p>
            <w:pPr>
              <w:pStyle w:val="16"/>
              <w:rPr>
                <w:rFonts w:ascii="Times New Roman"/>
                <w:sz w:val="20"/>
              </w:rPr>
            </w:pPr>
          </w:p>
        </w:tc>
        <w:tc>
          <w:tcPr>
            <w:tcW w:w="1260" w:type="dxa"/>
          </w:tcPr>
          <w:p>
            <w:pPr>
              <w:pStyle w:val="16"/>
              <w:rPr>
                <w:rFonts w:ascii="Times New Roman"/>
                <w:sz w:val="20"/>
              </w:rPr>
            </w:pPr>
          </w:p>
        </w:tc>
        <w:tc>
          <w:tcPr>
            <w:tcW w:w="1275" w:type="dxa"/>
          </w:tcPr>
          <w:p>
            <w:pPr>
              <w:pStyle w:val="16"/>
              <w:rPr>
                <w:rFonts w:ascii="Times New Roman"/>
                <w:sz w:val="20"/>
              </w:rPr>
            </w:pPr>
          </w:p>
        </w:tc>
        <w:tc>
          <w:tcPr>
            <w:tcW w:w="946"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634" w:type="dxa"/>
          </w:tcPr>
          <w:p>
            <w:pPr>
              <w:pStyle w:val="16"/>
              <w:rPr>
                <w:rFonts w:ascii="Times New Roman"/>
                <w:sz w:val="20"/>
              </w:rPr>
            </w:pPr>
          </w:p>
        </w:tc>
        <w:tc>
          <w:tcPr>
            <w:tcW w:w="946" w:type="dxa"/>
          </w:tcPr>
          <w:p>
            <w:pPr>
              <w:pStyle w:val="16"/>
              <w:rPr>
                <w:rFonts w:ascii="Times New Roman"/>
                <w:sz w:val="20"/>
              </w:rPr>
            </w:pPr>
          </w:p>
        </w:tc>
        <w:tc>
          <w:tcPr>
            <w:tcW w:w="735" w:type="dxa"/>
          </w:tcPr>
          <w:p>
            <w:pPr>
              <w:pStyle w:val="16"/>
              <w:rPr>
                <w:rFonts w:ascii="Times New Roman"/>
                <w:sz w:val="20"/>
              </w:rPr>
            </w:pPr>
          </w:p>
        </w:tc>
        <w:tc>
          <w:tcPr>
            <w:tcW w:w="734" w:type="dxa"/>
          </w:tcPr>
          <w:p>
            <w:pPr>
              <w:pStyle w:val="16"/>
              <w:rPr>
                <w:rFonts w:ascii="Times New Roman"/>
                <w:sz w:val="20"/>
              </w:rPr>
            </w:pPr>
          </w:p>
        </w:tc>
        <w:tc>
          <w:tcPr>
            <w:tcW w:w="734" w:type="dxa"/>
          </w:tcPr>
          <w:p>
            <w:pPr>
              <w:pStyle w:val="16"/>
              <w:rPr>
                <w:rFonts w:ascii="Times New Roman"/>
                <w:sz w:val="20"/>
              </w:rPr>
            </w:pPr>
          </w:p>
        </w:tc>
        <w:tc>
          <w:tcPr>
            <w:tcW w:w="1260" w:type="dxa"/>
          </w:tcPr>
          <w:p>
            <w:pPr>
              <w:pStyle w:val="16"/>
              <w:rPr>
                <w:rFonts w:ascii="Times New Roman"/>
                <w:sz w:val="20"/>
              </w:rPr>
            </w:pPr>
          </w:p>
        </w:tc>
        <w:tc>
          <w:tcPr>
            <w:tcW w:w="1260" w:type="dxa"/>
          </w:tcPr>
          <w:p>
            <w:pPr>
              <w:pStyle w:val="16"/>
              <w:rPr>
                <w:rFonts w:ascii="Times New Roman"/>
                <w:sz w:val="20"/>
              </w:rPr>
            </w:pPr>
          </w:p>
        </w:tc>
        <w:tc>
          <w:tcPr>
            <w:tcW w:w="1275" w:type="dxa"/>
          </w:tcPr>
          <w:p>
            <w:pPr>
              <w:pStyle w:val="16"/>
              <w:rPr>
                <w:rFonts w:ascii="Times New Roman"/>
                <w:sz w:val="20"/>
              </w:rPr>
            </w:pPr>
          </w:p>
        </w:tc>
        <w:tc>
          <w:tcPr>
            <w:tcW w:w="946" w:type="dxa"/>
          </w:tcPr>
          <w:p>
            <w:pPr>
              <w:pStyle w:val="16"/>
              <w:rPr>
                <w:rFonts w:ascii="Times New Roman"/>
                <w:sz w:val="20"/>
              </w:rPr>
            </w:pPr>
          </w:p>
        </w:tc>
      </w:tr>
    </w:tbl>
    <w:p>
      <w:pPr>
        <w:pStyle w:val="10"/>
        <w:tabs>
          <w:tab w:val="left" w:pos="3317"/>
        </w:tabs>
        <w:spacing w:before="99"/>
        <w:ind w:left="538"/>
        <w:rPr>
          <w:rFonts w:ascii="Times New Roman" w:eastAsia="Times New Roman"/>
        </w:rPr>
      </w:pPr>
      <w:r>
        <w:rPr>
          <w:spacing w:val="-1"/>
        </w:rPr>
        <w:t>投</w:t>
      </w:r>
      <w:r>
        <w:t>标</w:t>
      </w:r>
      <w:r>
        <w:rPr>
          <w:spacing w:val="-3"/>
        </w:rPr>
        <w:t>人</w:t>
      </w:r>
      <w:r>
        <w:t>代</w:t>
      </w:r>
      <w:r>
        <w:rPr>
          <w:spacing w:val="-3"/>
        </w:rPr>
        <w:t>表</w:t>
      </w:r>
      <w:r>
        <w:t>签</w:t>
      </w:r>
      <w:r>
        <w:rPr>
          <w:spacing w:val="-3"/>
        </w:rPr>
        <w:t>字</w:t>
      </w:r>
      <w:r>
        <w:t>：</w:t>
      </w:r>
      <w:r>
        <w:rPr>
          <w:rFonts w:ascii="Times New Roman" w:eastAsia="Times New Roman"/>
          <w:u w:val="single"/>
        </w:rPr>
        <w:t xml:space="preserve"> </w:t>
      </w:r>
      <w:r>
        <w:rPr>
          <w:rFonts w:ascii="Times New Roman" w:eastAsia="Times New Roman"/>
          <w:u w:val="single"/>
        </w:rPr>
        <w:tab/>
      </w:r>
    </w:p>
    <w:p>
      <w:pPr>
        <w:spacing w:after="0"/>
        <w:rPr>
          <w:rFonts w:ascii="Times New Roman" w:eastAsia="Times New Roman"/>
        </w:rPr>
        <w:sectPr>
          <w:pgSz w:w="11910" w:h="16840"/>
          <w:pgMar w:top="1100" w:right="980" w:bottom="1180" w:left="1260" w:header="877" w:footer="995" w:gutter="0"/>
          <w:pgNumType w:fmt="decimal"/>
        </w:sectPr>
      </w:pPr>
    </w:p>
    <w:p>
      <w:pPr>
        <w:pStyle w:val="10"/>
        <w:spacing w:before="1"/>
        <w:rPr>
          <w:rFonts w:ascii="Times New Roman"/>
          <w:sz w:val="24"/>
          <w:szCs w:val="24"/>
        </w:rPr>
      </w:pPr>
    </w:p>
    <w:p>
      <w:pPr>
        <w:pStyle w:val="10"/>
        <w:ind w:left="538"/>
        <w:rPr>
          <w:sz w:val="24"/>
          <w:szCs w:val="24"/>
        </w:rPr>
      </w:pPr>
      <w:r>
        <w:rPr>
          <w:rFonts w:ascii="Times New Roman" w:eastAsia="Times New Roman"/>
          <w:sz w:val="24"/>
          <w:szCs w:val="24"/>
        </w:rPr>
        <w:t>14</w:t>
      </w:r>
      <w:r>
        <w:rPr>
          <w:sz w:val="24"/>
          <w:szCs w:val="24"/>
        </w:rPr>
        <w:t>、投标人资产目前处于抵押、担保状况格式</w:t>
      </w:r>
    </w:p>
    <w:p>
      <w:pPr>
        <w:pStyle w:val="10"/>
        <w:rPr>
          <w:sz w:val="22"/>
        </w:rPr>
      </w:pPr>
    </w:p>
    <w:p>
      <w:pPr>
        <w:pStyle w:val="10"/>
        <w:spacing w:before="193"/>
        <w:ind w:right="275"/>
        <w:jc w:val="center"/>
      </w:pPr>
      <w:r>
        <w:t>投标人资产目前处于抵押、担保的状况</w:t>
      </w:r>
    </w:p>
    <w:p>
      <w:pPr>
        <w:pStyle w:val="10"/>
        <w:rPr>
          <w:sz w:val="20"/>
        </w:rPr>
      </w:pPr>
    </w:p>
    <w:p>
      <w:pPr>
        <w:pStyle w:val="10"/>
        <w:spacing w:before="12"/>
        <w:rPr>
          <w:sz w:val="11"/>
        </w:rPr>
      </w:pPr>
    </w:p>
    <w:tbl>
      <w:tblPr>
        <w:tblStyle w:val="14"/>
        <w:tblW w:w="8530" w:type="dxa"/>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21"/>
        <w:gridCol w:w="1422"/>
        <w:gridCol w:w="1421"/>
        <w:gridCol w:w="1421"/>
        <w:gridCol w:w="1421"/>
        <w:gridCol w:w="14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82" w:hRule="atLeast"/>
        </w:trPr>
        <w:tc>
          <w:tcPr>
            <w:tcW w:w="1421" w:type="dxa"/>
          </w:tcPr>
          <w:p>
            <w:pPr>
              <w:pStyle w:val="16"/>
              <w:spacing w:before="63"/>
              <w:ind w:left="11"/>
              <w:jc w:val="center"/>
              <w:rPr>
                <w:sz w:val="21"/>
              </w:rPr>
            </w:pPr>
            <w:r>
              <w:rPr>
                <w:sz w:val="21"/>
              </w:rPr>
              <w:t>被担保单位</w:t>
            </w:r>
          </w:p>
          <w:p>
            <w:pPr>
              <w:pStyle w:val="16"/>
              <w:spacing w:before="120"/>
              <w:ind w:left="9"/>
              <w:jc w:val="center"/>
              <w:rPr>
                <w:sz w:val="21"/>
              </w:rPr>
            </w:pPr>
            <w:r>
              <w:rPr>
                <w:sz w:val="21"/>
              </w:rPr>
              <w:t>名称</w:t>
            </w:r>
          </w:p>
        </w:tc>
        <w:tc>
          <w:tcPr>
            <w:tcW w:w="1422" w:type="dxa"/>
          </w:tcPr>
          <w:p>
            <w:pPr>
              <w:pStyle w:val="16"/>
              <w:spacing w:before="1"/>
              <w:rPr>
                <w:sz w:val="20"/>
              </w:rPr>
            </w:pPr>
          </w:p>
          <w:p>
            <w:pPr>
              <w:pStyle w:val="16"/>
              <w:ind w:left="289"/>
              <w:rPr>
                <w:sz w:val="21"/>
              </w:rPr>
            </w:pPr>
            <w:r>
              <w:rPr>
                <w:sz w:val="21"/>
              </w:rPr>
              <w:t>担保事由</w:t>
            </w:r>
          </w:p>
        </w:tc>
        <w:tc>
          <w:tcPr>
            <w:tcW w:w="1421" w:type="dxa"/>
          </w:tcPr>
          <w:p>
            <w:pPr>
              <w:pStyle w:val="16"/>
              <w:spacing w:before="1"/>
              <w:rPr>
                <w:sz w:val="20"/>
              </w:rPr>
            </w:pPr>
          </w:p>
          <w:p>
            <w:pPr>
              <w:pStyle w:val="16"/>
              <w:ind w:left="289"/>
              <w:rPr>
                <w:sz w:val="21"/>
              </w:rPr>
            </w:pPr>
            <w:r>
              <w:rPr>
                <w:sz w:val="21"/>
              </w:rPr>
              <w:t>担保金额</w:t>
            </w:r>
          </w:p>
        </w:tc>
        <w:tc>
          <w:tcPr>
            <w:tcW w:w="1421" w:type="dxa"/>
          </w:tcPr>
          <w:p>
            <w:pPr>
              <w:pStyle w:val="16"/>
              <w:spacing w:before="63"/>
              <w:ind w:left="289"/>
              <w:rPr>
                <w:sz w:val="21"/>
              </w:rPr>
            </w:pPr>
            <w:r>
              <w:rPr>
                <w:spacing w:val="-1"/>
                <w:sz w:val="21"/>
              </w:rPr>
              <w:t>担保期限</w:t>
            </w:r>
          </w:p>
          <w:p>
            <w:pPr>
              <w:pStyle w:val="16"/>
              <w:spacing w:before="120"/>
              <w:ind w:left="289"/>
              <w:rPr>
                <w:sz w:val="21"/>
              </w:rPr>
            </w:pPr>
            <w:r>
              <w:rPr>
                <w:spacing w:val="-1"/>
                <w:sz w:val="21"/>
              </w:rPr>
              <w:t>起止时间</w:t>
            </w:r>
          </w:p>
        </w:tc>
        <w:tc>
          <w:tcPr>
            <w:tcW w:w="1421" w:type="dxa"/>
          </w:tcPr>
          <w:p>
            <w:pPr>
              <w:pStyle w:val="16"/>
              <w:spacing w:before="63"/>
              <w:ind w:left="10"/>
              <w:jc w:val="center"/>
              <w:rPr>
                <w:sz w:val="21"/>
              </w:rPr>
            </w:pPr>
            <w:r>
              <w:rPr>
                <w:sz w:val="21"/>
              </w:rPr>
              <w:t>被担保单位</w:t>
            </w:r>
          </w:p>
          <w:p>
            <w:pPr>
              <w:pStyle w:val="16"/>
              <w:tabs>
                <w:tab w:val="left" w:pos="535"/>
              </w:tabs>
              <w:spacing w:before="120"/>
              <w:ind w:left="10"/>
              <w:jc w:val="center"/>
              <w:rPr>
                <w:sz w:val="21"/>
              </w:rPr>
            </w:pPr>
            <w:r>
              <w:rPr>
                <w:sz w:val="21"/>
              </w:rPr>
              <w:t>地</w:t>
            </w:r>
            <w:r>
              <w:rPr>
                <w:sz w:val="21"/>
              </w:rPr>
              <w:tab/>
            </w:r>
            <w:r>
              <w:rPr>
                <w:sz w:val="21"/>
              </w:rPr>
              <w:t>址</w:t>
            </w:r>
          </w:p>
        </w:tc>
        <w:tc>
          <w:tcPr>
            <w:tcW w:w="1424" w:type="dxa"/>
          </w:tcPr>
          <w:p>
            <w:pPr>
              <w:pStyle w:val="16"/>
              <w:spacing w:before="63"/>
              <w:ind w:left="7"/>
              <w:jc w:val="center"/>
              <w:rPr>
                <w:sz w:val="21"/>
              </w:rPr>
            </w:pPr>
            <w:r>
              <w:rPr>
                <w:sz w:val="21"/>
              </w:rPr>
              <w:t>被担保单位</w:t>
            </w:r>
          </w:p>
          <w:p>
            <w:pPr>
              <w:pStyle w:val="16"/>
              <w:tabs>
                <w:tab w:val="left" w:pos="427"/>
              </w:tabs>
              <w:spacing w:before="120"/>
              <w:ind w:left="5"/>
              <w:jc w:val="center"/>
              <w:rPr>
                <w:sz w:val="21"/>
              </w:rPr>
            </w:pPr>
            <w:r>
              <w:rPr>
                <w:sz w:val="21"/>
              </w:rPr>
              <w:t>电</w:t>
            </w:r>
            <w:r>
              <w:rPr>
                <w:sz w:val="21"/>
              </w:rPr>
              <w:tab/>
            </w:r>
            <w:r>
              <w:rPr>
                <w:sz w:val="21"/>
              </w:rPr>
              <w:t>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1421" w:type="dxa"/>
          </w:tcPr>
          <w:p>
            <w:pPr>
              <w:pStyle w:val="16"/>
              <w:rPr>
                <w:rFonts w:ascii="Times New Roman"/>
                <w:sz w:val="20"/>
              </w:rPr>
            </w:pPr>
          </w:p>
        </w:tc>
        <w:tc>
          <w:tcPr>
            <w:tcW w:w="1422" w:type="dxa"/>
          </w:tcPr>
          <w:p>
            <w:pPr>
              <w:pStyle w:val="16"/>
              <w:rPr>
                <w:rFonts w:ascii="Times New Roman"/>
                <w:sz w:val="20"/>
              </w:rPr>
            </w:pPr>
          </w:p>
        </w:tc>
        <w:tc>
          <w:tcPr>
            <w:tcW w:w="1421" w:type="dxa"/>
          </w:tcPr>
          <w:p>
            <w:pPr>
              <w:pStyle w:val="16"/>
              <w:rPr>
                <w:rFonts w:ascii="Times New Roman"/>
                <w:sz w:val="20"/>
              </w:rPr>
            </w:pPr>
          </w:p>
        </w:tc>
        <w:tc>
          <w:tcPr>
            <w:tcW w:w="1421" w:type="dxa"/>
          </w:tcPr>
          <w:p>
            <w:pPr>
              <w:pStyle w:val="16"/>
              <w:rPr>
                <w:rFonts w:ascii="Times New Roman"/>
                <w:sz w:val="20"/>
              </w:rPr>
            </w:pPr>
          </w:p>
        </w:tc>
        <w:tc>
          <w:tcPr>
            <w:tcW w:w="1421" w:type="dxa"/>
          </w:tcPr>
          <w:p>
            <w:pPr>
              <w:pStyle w:val="16"/>
              <w:rPr>
                <w:rFonts w:ascii="Times New Roman"/>
                <w:sz w:val="20"/>
              </w:rPr>
            </w:pPr>
          </w:p>
        </w:tc>
        <w:tc>
          <w:tcPr>
            <w:tcW w:w="142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1" w:hRule="atLeast"/>
        </w:trPr>
        <w:tc>
          <w:tcPr>
            <w:tcW w:w="1421" w:type="dxa"/>
          </w:tcPr>
          <w:p>
            <w:pPr>
              <w:pStyle w:val="16"/>
              <w:rPr>
                <w:rFonts w:ascii="Times New Roman"/>
                <w:sz w:val="20"/>
              </w:rPr>
            </w:pPr>
          </w:p>
        </w:tc>
        <w:tc>
          <w:tcPr>
            <w:tcW w:w="1422" w:type="dxa"/>
          </w:tcPr>
          <w:p>
            <w:pPr>
              <w:pStyle w:val="16"/>
              <w:rPr>
                <w:rFonts w:ascii="Times New Roman"/>
                <w:sz w:val="20"/>
              </w:rPr>
            </w:pPr>
          </w:p>
        </w:tc>
        <w:tc>
          <w:tcPr>
            <w:tcW w:w="1421" w:type="dxa"/>
          </w:tcPr>
          <w:p>
            <w:pPr>
              <w:pStyle w:val="16"/>
              <w:rPr>
                <w:rFonts w:ascii="Times New Roman"/>
                <w:sz w:val="20"/>
              </w:rPr>
            </w:pPr>
          </w:p>
        </w:tc>
        <w:tc>
          <w:tcPr>
            <w:tcW w:w="1421" w:type="dxa"/>
          </w:tcPr>
          <w:p>
            <w:pPr>
              <w:pStyle w:val="16"/>
              <w:rPr>
                <w:rFonts w:ascii="Times New Roman"/>
                <w:sz w:val="20"/>
              </w:rPr>
            </w:pPr>
          </w:p>
        </w:tc>
        <w:tc>
          <w:tcPr>
            <w:tcW w:w="1421" w:type="dxa"/>
          </w:tcPr>
          <w:p>
            <w:pPr>
              <w:pStyle w:val="16"/>
              <w:rPr>
                <w:rFonts w:ascii="Times New Roman"/>
                <w:sz w:val="20"/>
              </w:rPr>
            </w:pPr>
          </w:p>
        </w:tc>
        <w:tc>
          <w:tcPr>
            <w:tcW w:w="142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421" w:type="dxa"/>
          </w:tcPr>
          <w:p>
            <w:pPr>
              <w:pStyle w:val="16"/>
              <w:rPr>
                <w:rFonts w:ascii="Times New Roman"/>
                <w:sz w:val="20"/>
              </w:rPr>
            </w:pPr>
          </w:p>
        </w:tc>
        <w:tc>
          <w:tcPr>
            <w:tcW w:w="1422" w:type="dxa"/>
          </w:tcPr>
          <w:p>
            <w:pPr>
              <w:pStyle w:val="16"/>
              <w:rPr>
                <w:rFonts w:ascii="Times New Roman"/>
                <w:sz w:val="20"/>
              </w:rPr>
            </w:pPr>
          </w:p>
        </w:tc>
        <w:tc>
          <w:tcPr>
            <w:tcW w:w="1421" w:type="dxa"/>
          </w:tcPr>
          <w:p>
            <w:pPr>
              <w:pStyle w:val="16"/>
              <w:rPr>
                <w:rFonts w:ascii="Times New Roman"/>
                <w:sz w:val="20"/>
              </w:rPr>
            </w:pPr>
          </w:p>
        </w:tc>
        <w:tc>
          <w:tcPr>
            <w:tcW w:w="1421" w:type="dxa"/>
          </w:tcPr>
          <w:p>
            <w:pPr>
              <w:pStyle w:val="16"/>
              <w:rPr>
                <w:rFonts w:ascii="Times New Roman"/>
                <w:sz w:val="20"/>
              </w:rPr>
            </w:pPr>
          </w:p>
        </w:tc>
        <w:tc>
          <w:tcPr>
            <w:tcW w:w="1421" w:type="dxa"/>
          </w:tcPr>
          <w:p>
            <w:pPr>
              <w:pStyle w:val="16"/>
              <w:rPr>
                <w:rFonts w:ascii="Times New Roman"/>
                <w:sz w:val="20"/>
              </w:rPr>
            </w:pPr>
          </w:p>
        </w:tc>
        <w:tc>
          <w:tcPr>
            <w:tcW w:w="142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1421" w:type="dxa"/>
          </w:tcPr>
          <w:p>
            <w:pPr>
              <w:pStyle w:val="16"/>
              <w:rPr>
                <w:rFonts w:ascii="Times New Roman"/>
                <w:sz w:val="20"/>
              </w:rPr>
            </w:pPr>
          </w:p>
        </w:tc>
        <w:tc>
          <w:tcPr>
            <w:tcW w:w="1422" w:type="dxa"/>
          </w:tcPr>
          <w:p>
            <w:pPr>
              <w:pStyle w:val="16"/>
              <w:rPr>
                <w:rFonts w:ascii="Times New Roman"/>
                <w:sz w:val="20"/>
              </w:rPr>
            </w:pPr>
          </w:p>
        </w:tc>
        <w:tc>
          <w:tcPr>
            <w:tcW w:w="1421" w:type="dxa"/>
          </w:tcPr>
          <w:p>
            <w:pPr>
              <w:pStyle w:val="16"/>
              <w:rPr>
                <w:rFonts w:ascii="Times New Roman"/>
                <w:sz w:val="20"/>
              </w:rPr>
            </w:pPr>
          </w:p>
        </w:tc>
        <w:tc>
          <w:tcPr>
            <w:tcW w:w="1421" w:type="dxa"/>
          </w:tcPr>
          <w:p>
            <w:pPr>
              <w:pStyle w:val="16"/>
              <w:rPr>
                <w:rFonts w:ascii="Times New Roman"/>
                <w:sz w:val="20"/>
              </w:rPr>
            </w:pPr>
          </w:p>
        </w:tc>
        <w:tc>
          <w:tcPr>
            <w:tcW w:w="1421" w:type="dxa"/>
          </w:tcPr>
          <w:p>
            <w:pPr>
              <w:pStyle w:val="16"/>
              <w:rPr>
                <w:rFonts w:ascii="Times New Roman"/>
                <w:sz w:val="20"/>
              </w:rPr>
            </w:pPr>
          </w:p>
        </w:tc>
        <w:tc>
          <w:tcPr>
            <w:tcW w:w="1424"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421" w:type="dxa"/>
          </w:tcPr>
          <w:p>
            <w:pPr>
              <w:pStyle w:val="16"/>
              <w:rPr>
                <w:rFonts w:ascii="Times New Roman"/>
                <w:sz w:val="20"/>
              </w:rPr>
            </w:pPr>
          </w:p>
        </w:tc>
        <w:tc>
          <w:tcPr>
            <w:tcW w:w="1422" w:type="dxa"/>
          </w:tcPr>
          <w:p>
            <w:pPr>
              <w:pStyle w:val="16"/>
              <w:rPr>
                <w:rFonts w:ascii="Times New Roman"/>
                <w:sz w:val="20"/>
              </w:rPr>
            </w:pPr>
          </w:p>
        </w:tc>
        <w:tc>
          <w:tcPr>
            <w:tcW w:w="1421" w:type="dxa"/>
          </w:tcPr>
          <w:p>
            <w:pPr>
              <w:pStyle w:val="16"/>
              <w:rPr>
                <w:rFonts w:ascii="Times New Roman"/>
                <w:sz w:val="20"/>
              </w:rPr>
            </w:pPr>
          </w:p>
        </w:tc>
        <w:tc>
          <w:tcPr>
            <w:tcW w:w="1421" w:type="dxa"/>
          </w:tcPr>
          <w:p>
            <w:pPr>
              <w:pStyle w:val="16"/>
              <w:rPr>
                <w:rFonts w:ascii="Times New Roman"/>
                <w:sz w:val="20"/>
              </w:rPr>
            </w:pPr>
          </w:p>
        </w:tc>
        <w:tc>
          <w:tcPr>
            <w:tcW w:w="1421" w:type="dxa"/>
          </w:tcPr>
          <w:p>
            <w:pPr>
              <w:pStyle w:val="16"/>
              <w:rPr>
                <w:rFonts w:ascii="Times New Roman"/>
                <w:sz w:val="20"/>
              </w:rPr>
            </w:pPr>
          </w:p>
        </w:tc>
        <w:tc>
          <w:tcPr>
            <w:tcW w:w="1424" w:type="dxa"/>
          </w:tcPr>
          <w:p>
            <w:pPr>
              <w:pStyle w:val="16"/>
              <w:rPr>
                <w:rFonts w:ascii="Times New Roman"/>
                <w:sz w:val="20"/>
              </w:rPr>
            </w:pPr>
          </w:p>
        </w:tc>
      </w:tr>
    </w:tbl>
    <w:p>
      <w:pPr>
        <w:pStyle w:val="10"/>
        <w:spacing w:before="9"/>
        <w:rPr>
          <w:sz w:val="29"/>
        </w:rPr>
      </w:pPr>
    </w:p>
    <w:p>
      <w:pPr>
        <w:pStyle w:val="10"/>
        <w:spacing w:before="72"/>
        <w:ind w:left="538"/>
      </w:pPr>
      <w:r>
        <w:t>注：请附担保合同。</w:t>
      </w:r>
    </w:p>
    <w:p>
      <w:pPr>
        <w:pStyle w:val="10"/>
        <w:tabs>
          <w:tab w:val="left" w:pos="3317"/>
        </w:tabs>
        <w:spacing w:before="119"/>
        <w:ind w:left="538"/>
        <w:rPr>
          <w:rFonts w:ascii="Times New Roman" w:eastAsia="Times New Roman"/>
          <w:u w:val="single"/>
        </w:rPr>
      </w:pPr>
      <w:r>
        <w:rPr>
          <w:spacing w:val="-1"/>
        </w:rPr>
        <w:t>投</w:t>
      </w:r>
      <w:r>
        <w:t>标</w:t>
      </w:r>
      <w:r>
        <w:rPr>
          <w:spacing w:val="-3"/>
        </w:rPr>
        <w:t>人</w:t>
      </w:r>
      <w:r>
        <w:t>代</w:t>
      </w:r>
      <w:r>
        <w:rPr>
          <w:spacing w:val="-3"/>
        </w:rPr>
        <w:t>表</w:t>
      </w:r>
      <w:r>
        <w:t>签</w:t>
      </w:r>
      <w:r>
        <w:rPr>
          <w:spacing w:val="-3"/>
        </w:rPr>
        <w:t>字</w:t>
      </w:r>
      <w:r>
        <w:t>：</w:t>
      </w:r>
      <w:r>
        <w:rPr>
          <w:rFonts w:ascii="Times New Roman" w:eastAsia="Times New Roman"/>
          <w:u w:val="single"/>
        </w:rPr>
        <w:t xml:space="preserve"> </w:t>
      </w:r>
      <w:r>
        <w:rPr>
          <w:rFonts w:ascii="Times New Roman" w:eastAsia="Times New Roman"/>
          <w:u w:val="single"/>
        </w:rPr>
        <w:tab/>
      </w:r>
    </w:p>
    <w:p>
      <w:pPr>
        <w:pStyle w:val="10"/>
        <w:tabs>
          <w:tab w:val="left" w:pos="3317"/>
        </w:tabs>
        <w:spacing w:before="119"/>
        <w:ind w:left="538"/>
        <w:rPr>
          <w:rFonts w:ascii="Times New Roman" w:eastAsia="Times New Roman"/>
          <w:u w:val="single"/>
        </w:rPr>
      </w:pPr>
    </w:p>
    <w:p>
      <w:pPr>
        <w:pStyle w:val="10"/>
        <w:tabs>
          <w:tab w:val="left" w:pos="3317"/>
        </w:tabs>
        <w:spacing w:before="119"/>
        <w:ind w:left="538"/>
        <w:rPr>
          <w:sz w:val="24"/>
          <w:szCs w:val="24"/>
        </w:rPr>
      </w:pPr>
      <w:r>
        <w:rPr>
          <w:rFonts w:ascii="Times New Roman" w:eastAsia="Times New Roman"/>
          <w:sz w:val="24"/>
          <w:szCs w:val="24"/>
        </w:rPr>
        <w:t>15</w:t>
      </w:r>
      <w:r>
        <w:rPr>
          <w:sz w:val="24"/>
          <w:szCs w:val="24"/>
        </w:rPr>
        <w:t>、投标人近三年结束正在履行的合同引起仲裁或诉讼的格式</w:t>
      </w:r>
    </w:p>
    <w:p>
      <w:pPr>
        <w:pStyle w:val="10"/>
        <w:rPr>
          <w:sz w:val="22"/>
        </w:rPr>
      </w:pPr>
    </w:p>
    <w:p>
      <w:pPr>
        <w:pStyle w:val="10"/>
        <w:spacing w:before="3"/>
        <w:rPr>
          <w:sz w:val="27"/>
        </w:rPr>
      </w:pPr>
    </w:p>
    <w:p>
      <w:pPr>
        <w:pStyle w:val="10"/>
        <w:ind w:right="275"/>
        <w:jc w:val="center"/>
      </w:pPr>
      <w:r>
        <w:t>投标人近三年结束或正在履行的合同引起仲裁或诉讼的资料</w:t>
      </w:r>
    </w:p>
    <w:p>
      <w:pPr>
        <w:pStyle w:val="10"/>
        <w:rPr>
          <w:sz w:val="20"/>
        </w:rPr>
      </w:pPr>
    </w:p>
    <w:p>
      <w:pPr>
        <w:pStyle w:val="10"/>
        <w:spacing w:before="12"/>
        <w:rPr>
          <w:sz w:val="11"/>
        </w:rPr>
      </w:pPr>
    </w:p>
    <w:tbl>
      <w:tblPr>
        <w:tblStyle w:val="14"/>
        <w:tblW w:w="8525" w:type="dxa"/>
        <w:tblInd w:w="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9"/>
        <w:gridCol w:w="1260"/>
        <w:gridCol w:w="1469"/>
        <w:gridCol w:w="1994"/>
        <w:gridCol w:w="1470"/>
        <w:gridCol w:w="15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82" w:hRule="atLeast"/>
        </w:trPr>
        <w:tc>
          <w:tcPr>
            <w:tcW w:w="739" w:type="dxa"/>
          </w:tcPr>
          <w:p>
            <w:pPr>
              <w:pStyle w:val="16"/>
              <w:spacing w:before="1"/>
              <w:rPr>
                <w:sz w:val="20"/>
              </w:rPr>
            </w:pPr>
          </w:p>
          <w:p>
            <w:pPr>
              <w:pStyle w:val="16"/>
              <w:ind w:left="158"/>
              <w:rPr>
                <w:sz w:val="21"/>
              </w:rPr>
            </w:pPr>
            <w:r>
              <w:rPr>
                <w:sz w:val="21"/>
              </w:rPr>
              <w:t>年度</w:t>
            </w:r>
          </w:p>
        </w:tc>
        <w:tc>
          <w:tcPr>
            <w:tcW w:w="1260" w:type="dxa"/>
          </w:tcPr>
          <w:p>
            <w:pPr>
              <w:pStyle w:val="16"/>
              <w:spacing w:before="1"/>
              <w:rPr>
                <w:sz w:val="20"/>
              </w:rPr>
            </w:pPr>
          </w:p>
          <w:p>
            <w:pPr>
              <w:pStyle w:val="16"/>
              <w:ind w:left="206"/>
              <w:rPr>
                <w:sz w:val="21"/>
              </w:rPr>
            </w:pPr>
            <w:r>
              <w:rPr>
                <w:sz w:val="21"/>
              </w:rPr>
              <w:t>受理单位</w:t>
            </w:r>
          </w:p>
        </w:tc>
        <w:tc>
          <w:tcPr>
            <w:tcW w:w="1469" w:type="dxa"/>
          </w:tcPr>
          <w:p>
            <w:pPr>
              <w:pStyle w:val="16"/>
              <w:spacing w:before="1"/>
              <w:rPr>
                <w:sz w:val="20"/>
              </w:rPr>
            </w:pPr>
          </w:p>
          <w:p>
            <w:pPr>
              <w:pStyle w:val="16"/>
              <w:ind w:left="206"/>
              <w:rPr>
                <w:sz w:val="21"/>
              </w:rPr>
            </w:pPr>
            <w:r>
              <w:rPr>
                <w:sz w:val="21"/>
              </w:rPr>
              <w:t>当事人名称</w:t>
            </w:r>
          </w:p>
        </w:tc>
        <w:tc>
          <w:tcPr>
            <w:tcW w:w="1994" w:type="dxa"/>
          </w:tcPr>
          <w:p>
            <w:pPr>
              <w:pStyle w:val="16"/>
              <w:spacing w:before="1"/>
              <w:rPr>
                <w:sz w:val="20"/>
              </w:rPr>
            </w:pPr>
          </w:p>
          <w:p>
            <w:pPr>
              <w:pStyle w:val="16"/>
              <w:ind w:left="261"/>
              <w:rPr>
                <w:sz w:val="21"/>
              </w:rPr>
            </w:pPr>
            <w:r>
              <w:rPr>
                <w:sz w:val="21"/>
              </w:rPr>
              <w:t>诉讼、争议事项</w:t>
            </w:r>
          </w:p>
        </w:tc>
        <w:tc>
          <w:tcPr>
            <w:tcW w:w="1470" w:type="dxa"/>
          </w:tcPr>
          <w:p>
            <w:pPr>
              <w:pStyle w:val="16"/>
              <w:spacing w:before="1"/>
              <w:rPr>
                <w:sz w:val="20"/>
              </w:rPr>
            </w:pPr>
          </w:p>
          <w:p>
            <w:pPr>
              <w:pStyle w:val="16"/>
              <w:ind w:left="315"/>
              <w:rPr>
                <w:sz w:val="21"/>
              </w:rPr>
            </w:pPr>
            <w:r>
              <w:rPr>
                <w:sz w:val="21"/>
              </w:rPr>
              <w:t>处罚种类</w:t>
            </w:r>
          </w:p>
        </w:tc>
        <w:tc>
          <w:tcPr>
            <w:tcW w:w="1593" w:type="dxa"/>
          </w:tcPr>
          <w:p>
            <w:pPr>
              <w:pStyle w:val="16"/>
              <w:spacing w:before="63"/>
              <w:ind w:left="379"/>
              <w:rPr>
                <w:sz w:val="21"/>
              </w:rPr>
            </w:pPr>
            <w:r>
              <w:rPr>
                <w:sz w:val="21"/>
              </w:rPr>
              <w:t>争议金额</w:t>
            </w:r>
          </w:p>
          <w:p>
            <w:pPr>
              <w:pStyle w:val="16"/>
              <w:spacing w:before="120"/>
              <w:ind w:left="482"/>
              <w:rPr>
                <w:sz w:val="21"/>
              </w:rPr>
            </w:pPr>
            <w:r>
              <w:rPr>
                <w:sz w:val="21"/>
              </w:rPr>
              <w:t>(万元)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739" w:type="dxa"/>
          </w:tcPr>
          <w:p>
            <w:pPr>
              <w:pStyle w:val="16"/>
              <w:rPr>
                <w:rFonts w:ascii="Times New Roman"/>
                <w:sz w:val="20"/>
              </w:rPr>
            </w:pPr>
          </w:p>
        </w:tc>
        <w:tc>
          <w:tcPr>
            <w:tcW w:w="1260" w:type="dxa"/>
          </w:tcPr>
          <w:p>
            <w:pPr>
              <w:pStyle w:val="16"/>
              <w:rPr>
                <w:rFonts w:ascii="Times New Roman"/>
                <w:sz w:val="20"/>
              </w:rPr>
            </w:pPr>
          </w:p>
        </w:tc>
        <w:tc>
          <w:tcPr>
            <w:tcW w:w="1469" w:type="dxa"/>
          </w:tcPr>
          <w:p>
            <w:pPr>
              <w:pStyle w:val="16"/>
              <w:rPr>
                <w:rFonts w:ascii="Times New Roman"/>
                <w:sz w:val="20"/>
              </w:rPr>
            </w:pPr>
          </w:p>
        </w:tc>
        <w:tc>
          <w:tcPr>
            <w:tcW w:w="1994" w:type="dxa"/>
          </w:tcPr>
          <w:p>
            <w:pPr>
              <w:pStyle w:val="16"/>
              <w:rPr>
                <w:rFonts w:ascii="Times New Roman"/>
                <w:sz w:val="20"/>
              </w:rPr>
            </w:pPr>
          </w:p>
        </w:tc>
        <w:tc>
          <w:tcPr>
            <w:tcW w:w="1470" w:type="dxa"/>
          </w:tcPr>
          <w:p>
            <w:pPr>
              <w:pStyle w:val="16"/>
              <w:rPr>
                <w:rFonts w:ascii="Times New Roman"/>
                <w:sz w:val="20"/>
              </w:rPr>
            </w:pPr>
          </w:p>
        </w:tc>
        <w:tc>
          <w:tcPr>
            <w:tcW w:w="159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1" w:hRule="atLeast"/>
        </w:trPr>
        <w:tc>
          <w:tcPr>
            <w:tcW w:w="739" w:type="dxa"/>
          </w:tcPr>
          <w:p>
            <w:pPr>
              <w:pStyle w:val="16"/>
              <w:rPr>
                <w:rFonts w:ascii="Times New Roman"/>
                <w:sz w:val="20"/>
              </w:rPr>
            </w:pPr>
          </w:p>
        </w:tc>
        <w:tc>
          <w:tcPr>
            <w:tcW w:w="1260" w:type="dxa"/>
          </w:tcPr>
          <w:p>
            <w:pPr>
              <w:pStyle w:val="16"/>
              <w:rPr>
                <w:rFonts w:ascii="Times New Roman"/>
                <w:sz w:val="20"/>
              </w:rPr>
            </w:pPr>
          </w:p>
        </w:tc>
        <w:tc>
          <w:tcPr>
            <w:tcW w:w="1469" w:type="dxa"/>
          </w:tcPr>
          <w:p>
            <w:pPr>
              <w:pStyle w:val="16"/>
              <w:rPr>
                <w:rFonts w:ascii="Times New Roman"/>
                <w:sz w:val="20"/>
              </w:rPr>
            </w:pPr>
          </w:p>
        </w:tc>
        <w:tc>
          <w:tcPr>
            <w:tcW w:w="1994" w:type="dxa"/>
          </w:tcPr>
          <w:p>
            <w:pPr>
              <w:pStyle w:val="16"/>
              <w:rPr>
                <w:rFonts w:ascii="Times New Roman"/>
                <w:sz w:val="20"/>
              </w:rPr>
            </w:pPr>
          </w:p>
        </w:tc>
        <w:tc>
          <w:tcPr>
            <w:tcW w:w="1470" w:type="dxa"/>
          </w:tcPr>
          <w:p>
            <w:pPr>
              <w:pStyle w:val="16"/>
              <w:rPr>
                <w:rFonts w:ascii="Times New Roman"/>
                <w:sz w:val="20"/>
              </w:rPr>
            </w:pPr>
          </w:p>
        </w:tc>
        <w:tc>
          <w:tcPr>
            <w:tcW w:w="159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739" w:type="dxa"/>
          </w:tcPr>
          <w:p>
            <w:pPr>
              <w:pStyle w:val="16"/>
              <w:rPr>
                <w:rFonts w:ascii="Times New Roman"/>
                <w:sz w:val="20"/>
              </w:rPr>
            </w:pPr>
          </w:p>
        </w:tc>
        <w:tc>
          <w:tcPr>
            <w:tcW w:w="1260" w:type="dxa"/>
          </w:tcPr>
          <w:p>
            <w:pPr>
              <w:pStyle w:val="16"/>
              <w:rPr>
                <w:rFonts w:ascii="Times New Roman"/>
                <w:sz w:val="20"/>
              </w:rPr>
            </w:pPr>
          </w:p>
        </w:tc>
        <w:tc>
          <w:tcPr>
            <w:tcW w:w="1469" w:type="dxa"/>
          </w:tcPr>
          <w:p>
            <w:pPr>
              <w:pStyle w:val="16"/>
              <w:rPr>
                <w:rFonts w:ascii="Times New Roman"/>
                <w:sz w:val="20"/>
              </w:rPr>
            </w:pPr>
          </w:p>
        </w:tc>
        <w:tc>
          <w:tcPr>
            <w:tcW w:w="1994" w:type="dxa"/>
          </w:tcPr>
          <w:p>
            <w:pPr>
              <w:pStyle w:val="16"/>
              <w:rPr>
                <w:rFonts w:ascii="Times New Roman"/>
                <w:sz w:val="20"/>
              </w:rPr>
            </w:pPr>
          </w:p>
        </w:tc>
        <w:tc>
          <w:tcPr>
            <w:tcW w:w="1470" w:type="dxa"/>
          </w:tcPr>
          <w:p>
            <w:pPr>
              <w:pStyle w:val="16"/>
              <w:rPr>
                <w:rFonts w:ascii="Times New Roman"/>
                <w:sz w:val="20"/>
              </w:rPr>
            </w:pPr>
          </w:p>
        </w:tc>
        <w:tc>
          <w:tcPr>
            <w:tcW w:w="159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739" w:type="dxa"/>
          </w:tcPr>
          <w:p>
            <w:pPr>
              <w:pStyle w:val="16"/>
              <w:rPr>
                <w:rFonts w:ascii="Times New Roman"/>
                <w:sz w:val="20"/>
              </w:rPr>
            </w:pPr>
          </w:p>
        </w:tc>
        <w:tc>
          <w:tcPr>
            <w:tcW w:w="1260" w:type="dxa"/>
          </w:tcPr>
          <w:p>
            <w:pPr>
              <w:pStyle w:val="16"/>
              <w:rPr>
                <w:rFonts w:ascii="Times New Roman"/>
                <w:sz w:val="20"/>
              </w:rPr>
            </w:pPr>
          </w:p>
        </w:tc>
        <w:tc>
          <w:tcPr>
            <w:tcW w:w="1469" w:type="dxa"/>
          </w:tcPr>
          <w:p>
            <w:pPr>
              <w:pStyle w:val="16"/>
              <w:rPr>
                <w:rFonts w:ascii="Times New Roman"/>
                <w:sz w:val="20"/>
              </w:rPr>
            </w:pPr>
          </w:p>
        </w:tc>
        <w:tc>
          <w:tcPr>
            <w:tcW w:w="1994" w:type="dxa"/>
          </w:tcPr>
          <w:p>
            <w:pPr>
              <w:pStyle w:val="16"/>
              <w:rPr>
                <w:rFonts w:ascii="Times New Roman"/>
                <w:sz w:val="20"/>
              </w:rPr>
            </w:pPr>
          </w:p>
        </w:tc>
        <w:tc>
          <w:tcPr>
            <w:tcW w:w="1470" w:type="dxa"/>
          </w:tcPr>
          <w:p>
            <w:pPr>
              <w:pStyle w:val="16"/>
              <w:rPr>
                <w:rFonts w:ascii="Times New Roman"/>
                <w:sz w:val="20"/>
              </w:rPr>
            </w:pPr>
          </w:p>
        </w:tc>
        <w:tc>
          <w:tcPr>
            <w:tcW w:w="159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739" w:type="dxa"/>
          </w:tcPr>
          <w:p>
            <w:pPr>
              <w:pStyle w:val="16"/>
              <w:rPr>
                <w:rFonts w:ascii="Times New Roman"/>
                <w:sz w:val="20"/>
              </w:rPr>
            </w:pPr>
          </w:p>
        </w:tc>
        <w:tc>
          <w:tcPr>
            <w:tcW w:w="1260" w:type="dxa"/>
          </w:tcPr>
          <w:p>
            <w:pPr>
              <w:pStyle w:val="16"/>
              <w:rPr>
                <w:rFonts w:ascii="Times New Roman"/>
                <w:sz w:val="20"/>
              </w:rPr>
            </w:pPr>
          </w:p>
        </w:tc>
        <w:tc>
          <w:tcPr>
            <w:tcW w:w="1469" w:type="dxa"/>
          </w:tcPr>
          <w:p>
            <w:pPr>
              <w:pStyle w:val="16"/>
              <w:rPr>
                <w:rFonts w:ascii="Times New Roman"/>
                <w:sz w:val="20"/>
              </w:rPr>
            </w:pPr>
          </w:p>
        </w:tc>
        <w:tc>
          <w:tcPr>
            <w:tcW w:w="1994" w:type="dxa"/>
          </w:tcPr>
          <w:p>
            <w:pPr>
              <w:pStyle w:val="16"/>
              <w:rPr>
                <w:rFonts w:ascii="Times New Roman"/>
                <w:sz w:val="20"/>
              </w:rPr>
            </w:pPr>
          </w:p>
        </w:tc>
        <w:tc>
          <w:tcPr>
            <w:tcW w:w="1470" w:type="dxa"/>
          </w:tcPr>
          <w:p>
            <w:pPr>
              <w:pStyle w:val="16"/>
              <w:rPr>
                <w:rFonts w:ascii="Times New Roman"/>
                <w:sz w:val="20"/>
              </w:rPr>
            </w:pPr>
          </w:p>
        </w:tc>
        <w:tc>
          <w:tcPr>
            <w:tcW w:w="159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739" w:type="dxa"/>
          </w:tcPr>
          <w:p>
            <w:pPr>
              <w:pStyle w:val="16"/>
              <w:rPr>
                <w:rFonts w:ascii="Times New Roman"/>
                <w:sz w:val="20"/>
              </w:rPr>
            </w:pPr>
          </w:p>
        </w:tc>
        <w:tc>
          <w:tcPr>
            <w:tcW w:w="1260" w:type="dxa"/>
          </w:tcPr>
          <w:p>
            <w:pPr>
              <w:pStyle w:val="16"/>
              <w:rPr>
                <w:rFonts w:ascii="Times New Roman"/>
                <w:sz w:val="20"/>
              </w:rPr>
            </w:pPr>
          </w:p>
        </w:tc>
        <w:tc>
          <w:tcPr>
            <w:tcW w:w="1469" w:type="dxa"/>
          </w:tcPr>
          <w:p>
            <w:pPr>
              <w:pStyle w:val="16"/>
              <w:rPr>
                <w:rFonts w:ascii="Times New Roman"/>
                <w:sz w:val="20"/>
              </w:rPr>
            </w:pPr>
          </w:p>
        </w:tc>
        <w:tc>
          <w:tcPr>
            <w:tcW w:w="1994" w:type="dxa"/>
          </w:tcPr>
          <w:p>
            <w:pPr>
              <w:pStyle w:val="16"/>
              <w:rPr>
                <w:rFonts w:ascii="Times New Roman"/>
                <w:sz w:val="20"/>
              </w:rPr>
            </w:pPr>
          </w:p>
        </w:tc>
        <w:tc>
          <w:tcPr>
            <w:tcW w:w="1470" w:type="dxa"/>
          </w:tcPr>
          <w:p>
            <w:pPr>
              <w:pStyle w:val="16"/>
              <w:rPr>
                <w:rFonts w:ascii="Times New Roman"/>
                <w:sz w:val="20"/>
              </w:rPr>
            </w:pPr>
          </w:p>
        </w:tc>
        <w:tc>
          <w:tcPr>
            <w:tcW w:w="159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8" w:hRule="atLeast"/>
        </w:trPr>
        <w:tc>
          <w:tcPr>
            <w:tcW w:w="739" w:type="dxa"/>
          </w:tcPr>
          <w:p>
            <w:pPr>
              <w:pStyle w:val="16"/>
              <w:rPr>
                <w:rFonts w:ascii="Times New Roman"/>
                <w:sz w:val="20"/>
              </w:rPr>
            </w:pPr>
          </w:p>
        </w:tc>
        <w:tc>
          <w:tcPr>
            <w:tcW w:w="1260" w:type="dxa"/>
          </w:tcPr>
          <w:p>
            <w:pPr>
              <w:pStyle w:val="16"/>
              <w:rPr>
                <w:rFonts w:ascii="Times New Roman"/>
                <w:sz w:val="20"/>
              </w:rPr>
            </w:pPr>
          </w:p>
        </w:tc>
        <w:tc>
          <w:tcPr>
            <w:tcW w:w="1469" w:type="dxa"/>
          </w:tcPr>
          <w:p>
            <w:pPr>
              <w:pStyle w:val="16"/>
              <w:rPr>
                <w:rFonts w:ascii="Times New Roman"/>
                <w:sz w:val="20"/>
              </w:rPr>
            </w:pPr>
          </w:p>
        </w:tc>
        <w:tc>
          <w:tcPr>
            <w:tcW w:w="1994" w:type="dxa"/>
          </w:tcPr>
          <w:p>
            <w:pPr>
              <w:pStyle w:val="16"/>
              <w:rPr>
                <w:rFonts w:ascii="Times New Roman"/>
                <w:sz w:val="20"/>
              </w:rPr>
            </w:pPr>
          </w:p>
        </w:tc>
        <w:tc>
          <w:tcPr>
            <w:tcW w:w="1470" w:type="dxa"/>
          </w:tcPr>
          <w:p>
            <w:pPr>
              <w:pStyle w:val="16"/>
              <w:rPr>
                <w:rFonts w:ascii="Times New Roman"/>
                <w:sz w:val="20"/>
              </w:rPr>
            </w:pPr>
          </w:p>
        </w:tc>
        <w:tc>
          <w:tcPr>
            <w:tcW w:w="1593" w:type="dxa"/>
          </w:tcPr>
          <w:p>
            <w:pPr>
              <w:pStyle w:val="16"/>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739" w:type="dxa"/>
          </w:tcPr>
          <w:p>
            <w:pPr>
              <w:pStyle w:val="16"/>
              <w:rPr>
                <w:rFonts w:ascii="Times New Roman"/>
                <w:sz w:val="20"/>
              </w:rPr>
            </w:pPr>
          </w:p>
        </w:tc>
        <w:tc>
          <w:tcPr>
            <w:tcW w:w="1260" w:type="dxa"/>
          </w:tcPr>
          <w:p>
            <w:pPr>
              <w:pStyle w:val="16"/>
              <w:rPr>
                <w:rFonts w:ascii="Times New Roman"/>
                <w:sz w:val="20"/>
              </w:rPr>
            </w:pPr>
          </w:p>
        </w:tc>
        <w:tc>
          <w:tcPr>
            <w:tcW w:w="1469" w:type="dxa"/>
          </w:tcPr>
          <w:p>
            <w:pPr>
              <w:pStyle w:val="16"/>
              <w:rPr>
                <w:rFonts w:ascii="Times New Roman"/>
                <w:sz w:val="20"/>
              </w:rPr>
            </w:pPr>
          </w:p>
        </w:tc>
        <w:tc>
          <w:tcPr>
            <w:tcW w:w="1994" w:type="dxa"/>
          </w:tcPr>
          <w:p>
            <w:pPr>
              <w:pStyle w:val="16"/>
              <w:rPr>
                <w:rFonts w:ascii="Times New Roman"/>
                <w:sz w:val="20"/>
              </w:rPr>
            </w:pPr>
          </w:p>
        </w:tc>
        <w:tc>
          <w:tcPr>
            <w:tcW w:w="1470" w:type="dxa"/>
          </w:tcPr>
          <w:p>
            <w:pPr>
              <w:pStyle w:val="16"/>
              <w:rPr>
                <w:rFonts w:ascii="Times New Roman"/>
                <w:sz w:val="20"/>
              </w:rPr>
            </w:pPr>
          </w:p>
        </w:tc>
        <w:tc>
          <w:tcPr>
            <w:tcW w:w="1593" w:type="dxa"/>
          </w:tcPr>
          <w:p>
            <w:pPr>
              <w:pStyle w:val="16"/>
              <w:rPr>
                <w:rFonts w:ascii="Times New Roman"/>
                <w:sz w:val="20"/>
              </w:rPr>
            </w:pPr>
          </w:p>
        </w:tc>
      </w:tr>
    </w:tbl>
    <w:p>
      <w:pPr>
        <w:pStyle w:val="10"/>
        <w:spacing w:before="9"/>
        <w:rPr>
          <w:sz w:val="29"/>
        </w:rPr>
      </w:pPr>
    </w:p>
    <w:p>
      <w:pPr>
        <w:pStyle w:val="10"/>
        <w:tabs>
          <w:tab w:val="left" w:pos="3317"/>
        </w:tabs>
        <w:spacing w:before="72"/>
        <w:ind w:left="538"/>
        <w:rPr>
          <w:rFonts w:ascii="Times New Roman" w:eastAsia="Times New Roman"/>
          <w:u w:val="single"/>
        </w:rPr>
      </w:pPr>
      <w:r>
        <w:rPr>
          <w:spacing w:val="-1"/>
        </w:rPr>
        <w:t>投</w:t>
      </w:r>
      <w:r>
        <w:t>标</w:t>
      </w:r>
      <w:r>
        <w:rPr>
          <w:spacing w:val="-3"/>
        </w:rPr>
        <w:t>人</w:t>
      </w:r>
      <w:r>
        <w:t>代</w:t>
      </w:r>
      <w:r>
        <w:rPr>
          <w:spacing w:val="-3"/>
        </w:rPr>
        <w:t>表</w:t>
      </w:r>
      <w:r>
        <w:t>签</w:t>
      </w:r>
      <w:r>
        <w:rPr>
          <w:spacing w:val="-3"/>
        </w:rPr>
        <w:t>字</w:t>
      </w:r>
      <w:r>
        <w:t>：</w:t>
      </w:r>
      <w:r>
        <w:rPr>
          <w:rFonts w:ascii="Times New Roman" w:eastAsia="Times New Roman"/>
          <w:u w:val="single"/>
        </w:rPr>
        <w:t xml:space="preserve"> </w:t>
      </w:r>
      <w:r>
        <w:rPr>
          <w:rFonts w:ascii="Times New Roman" w:eastAsia="Times New Roman"/>
          <w:u w:val="single"/>
        </w:rPr>
        <w:tab/>
      </w:r>
    </w:p>
    <w:p>
      <w:pPr>
        <w:pStyle w:val="10"/>
        <w:tabs>
          <w:tab w:val="left" w:pos="3317"/>
        </w:tabs>
        <w:spacing w:before="72"/>
        <w:ind w:left="538"/>
        <w:rPr>
          <w:rFonts w:ascii="Times New Roman" w:eastAsia="Times New Roman"/>
          <w:u w:val="single"/>
        </w:rPr>
      </w:pPr>
    </w:p>
    <w:p>
      <w:pPr>
        <w:pStyle w:val="10"/>
        <w:tabs>
          <w:tab w:val="left" w:pos="3317"/>
        </w:tabs>
        <w:spacing w:before="72"/>
        <w:ind w:left="538"/>
        <w:rPr>
          <w:rFonts w:ascii="Times New Roman" w:eastAsia="Times New Roman"/>
          <w:u w:val="single"/>
        </w:rPr>
      </w:pPr>
    </w:p>
    <w:p>
      <w:pPr>
        <w:pStyle w:val="10"/>
        <w:tabs>
          <w:tab w:val="left" w:pos="3317"/>
        </w:tabs>
        <w:spacing w:before="72"/>
        <w:ind w:left="538"/>
        <w:rPr>
          <w:rFonts w:ascii="Times New Roman" w:eastAsia="Times New Roman"/>
          <w:u w:val="single"/>
        </w:rPr>
      </w:pPr>
    </w:p>
    <w:p>
      <w:pPr>
        <w:pStyle w:val="10"/>
        <w:tabs>
          <w:tab w:val="left" w:pos="3317"/>
        </w:tabs>
        <w:spacing w:before="72"/>
        <w:ind w:left="538"/>
        <w:rPr>
          <w:rFonts w:ascii="Times New Roman" w:eastAsia="Times New Roman"/>
          <w:u w:val="single"/>
        </w:rPr>
      </w:pPr>
    </w:p>
    <w:p>
      <w:pPr>
        <w:pStyle w:val="10"/>
        <w:tabs>
          <w:tab w:val="left" w:pos="3317"/>
        </w:tabs>
        <w:spacing w:before="72"/>
        <w:ind w:left="538"/>
        <w:rPr>
          <w:rFonts w:ascii="Times New Roman" w:eastAsia="Times New Roman"/>
          <w:u w:val="single"/>
        </w:rPr>
      </w:pPr>
    </w:p>
    <w:p>
      <w:pPr>
        <w:pStyle w:val="10"/>
        <w:tabs>
          <w:tab w:val="left" w:pos="3317"/>
        </w:tabs>
        <w:spacing w:before="72"/>
        <w:ind w:left="538"/>
        <w:rPr>
          <w:rFonts w:ascii="Times New Roman" w:eastAsia="Times New Roman"/>
          <w:u w:val="single"/>
        </w:rPr>
      </w:pPr>
    </w:p>
    <w:p>
      <w:pPr>
        <w:pStyle w:val="10"/>
        <w:spacing w:before="8"/>
        <w:rPr>
          <w:rFonts w:ascii="Times New Roman"/>
          <w:sz w:val="20"/>
        </w:rPr>
      </w:pPr>
    </w:p>
    <w:p>
      <w:pPr>
        <w:pStyle w:val="10"/>
        <w:spacing w:before="79"/>
        <w:ind w:left="538"/>
        <w:rPr>
          <w:sz w:val="24"/>
          <w:szCs w:val="24"/>
        </w:rPr>
      </w:pPr>
      <w:r>
        <w:rPr>
          <w:rFonts w:ascii="Times New Roman" w:eastAsia="Times New Roman"/>
          <w:sz w:val="24"/>
          <w:szCs w:val="24"/>
        </w:rPr>
        <w:t>16</w:t>
      </w:r>
      <w:r>
        <w:rPr>
          <w:sz w:val="24"/>
          <w:szCs w:val="24"/>
        </w:rPr>
        <w:t>、履约保证金保函格式</w:t>
      </w:r>
    </w:p>
    <w:p>
      <w:pPr>
        <w:pStyle w:val="10"/>
        <w:spacing w:before="1"/>
        <w:rPr>
          <w:sz w:val="24"/>
          <w:szCs w:val="24"/>
        </w:rPr>
      </w:pPr>
    </w:p>
    <w:p>
      <w:pPr>
        <w:pStyle w:val="10"/>
        <w:spacing w:before="72"/>
        <w:ind w:right="273"/>
        <w:jc w:val="center"/>
        <w:rPr>
          <w:sz w:val="24"/>
          <w:szCs w:val="24"/>
        </w:rPr>
      </w:pPr>
      <w:r>
        <w:rPr>
          <w:sz w:val="24"/>
          <w:szCs w:val="24"/>
        </w:rPr>
        <w:t>履约保证金保函</w:t>
      </w:r>
    </w:p>
    <w:p>
      <w:pPr>
        <w:pStyle w:val="10"/>
        <w:spacing w:before="6"/>
        <w:rPr>
          <w:sz w:val="24"/>
          <w:szCs w:val="24"/>
        </w:rPr>
      </w:pPr>
    </w:p>
    <w:p>
      <w:pPr>
        <w:pStyle w:val="10"/>
        <w:tabs>
          <w:tab w:val="left" w:pos="1807"/>
          <w:tab w:val="left" w:pos="4011"/>
        </w:tabs>
        <w:ind w:left="442"/>
        <w:jc w:val="center"/>
        <w:rPr>
          <w:sz w:val="24"/>
          <w:szCs w:val="24"/>
        </w:rPr>
      </w:pPr>
      <w:r>
        <w:rPr>
          <w:sz w:val="24"/>
          <w:szCs w:val="24"/>
        </w:rPr>
        <w:t>开具</w:t>
      </w:r>
      <w:r>
        <w:rPr>
          <w:spacing w:val="-3"/>
          <w:sz w:val="24"/>
          <w:szCs w:val="24"/>
        </w:rPr>
        <w:t>日</w:t>
      </w:r>
      <w:r>
        <w:rPr>
          <w:sz w:val="24"/>
          <w:szCs w:val="24"/>
        </w:rPr>
        <w:t>期</w:t>
      </w:r>
      <w:r>
        <w:rPr>
          <w:spacing w:val="-3"/>
          <w:sz w:val="24"/>
          <w:szCs w:val="24"/>
        </w:rPr>
        <w:t>：</w:t>
      </w:r>
      <w:r>
        <w:rPr>
          <w:spacing w:val="-3"/>
          <w:sz w:val="24"/>
          <w:szCs w:val="24"/>
          <w:u w:val="single"/>
        </w:rPr>
        <w:t xml:space="preserve"> </w:t>
      </w:r>
      <w:r>
        <w:rPr>
          <w:spacing w:val="-3"/>
          <w:sz w:val="24"/>
          <w:szCs w:val="24"/>
          <w:u w:val="single"/>
        </w:rPr>
        <w:tab/>
      </w:r>
      <w:r>
        <w:rPr>
          <w:sz w:val="24"/>
          <w:szCs w:val="24"/>
          <w:u w:val="single"/>
        </w:rPr>
        <w:t>（</w:t>
      </w:r>
      <w:r>
        <w:rPr>
          <w:spacing w:val="-3"/>
          <w:sz w:val="24"/>
          <w:szCs w:val="24"/>
          <w:u w:val="single"/>
        </w:rPr>
        <w:t>中</w:t>
      </w:r>
      <w:r>
        <w:rPr>
          <w:sz w:val="24"/>
          <w:szCs w:val="24"/>
          <w:u w:val="single"/>
        </w:rPr>
        <w:t>标</w:t>
      </w:r>
      <w:r>
        <w:rPr>
          <w:spacing w:val="-3"/>
          <w:sz w:val="24"/>
          <w:szCs w:val="24"/>
          <w:u w:val="single"/>
        </w:rPr>
        <w:t>后开</w:t>
      </w:r>
      <w:r>
        <w:rPr>
          <w:sz w:val="24"/>
          <w:szCs w:val="24"/>
          <w:u w:val="single"/>
        </w:rPr>
        <w:t>具）</w:t>
      </w:r>
      <w:r>
        <w:rPr>
          <w:sz w:val="24"/>
          <w:szCs w:val="24"/>
          <w:u w:val="single"/>
        </w:rPr>
        <w:tab/>
      </w:r>
    </w:p>
    <w:p>
      <w:pPr>
        <w:pStyle w:val="10"/>
        <w:rPr>
          <w:sz w:val="24"/>
          <w:szCs w:val="24"/>
        </w:rPr>
      </w:pPr>
    </w:p>
    <w:p>
      <w:pPr>
        <w:pStyle w:val="10"/>
        <w:spacing w:before="71"/>
        <w:ind w:left="538"/>
        <w:rPr>
          <w:sz w:val="24"/>
          <w:szCs w:val="24"/>
        </w:rPr>
      </w:pPr>
      <w:r>
        <w:rPr>
          <w:spacing w:val="-53"/>
          <w:w w:val="100"/>
          <w:sz w:val="24"/>
          <w:szCs w:val="24"/>
        </w:rPr>
        <w:t>致：</w:t>
      </w:r>
      <w:r>
        <w:rPr>
          <w:spacing w:val="-3"/>
          <w:w w:val="100"/>
          <w:sz w:val="24"/>
          <w:szCs w:val="24"/>
          <w:u w:val="single"/>
        </w:rPr>
        <w:t>（买方名称</w:t>
      </w:r>
      <w:r>
        <w:rPr>
          <w:w w:val="100"/>
          <w:sz w:val="24"/>
          <w:szCs w:val="24"/>
          <w:u w:val="single"/>
        </w:rPr>
        <w:t>）</w:t>
      </w:r>
    </w:p>
    <w:p>
      <w:pPr>
        <w:pStyle w:val="10"/>
        <w:spacing w:before="6"/>
        <w:rPr>
          <w:sz w:val="24"/>
          <w:szCs w:val="24"/>
        </w:rPr>
      </w:pPr>
    </w:p>
    <w:p>
      <w:pPr>
        <w:pStyle w:val="10"/>
        <w:tabs>
          <w:tab w:val="left" w:pos="4004"/>
        </w:tabs>
        <w:spacing w:before="78"/>
        <w:ind w:left="2641"/>
        <w:rPr>
          <w:sz w:val="24"/>
          <w:szCs w:val="24"/>
        </w:rPr>
      </w:pPr>
      <w:r>
        <w:rPr>
          <w:rFonts w:ascii="Times New Roman" w:eastAsia="Times New Roman"/>
          <w:w w:val="100"/>
          <w:sz w:val="24"/>
          <w:szCs w:val="24"/>
          <w:u w:val="single"/>
        </w:rPr>
        <w:t xml:space="preserve"> </w:t>
      </w:r>
      <w:r>
        <w:rPr>
          <w:rFonts w:ascii="Times New Roman" w:eastAsia="Times New Roman"/>
          <w:sz w:val="24"/>
          <w:szCs w:val="24"/>
          <w:u w:val="single"/>
        </w:rPr>
        <w:tab/>
      </w:r>
      <w:r>
        <w:rPr>
          <w:spacing w:val="-3"/>
          <w:sz w:val="24"/>
          <w:szCs w:val="24"/>
        </w:rPr>
        <w:t>号合同履约保函</w:t>
      </w:r>
    </w:p>
    <w:p>
      <w:pPr>
        <w:pStyle w:val="10"/>
        <w:spacing w:before="5"/>
        <w:rPr>
          <w:sz w:val="24"/>
          <w:szCs w:val="24"/>
        </w:rPr>
      </w:pPr>
    </w:p>
    <w:p>
      <w:pPr>
        <w:pStyle w:val="10"/>
        <w:tabs>
          <w:tab w:val="left" w:pos="5895"/>
          <w:tab w:val="left" w:pos="6735"/>
          <w:tab w:val="left" w:pos="7470"/>
        </w:tabs>
        <w:spacing w:before="79"/>
        <w:ind w:left="538"/>
        <w:rPr>
          <w:sz w:val="24"/>
          <w:szCs w:val="24"/>
        </w:rPr>
      </w:pPr>
      <w:r>
        <w:rPr>
          <w:w w:val="100"/>
          <w:sz w:val="24"/>
          <w:szCs w:val="24"/>
        </w:rPr>
        <w:t>本保</w:t>
      </w:r>
      <w:r>
        <w:rPr>
          <w:spacing w:val="-3"/>
          <w:w w:val="100"/>
          <w:sz w:val="24"/>
          <w:szCs w:val="24"/>
        </w:rPr>
        <w:t>函</w:t>
      </w:r>
      <w:r>
        <w:rPr>
          <w:w w:val="100"/>
          <w:sz w:val="24"/>
          <w:szCs w:val="24"/>
        </w:rPr>
        <w:t>作</w:t>
      </w:r>
      <w:r>
        <w:rPr>
          <w:spacing w:val="-3"/>
          <w:w w:val="100"/>
          <w:sz w:val="24"/>
          <w:szCs w:val="24"/>
        </w:rPr>
        <w:t>为</w:t>
      </w:r>
      <w:r>
        <w:rPr>
          <w:w w:val="100"/>
          <w:sz w:val="24"/>
          <w:szCs w:val="24"/>
        </w:rPr>
        <w:t>贵</w:t>
      </w:r>
      <w:r>
        <w:rPr>
          <w:spacing w:val="-3"/>
          <w:w w:val="100"/>
          <w:sz w:val="24"/>
          <w:szCs w:val="24"/>
        </w:rPr>
        <w:t>方</w:t>
      </w:r>
      <w:r>
        <w:rPr>
          <w:spacing w:val="-1"/>
          <w:w w:val="100"/>
          <w:sz w:val="24"/>
          <w:szCs w:val="24"/>
        </w:rPr>
        <w:t>与</w:t>
      </w:r>
      <w:r>
        <w:rPr>
          <w:spacing w:val="-3"/>
          <w:w w:val="100"/>
          <w:sz w:val="24"/>
          <w:szCs w:val="24"/>
          <w:u w:val="single"/>
        </w:rPr>
        <w:t>（</w:t>
      </w:r>
      <w:r>
        <w:rPr>
          <w:w w:val="100"/>
          <w:sz w:val="24"/>
          <w:szCs w:val="24"/>
          <w:u w:val="single"/>
        </w:rPr>
        <w:t>卖</w:t>
      </w:r>
      <w:r>
        <w:rPr>
          <w:spacing w:val="-3"/>
          <w:w w:val="100"/>
          <w:sz w:val="24"/>
          <w:szCs w:val="24"/>
          <w:u w:val="single"/>
        </w:rPr>
        <w:t>方</w:t>
      </w:r>
      <w:r>
        <w:rPr>
          <w:w w:val="100"/>
          <w:sz w:val="24"/>
          <w:szCs w:val="24"/>
          <w:u w:val="single"/>
        </w:rPr>
        <w:t>名称</w:t>
      </w:r>
      <w:r>
        <w:rPr>
          <w:spacing w:val="-108"/>
          <w:w w:val="100"/>
          <w:sz w:val="24"/>
          <w:szCs w:val="24"/>
          <w:u w:val="single"/>
        </w:rPr>
        <w:t>）</w:t>
      </w:r>
      <w:r>
        <w:rPr>
          <w:w w:val="100"/>
          <w:sz w:val="24"/>
          <w:szCs w:val="24"/>
        </w:rPr>
        <w:t>（</w:t>
      </w:r>
      <w:r>
        <w:rPr>
          <w:spacing w:val="-3"/>
          <w:w w:val="100"/>
          <w:sz w:val="24"/>
          <w:szCs w:val="24"/>
        </w:rPr>
        <w:t>以</w:t>
      </w:r>
      <w:r>
        <w:rPr>
          <w:w w:val="100"/>
          <w:sz w:val="24"/>
          <w:szCs w:val="24"/>
        </w:rPr>
        <w:t>下</w:t>
      </w:r>
      <w:r>
        <w:rPr>
          <w:spacing w:val="-3"/>
          <w:w w:val="100"/>
          <w:sz w:val="24"/>
          <w:szCs w:val="24"/>
        </w:rPr>
        <w:t>简</w:t>
      </w:r>
      <w:r>
        <w:rPr>
          <w:w w:val="100"/>
          <w:sz w:val="24"/>
          <w:szCs w:val="24"/>
        </w:rPr>
        <w:t>称</w:t>
      </w:r>
      <w:r>
        <w:rPr>
          <w:spacing w:val="-3"/>
          <w:w w:val="100"/>
          <w:sz w:val="24"/>
          <w:szCs w:val="24"/>
        </w:rPr>
        <w:t>卖</w:t>
      </w:r>
      <w:r>
        <w:rPr>
          <w:w w:val="100"/>
          <w:sz w:val="24"/>
          <w:szCs w:val="24"/>
        </w:rPr>
        <w:t>方</w:t>
      </w:r>
      <w:r>
        <w:rPr>
          <w:spacing w:val="-3"/>
          <w:w w:val="100"/>
          <w:sz w:val="24"/>
          <w:szCs w:val="24"/>
        </w:rPr>
        <w:t>）于</w:t>
      </w:r>
      <w:r>
        <w:rPr>
          <w:rFonts w:ascii="Times New Roman" w:eastAsia="Times New Roman"/>
          <w:w w:val="100"/>
          <w:sz w:val="24"/>
          <w:szCs w:val="24"/>
          <w:u w:val="single"/>
        </w:rPr>
        <w:t xml:space="preserve"> </w:t>
      </w:r>
      <w:r>
        <w:rPr>
          <w:rFonts w:ascii="Times New Roman" w:eastAsia="Times New Roman"/>
          <w:sz w:val="24"/>
          <w:szCs w:val="24"/>
          <w:u w:val="single"/>
        </w:rPr>
        <w:tab/>
      </w:r>
      <w:r>
        <w:rPr>
          <w:w w:val="100"/>
          <w:sz w:val="24"/>
          <w:szCs w:val="24"/>
        </w:rPr>
        <w:t>年</w:t>
      </w:r>
      <w:r>
        <w:rPr>
          <w:rFonts w:ascii="Times New Roman" w:eastAsia="Times New Roman"/>
          <w:w w:val="100"/>
          <w:sz w:val="24"/>
          <w:szCs w:val="24"/>
          <w:u w:val="single"/>
        </w:rPr>
        <w:t xml:space="preserve"> </w:t>
      </w:r>
      <w:r>
        <w:rPr>
          <w:rFonts w:ascii="Times New Roman" w:eastAsia="Times New Roman"/>
          <w:sz w:val="24"/>
          <w:szCs w:val="24"/>
          <w:u w:val="single"/>
        </w:rPr>
        <w:tab/>
      </w:r>
      <w:r>
        <w:rPr>
          <w:w w:val="100"/>
          <w:sz w:val="24"/>
          <w:szCs w:val="24"/>
        </w:rPr>
        <w:t>月</w:t>
      </w:r>
      <w:r>
        <w:rPr>
          <w:rFonts w:ascii="Times New Roman" w:eastAsia="Times New Roman"/>
          <w:w w:val="100"/>
          <w:sz w:val="24"/>
          <w:szCs w:val="24"/>
          <w:u w:val="single"/>
        </w:rPr>
        <w:t xml:space="preserve"> </w:t>
      </w:r>
      <w:r>
        <w:rPr>
          <w:rFonts w:ascii="Times New Roman" w:eastAsia="Times New Roman"/>
          <w:sz w:val="24"/>
          <w:szCs w:val="24"/>
          <w:u w:val="single"/>
        </w:rPr>
        <w:tab/>
      </w:r>
      <w:r>
        <w:rPr>
          <w:spacing w:val="-3"/>
          <w:w w:val="100"/>
          <w:sz w:val="24"/>
          <w:szCs w:val="24"/>
        </w:rPr>
        <w:t>日就</w:t>
      </w:r>
    </w:p>
    <w:p>
      <w:pPr>
        <w:pStyle w:val="10"/>
        <w:spacing w:before="5"/>
        <w:rPr>
          <w:sz w:val="24"/>
          <w:szCs w:val="24"/>
        </w:rPr>
      </w:pPr>
    </w:p>
    <w:p>
      <w:pPr>
        <w:pStyle w:val="10"/>
        <w:tabs>
          <w:tab w:val="left" w:pos="1737"/>
        </w:tabs>
        <w:spacing w:before="79"/>
        <w:ind w:left="898"/>
        <w:rPr>
          <w:sz w:val="24"/>
          <w:szCs w:val="24"/>
        </w:rPr>
      </w:pPr>
      <w:r>
        <w:rPr>
          <w:rFonts w:ascii="Times New Roman" w:eastAsia="Times New Roman"/>
          <w:w w:val="100"/>
          <w:sz w:val="24"/>
          <w:szCs w:val="24"/>
          <w:u w:val="single"/>
        </w:rPr>
        <w:t xml:space="preserve"> </w:t>
      </w:r>
      <w:r>
        <w:rPr>
          <w:rFonts w:ascii="Times New Roman" w:eastAsia="Times New Roman"/>
          <w:sz w:val="24"/>
          <w:szCs w:val="24"/>
          <w:u w:val="single"/>
        </w:rPr>
        <w:tab/>
      </w:r>
      <w:r>
        <w:rPr>
          <w:spacing w:val="22"/>
          <w:sz w:val="24"/>
          <w:szCs w:val="24"/>
        </w:rPr>
        <w:t>项目</w:t>
      </w:r>
      <w:r>
        <w:rPr>
          <w:sz w:val="24"/>
          <w:szCs w:val="24"/>
        </w:rPr>
        <w:t>（</w:t>
      </w:r>
      <w:r>
        <w:rPr>
          <w:spacing w:val="4"/>
          <w:sz w:val="24"/>
          <w:szCs w:val="24"/>
        </w:rPr>
        <w:t xml:space="preserve"> 以下简称项目</w:t>
      </w:r>
      <w:r>
        <w:rPr>
          <w:sz w:val="24"/>
          <w:szCs w:val="24"/>
        </w:rPr>
        <w:t>）</w:t>
      </w:r>
      <w:r>
        <w:rPr>
          <w:spacing w:val="1"/>
          <w:sz w:val="24"/>
          <w:szCs w:val="24"/>
        </w:rPr>
        <w:t xml:space="preserve"> 项下提供</w:t>
      </w:r>
      <w:r>
        <w:rPr>
          <w:sz w:val="24"/>
          <w:szCs w:val="24"/>
          <w:u w:val="single"/>
        </w:rPr>
        <w:t>（ 货物名称</w:t>
      </w:r>
      <w:r>
        <w:rPr>
          <w:spacing w:val="-42"/>
          <w:sz w:val="24"/>
          <w:szCs w:val="24"/>
          <w:u w:val="single"/>
        </w:rPr>
        <w:t>）</w:t>
      </w:r>
      <w:r>
        <w:rPr>
          <w:spacing w:val="-42"/>
          <w:sz w:val="24"/>
          <w:szCs w:val="24"/>
        </w:rPr>
        <w:t>（</w:t>
      </w:r>
      <w:r>
        <w:rPr>
          <w:spacing w:val="5"/>
          <w:sz w:val="24"/>
          <w:szCs w:val="24"/>
        </w:rPr>
        <w:t xml:space="preserve"> 以下简称货物</w:t>
      </w:r>
      <w:r>
        <w:rPr>
          <w:sz w:val="24"/>
          <w:szCs w:val="24"/>
        </w:rPr>
        <w:t>）</w:t>
      </w:r>
      <w:r>
        <w:rPr>
          <w:spacing w:val="-11"/>
          <w:sz w:val="24"/>
          <w:szCs w:val="24"/>
        </w:rPr>
        <w:t xml:space="preserve"> 签订的</w:t>
      </w:r>
    </w:p>
    <w:p>
      <w:pPr>
        <w:pStyle w:val="10"/>
        <w:spacing w:before="12"/>
        <w:rPr>
          <w:sz w:val="24"/>
          <w:szCs w:val="24"/>
        </w:rPr>
      </w:pPr>
    </w:p>
    <w:p>
      <w:pPr>
        <w:pStyle w:val="10"/>
        <w:spacing w:before="71"/>
        <w:ind w:left="898"/>
        <w:rPr>
          <w:sz w:val="24"/>
          <w:szCs w:val="24"/>
        </w:rPr>
      </w:pPr>
      <w:r>
        <w:rPr>
          <w:sz w:val="24"/>
          <w:szCs w:val="24"/>
        </w:rPr>
        <w:t>（合同号）号合同的履约保函。</w:t>
      </w:r>
    </w:p>
    <w:p>
      <w:pPr>
        <w:pStyle w:val="10"/>
        <w:spacing w:before="7"/>
        <w:rPr>
          <w:sz w:val="24"/>
          <w:szCs w:val="24"/>
        </w:rPr>
      </w:pPr>
    </w:p>
    <w:p>
      <w:pPr>
        <w:pStyle w:val="10"/>
        <w:ind w:left="898"/>
        <w:rPr>
          <w:sz w:val="24"/>
          <w:szCs w:val="24"/>
        </w:rPr>
      </w:pPr>
      <w:r>
        <w:rPr>
          <w:spacing w:val="2"/>
          <w:w w:val="100"/>
          <w:sz w:val="24"/>
          <w:szCs w:val="24"/>
          <w:u w:val="single"/>
        </w:rPr>
        <w:t>（</w:t>
      </w:r>
      <w:r>
        <w:rPr>
          <w:w w:val="100"/>
          <w:sz w:val="24"/>
          <w:szCs w:val="24"/>
          <w:u w:val="single"/>
        </w:rPr>
        <w:t>出具保函银行名称</w:t>
      </w:r>
      <w:r>
        <w:rPr>
          <w:spacing w:val="-104"/>
          <w:w w:val="100"/>
          <w:sz w:val="24"/>
          <w:szCs w:val="24"/>
          <w:u w:val="single"/>
        </w:rPr>
        <w:t>）</w:t>
      </w:r>
      <w:r>
        <w:rPr>
          <w:spacing w:val="2"/>
          <w:w w:val="100"/>
          <w:sz w:val="24"/>
          <w:szCs w:val="24"/>
        </w:rPr>
        <w:t>（</w:t>
      </w:r>
      <w:r>
        <w:rPr>
          <w:w w:val="100"/>
          <w:sz w:val="24"/>
          <w:szCs w:val="24"/>
        </w:rPr>
        <w:t>以下简称银行</w:t>
      </w:r>
      <w:r>
        <w:rPr>
          <w:spacing w:val="2"/>
          <w:w w:val="100"/>
          <w:sz w:val="24"/>
          <w:szCs w:val="24"/>
        </w:rPr>
        <w:t>）</w:t>
      </w:r>
      <w:r>
        <w:rPr>
          <w:w w:val="100"/>
          <w:sz w:val="24"/>
          <w:szCs w:val="24"/>
        </w:rPr>
        <w:t>无条件地、不可撤消地具结保证本行、其继承</w:t>
      </w:r>
    </w:p>
    <w:p>
      <w:pPr>
        <w:pStyle w:val="10"/>
        <w:spacing w:before="12"/>
        <w:rPr>
          <w:sz w:val="24"/>
          <w:szCs w:val="24"/>
        </w:rPr>
      </w:pPr>
    </w:p>
    <w:p>
      <w:pPr>
        <w:pStyle w:val="10"/>
        <w:spacing w:before="72"/>
        <w:ind w:left="898"/>
        <w:rPr>
          <w:sz w:val="24"/>
          <w:szCs w:val="24"/>
        </w:rPr>
      </w:pPr>
      <w:r>
        <w:rPr>
          <w:w w:val="100"/>
          <w:sz w:val="24"/>
          <w:szCs w:val="24"/>
        </w:rPr>
        <w:t>人和受让人无追索地向贵方以人民币支付总额不超过</w:t>
      </w:r>
      <w:r>
        <w:rPr>
          <w:w w:val="100"/>
          <w:sz w:val="24"/>
          <w:szCs w:val="24"/>
          <w:u w:val="single"/>
        </w:rPr>
        <w:t>（货币数量</w:t>
      </w:r>
      <w:r>
        <w:rPr>
          <w:spacing w:val="-106"/>
          <w:w w:val="100"/>
          <w:sz w:val="24"/>
          <w:szCs w:val="24"/>
          <w:u w:val="single"/>
        </w:rPr>
        <w:t>）</w:t>
      </w:r>
      <w:r>
        <w:rPr>
          <w:w w:val="100"/>
          <w:sz w:val="24"/>
          <w:szCs w:val="24"/>
        </w:rPr>
        <w:t>，即相当于合同价格</w:t>
      </w:r>
    </w:p>
    <w:p>
      <w:pPr>
        <w:pStyle w:val="10"/>
        <w:spacing w:before="12"/>
        <w:rPr>
          <w:sz w:val="24"/>
          <w:szCs w:val="24"/>
        </w:rPr>
      </w:pPr>
    </w:p>
    <w:p>
      <w:pPr>
        <w:pStyle w:val="10"/>
        <w:spacing w:before="71"/>
        <w:ind w:left="898"/>
        <w:rPr>
          <w:sz w:val="24"/>
          <w:szCs w:val="24"/>
        </w:rPr>
      </w:pPr>
      <w:r>
        <w:rPr>
          <w:sz w:val="24"/>
          <w:szCs w:val="24"/>
        </w:rPr>
        <w:t>的 10%，并以此约定如下：</w:t>
      </w:r>
    </w:p>
    <w:p>
      <w:pPr>
        <w:pStyle w:val="10"/>
        <w:spacing w:before="7"/>
        <w:rPr>
          <w:sz w:val="24"/>
          <w:szCs w:val="24"/>
        </w:rPr>
      </w:pPr>
    </w:p>
    <w:p>
      <w:pPr>
        <w:pStyle w:val="17"/>
        <w:numPr>
          <w:ilvl w:val="2"/>
          <w:numId w:val="17"/>
        </w:numPr>
        <w:tabs>
          <w:tab w:val="left" w:pos="1216"/>
        </w:tabs>
        <w:spacing w:before="0" w:after="0" w:line="417" w:lineRule="auto"/>
        <w:ind w:left="898" w:right="703" w:firstLine="0"/>
        <w:jc w:val="left"/>
        <w:rPr>
          <w:sz w:val="24"/>
          <w:szCs w:val="24"/>
        </w:rPr>
      </w:pPr>
      <w:r>
        <w:rPr>
          <w:spacing w:val="-3"/>
          <w:sz w:val="24"/>
          <w:szCs w:val="24"/>
        </w:rPr>
        <w:t>只要贵方确定卖方未能忠实地履行所有合同文件的规定和双方此后一致同意的修改</w:t>
      </w:r>
      <w:r>
        <w:rPr>
          <w:w w:val="100"/>
          <w:sz w:val="24"/>
          <w:szCs w:val="24"/>
        </w:rPr>
        <w:t>、</w:t>
      </w:r>
      <w:r>
        <w:rPr>
          <w:spacing w:val="-4"/>
          <w:w w:val="100"/>
          <w:sz w:val="24"/>
          <w:szCs w:val="24"/>
        </w:rPr>
        <w:t>补充和变动，包括更换和</w:t>
      </w:r>
      <w:r>
        <w:rPr>
          <w:spacing w:val="-3"/>
          <w:w w:val="100"/>
          <w:sz w:val="24"/>
          <w:szCs w:val="24"/>
        </w:rPr>
        <w:t>/</w:t>
      </w:r>
      <w:r>
        <w:rPr>
          <w:spacing w:val="-4"/>
          <w:w w:val="100"/>
          <w:sz w:val="24"/>
          <w:szCs w:val="24"/>
        </w:rPr>
        <w:t>或修补贵方认为有缺陷的货物</w:t>
      </w:r>
      <w:r>
        <w:rPr>
          <w:spacing w:val="-3"/>
          <w:w w:val="100"/>
          <w:sz w:val="24"/>
          <w:szCs w:val="24"/>
        </w:rPr>
        <w:t>（以下简称违约</w:t>
      </w:r>
      <w:r>
        <w:rPr>
          <w:spacing w:val="-108"/>
          <w:w w:val="100"/>
          <w:sz w:val="24"/>
          <w:szCs w:val="24"/>
        </w:rPr>
        <w:t>）</w:t>
      </w:r>
      <w:r>
        <w:rPr>
          <w:spacing w:val="-5"/>
          <w:w w:val="100"/>
          <w:sz w:val="24"/>
          <w:szCs w:val="24"/>
        </w:rPr>
        <w:t>，无论卖方</w:t>
      </w:r>
      <w:r>
        <w:rPr>
          <w:sz w:val="24"/>
          <w:szCs w:val="24"/>
        </w:rPr>
        <w:t>有</w:t>
      </w:r>
      <w:r>
        <w:rPr>
          <w:spacing w:val="-6"/>
          <w:sz w:val="24"/>
          <w:szCs w:val="24"/>
        </w:rPr>
        <w:t>任何反对，本行将凭贵方关于卖方违约说明的书面通知，立即按贵方提出的累计总额不</w:t>
      </w:r>
      <w:r>
        <w:rPr>
          <w:spacing w:val="-4"/>
          <w:sz w:val="24"/>
          <w:szCs w:val="24"/>
        </w:rPr>
        <w:t>超过上述金额的款项和按贵方通知规定的方式付给贵方。</w:t>
      </w:r>
    </w:p>
    <w:p>
      <w:pPr>
        <w:pStyle w:val="17"/>
        <w:numPr>
          <w:ilvl w:val="2"/>
          <w:numId w:val="17"/>
        </w:numPr>
        <w:tabs>
          <w:tab w:val="left" w:pos="1219"/>
        </w:tabs>
        <w:spacing w:before="0" w:after="0" w:line="417" w:lineRule="auto"/>
        <w:ind w:left="898" w:right="809" w:firstLine="0"/>
        <w:jc w:val="both"/>
        <w:rPr>
          <w:sz w:val="24"/>
          <w:szCs w:val="24"/>
        </w:rPr>
      </w:pPr>
      <w:r>
        <w:rPr>
          <w:spacing w:val="-1"/>
          <w:sz w:val="24"/>
          <w:szCs w:val="24"/>
        </w:rPr>
        <w:t>本保函项下的任何支付应为免税和净值。对于现有或将有的税收、关税、收费、费</w:t>
      </w:r>
      <w:r>
        <w:rPr>
          <w:spacing w:val="-6"/>
          <w:sz w:val="24"/>
          <w:szCs w:val="24"/>
        </w:rPr>
        <w:t>用扣减或预提税款，不论这些款项是何种性质和由谁征收，都不应从本保函项下的支付</w:t>
      </w:r>
      <w:r>
        <w:rPr>
          <w:spacing w:val="-4"/>
          <w:sz w:val="24"/>
          <w:szCs w:val="24"/>
        </w:rPr>
        <w:t>中扣除。</w:t>
      </w:r>
    </w:p>
    <w:p>
      <w:pPr>
        <w:pStyle w:val="17"/>
        <w:numPr>
          <w:ilvl w:val="2"/>
          <w:numId w:val="17"/>
        </w:numPr>
        <w:tabs>
          <w:tab w:val="left" w:pos="1219"/>
        </w:tabs>
        <w:spacing w:before="0" w:after="0" w:line="417" w:lineRule="auto"/>
        <w:ind w:left="898" w:right="809" w:firstLine="0"/>
        <w:jc w:val="both"/>
        <w:rPr>
          <w:sz w:val="24"/>
          <w:szCs w:val="24"/>
        </w:rPr>
      </w:pPr>
      <w:r>
        <w:rPr>
          <w:spacing w:val="-1"/>
          <w:sz w:val="24"/>
          <w:szCs w:val="24"/>
        </w:rPr>
        <w:t>本保函的条款构成本行无条件的、不可撤消的直接责任。对即将履行的合同条款的</w:t>
      </w:r>
      <w:r>
        <w:rPr>
          <w:spacing w:val="-6"/>
          <w:sz w:val="24"/>
          <w:szCs w:val="24"/>
        </w:rPr>
        <w:t>任何变更、贵方在时间上的宽限、或由贵方采取的如果没有本款可能免除本行责任的任</w:t>
      </w:r>
      <w:r>
        <w:rPr>
          <w:spacing w:val="-4"/>
          <w:sz w:val="24"/>
          <w:szCs w:val="24"/>
        </w:rPr>
        <w:t>何其它行为，均不能解除或免除本行在本保函项下的责任。</w:t>
      </w:r>
    </w:p>
    <w:p>
      <w:pPr>
        <w:pStyle w:val="17"/>
        <w:numPr>
          <w:ilvl w:val="2"/>
          <w:numId w:val="17"/>
        </w:numPr>
        <w:tabs>
          <w:tab w:val="left" w:pos="1216"/>
        </w:tabs>
        <w:spacing w:before="0" w:after="0" w:line="240" w:lineRule="auto"/>
        <w:ind w:left="1215" w:right="0" w:hanging="318"/>
        <w:jc w:val="left"/>
        <w:rPr>
          <w:sz w:val="24"/>
          <w:szCs w:val="24"/>
        </w:rPr>
      </w:pPr>
      <w:r>
        <w:rPr>
          <w:spacing w:val="-3"/>
          <w:sz w:val="24"/>
          <w:szCs w:val="24"/>
        </w:rPr>
        <w:t>本保函在本合同规定的保证期期满前完全有效。</w:t>
      </w:r>
    </w:p>
    <w:p>
      <w:pPr>
        <w:pStyle w:val="10"/>
        <w:rPr>
          <w:sz w:val="24"/>
          <w:szCs w:val="24"/>
        </w:rPr>
      </w:pPr>
    </w:p>
    <w:p>
      <w:pPr>
        <w:pStyle w:val="10"/>
        <w:rPr>
          <w:sz w:val="24"/>
          <w:szCs w:val="24"/>
        </w:rPr>
      </w:pPr>
    </w:p>
    <w:p>
      <w:pPr>
        <w:pStyle w:val="10"/>
        <w:spacing w:before="154"/>
        <w:ind w:left="898"/>
        <w:rPr>
          <w:sz w:val="24"/>
          <w:szCs w:val="24"/>
        </w:rPr>
      </w:pPr>
      <w:r>
        <w:rPr>
          <w:sz w:val="24"/>
          <w:szCs w:val="24"/>
        </w:rPr>
        <w:t>谨启</w:t>
      </w:r>
    </w:p>
    <w:p>
      <w:pPr>
        <w:pStyle w:val="10"/>
        <w:spacing w:before="6"/>
        <w:rPr>
          <w:sz w:val="24"/>
          <w:szCs w:val="24"/>
        </w:rPr>
      </w:pPr>
    </w:p>
    <w:p>
      <w:pPr>
        <w:pStyle w:val="10"/>
        <w:tabs>
          <w:tab w:val="left" w:pos="5461"/>
        </w:tabs>
        <w:spacing w:before="1"/>
        <w:ind w:left="898"/>
        <w:rPr>
          <w:rFonts w:ascii="Times New Roman" w:eastAsia="Times New Roman"/>
          <w:sz w:val="24"/>
          <w:szCs w:val="24"/>
        </w:rPr>
      </w:pPr>
      <w:r>
        <w:rPr>
          <w:sz w:val="24"/>
          <w:szCs w:val="24"/>
        </w:rPr>
        <w:t>出具</w:t>
      </w:r>
      <w:r>
        <w:rPr>
          <w:spacing w:val="-3"/>
          <w:sz w:val="24"/>
          <w:szCs w:val="24"/>
        </w:rPr>
        <w:t>保</w:t>
      </w:r>
      <w:r>
        <w:rPr>
          <w:sz w:val="24"/>
          <w:szCs w:val="24"/>
        </w:rPr>
        <w:t>函</w:t>
      </w:r>
      <w:r>
        <w:rPr>
          <w:spacing w:val="-3"/>
          <w:sz w:val="24"/>
          <w:szCs w:val="24"/>
        </w:rPr>
        <w:t>银</w:t>
      </w:r>
      <w:r>
        <w:rPr>
          <w:sz w:val="24"/>
          <w:szCs w:val="24"/>
        </w:rPr>
        <w:t>行</w:t>
      </w:r>
      <w:r>
        <w:rPr>
          <w:spacing w:val="-3"/>
          <w:sz w:val="24"/>
          <w:szCs w:val="24"/>
        </w:rPr>
        <w:t>名</w:t>
      </w:r>
      <w:r>
        <w:rPr>
          <w:sz w:val="24"/>
          <w:szCs w:val="24"/>
        </w:rPr>
        <w:t>称</w:t>
      </w:r>
      <w:r>
        <w:rPr>
          <w:rFonts w:ascii="Times New Roman" w:eastAsia="Times New Roman"/>
          <w:sz w:val="24"/>
          <w:szCs w:val="24"/>
          <w:u w:val="single"/>
        </w:rPr>
        <w:t xml:space="preserve"> </w:t>
      </w:r>
      <w:r>
        <w:rPr>
          <w:rFonts w:ascii="Times New Roman" w:eastAsia="Times New Roman"/>
          <w:sz w:val="24"/>
          <w:szCs w:val="24"/>
          <w:u w:val="single"/>
        </w:rPr>
        <w:tab/>
      </w:r>
    </w:p>
    <w:p>
      <w:pPr>
        <w:pStyle w:val="10"/>
        <w:spacing w:before="5"/>
        <w:rPr>
          <w:rFonts w:ascii="Times New Roman"/>
          <w:sz w:val="24"/>
          <w:szCs w:val="24"/>
        </w:rPr>
      </w:pPr>
    </w:p>
    <w:p>
      <w:pPr>
        <w:pStyle w:val="10"/>
        <w:tabs>
          <w:tab w:val="left" w:pos="5461"/>
        </w:tabs>
        <w:spacing w:before="79"/>
        <w:ind w:left="898"/>
        <w:rPr>
          <w:rFonts w:ascii="Times New Roman" w:eastAsia="Times New Roman"/>
          <w:sz w:val="24"/>
          <w:szCs w:val="24"/>
        </w:rPr>
      </w:pPr>
      <w:r>
        <w:rPr>
          <w:sz w:val="24"/>
          <w:szCs w:val="24"/>
        </w:rPr>
        <w:t>签字</w:t>
      </w:r>
      <w:r>
        <w:rPr>
          <w:spacing w:val="-3"/>
          <w:sz w:val="24"/>
          <w:szCs w:val="24"/>
        </w:rPr>
        <w:t>人</w:t>
      </w:r>
      <w:r>
        <w:rPr>
          <w:sz w:val="24"/>
          <w:szCs w:val="24"/>
        </w:rPr>
        <w:t>姓</w:t>
      </w:r>
      <w:r>
        <w:rPr>
          <w:spacing w:val="-3"/>
          <w:sz w:val="24"/>
          <w:szCs w:val="24"/>
        </w:rPr>
        <w:t>名</w:t>
      </w:r>
      <w:r>
        <w:rPr>
          <w:sz w:val="24"/>
          <w:szCs w:val="24"/>
        </w:rPr>
        <w:t>和</w:t>
      </w:r>
      <w:r>
        <w:rPr>
          <w:spacing w:val="-3"/>
          <w:sz w:val="24"/>
          <w:szCs w:val="24"/>
        </w:rPr>
        <w:t>职</w:t>
      </w:r>
      <w:r>
        <w:rPr>
          <w:sz w:val="24"/>
          <w:szCs w:val="24"/>
        </w:rPr>
        <w:t>务</w:t>
      </w:r>
      <w:r>
        <w:rPr>
          <w:rFonts w:ascii="Times New Roman" w:eastAsia="Times New Roman"/>
          <w:sz w:val="24"/>
          <w:szCs w:val="24"/>
          <w:u w:val="single"/>
        </w:rPr>
        <w:t xml:space="preserve"> </w:t>
      </w:r>
      <w:r>
        <w:rPr>
          <w:rFonts w:ascii="Times New Roman" w:eastAsia="Times New Roman"/>
          <w:sz w:val="24"/>
          <w:szCs w:val="24"/>
          <w:u w:val="single"/>
        </w:rPr>
        <w:tab/>
      </w:r>
    </w:p>
    <w:p>
      <w:pPr>
        <w:pStyle w:val="10"/>
        <w:rPr>
          <w:rFonts w:ascii="Times New Roman"/>
          <w:sz w:val="24"/>
          <w:szCs w:val="24"/>
        </w:rPr>
      </w:pPr>
    </w:p>
    <w:p>
      <w:pPr>
        <w:pStyle w:val="10"/>
        <w:tabs>
          <w:tab w:val="left" w:pos="1949"/>
          <w:tab w:val="left" w:pos="2369"/>
          <w:tab w:val="left" w:pos="5461"/>
        </w:tabs>
        <w:spacing w:before="72"/>
        <w:ind w:left="898"/>
        <w:rPr>
          <w:rFonts w:ascii="Times New Roman" w:eastAsia="Times New Roman"/>
        </w:rPr>
      </w:pPr>
      <w:r>
        <w:rPr>
          <w:sz w:val="24"/>
          <w:szCs w:val="24"/>
        </w:rPr>
        <w:t>签</w:t>
      </w:r>
      <w:r>
        <w:rPr>
          <w:spacing w:val="1"/>
          <w:sz w:val="24"/>
          <w:szCs w:val="24"/>
        </w:rPr>
        <w:t xml:space="preserve"> </w:t>
      </w:r>
      <w:r>
        <w:rPr>
          <w:sz w:val="24"/>
          <w:szCs w:val="24"/>
        </w:rPr>
        <w:t>字</w:t>
      </w:r>
      <w:r>
        <w:rPr>
          <w:spacing w:val="-1"/>
          <w:sz w:val="24"/>
          <w:szCs w:val="24"/>
        </w:rPr>
        <w:t xml:space="preserve"> </w:t>
      </w:r>
      <w:r>
        <w:rPr>
          <w:sz w:val="24"/>
          <w:szCs w:val="24"/>
        </w:rPr>
        <w:t>人</w:t>
      </w:r>
      <w:r>
        <w:rPr>
          <w:sz w:val="24"/>
          <w:szCs w:val="24"/>
        </w:rPr>
        <w:tab/>
      </w:r>
      <w:r>
        <w:rPr>
          <w:sz w:val="24"/>
          <w:szCs w:val="24"/>
        </w:rPr>
        <w:t>签</w:t>
      </w:r>
      <w:r>
        <w:rPr>
          <w:sz w:val="24"/>
          <w:szCs w:val="24"/>
        </w:rPr>
        <w:tab/>
      </w:r>
      <w:r>
        <w:rPr>
          <w:sz w:val="24"/>
          <w:szCs w:val="24"/>
        </w:rPr>
        <w:t>名</w:t>
      </w:r>
      <w:r>
        <w:rPr>
          <w:rFonts w:ascii="Times New Roman" w:eastAsia="Times New Roman"/>
          <w:sz w:val="24"/>
          <w:szCs w:val="24"/>
          <w:u w:val="single"/>
        </w:rPr>
        <w:t xml:space="preserve"> </w:t>
      </w:r>
      <w:r>
        <w:rPr>
          <w:rFonts w:ascii="Times New Roman" w:eastAsia="Times New Roman"/>
          <w:sz w:val="24"/>
          <w:szCs w:val="24"/>
          <w:u w:val="single"/>
        </w:rPr>
        <w:tab/>
      </w:r>
    </w:p>
    <w:p>
      <w:pPr>
        <w:spacing w:after="0"/>
        <w:rPr>
          <w:rFonts w:ascii="Times New Roman" w:eastAsia="Times New Roman"/>
        </w:rPr>
        <w:sectPr>
          <w:pgSz w:w="11910" w:h="16840"/>
          <w:pgMar w:top="1100" w:right="980" w:bottom="1180" w:left="1260" w:header="877" w:footer="995" w:gutter="0"/>
          <w:pgNumType w:fmt="decimal"/>
        </w:sect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pStyle w:val="10"/>
        <w:rPr>
          <w:rFonts w:ascii="Times New Roman"/>
          <w:sz w:val="20"/>
        </w:rPr>
      </w:pPr>
    </w:p>
    <w:p>
      <w:pPr>
        <w:tabs>
          <w:tab w:val="left" w:pos="1761"/>
        </w:tabs>
        <w:spacing w:before="159"/>
        <w:ind w:left="0" w:right="857" w:firstLine="0"/>
        <w:jc w:val="center"/>
        <w:rPr>
          <w:rFonts w:hint="eastAsia" w:ascii="黑体" w:eastAsia="黑体"/>
          <w:sz w:val="44"/>
        </w:rPr>
      </w:pPr>
      <w:bookmarkStart w:id="11" w:name="_Toc32201_WPSOffice_Level1"/>
      <w:r>
        <w:rPr>
          <w:rFonts w:hint="eastAsia" w:ascii="黑体" w:eastAsia="黑体"/>
          <w:sz w:val="44"/>
        </w:rPr>
        <w:t>第</w:t>
      </w:r>
      <w:r>
        <w:rPr>
          <w:rFonts w:hint="eastAsia" w:ascii="黑体" w:eastAsia="黑体"/>
          <w:sz w:val="44"/>
          <w:lang w:val="en-US" w:eastAsia="zh-CN"/>
        </w:rPr>
        <w:t>五</w:t>
      </w:r>
      <w:r>
        <w:rPr>
          <w:rFonts w:hint="eastAsia" w:ascii="黑体" w:eastAsia="黑体"/>
          <w:sz w:val="44"/>
        </w:rPr>
        <w:t>章</w:t>
      </w:r>
      <w:r>
        <w:rPr>
          <w:rFonts w:hint="eastAsia" w:ascii="黑体" w:eastAsia="黑体"/>
          <w:sz w:val="44"/>
        </w:rPr>
        <w:tab/>
      </w:r>
      <w:r>
        <w:rPr>
          <w:rFonts w:hint="eastAsia" w:ascii="黑体" w:eastAsia="黑体"/>
          <w:sz w:val="44"/>
        </w:rPr>
        <w:t>评标标准</w:t>
      </w:r>
      <w:bookmarkEnd w:id="11"/>
    </w:p>
    <w:p>
      <w:pPr>
        <w:spacing w:after="0"/>
        <w:jc w:val="center"/>
        <w:rPr>
          <w:rFonts w:hint="eastAsia" w:ascii="黑体" w:eastAsia="黑体"/>
          <w:sz w:val="44"/>
        </w:rPr>
        <w:sectPr>
          <w:headerReference r:id="rId8" w:type="default"/>
          <w:pgSz w:w="11910" w:h="16840"/>
          <w:pgMar w:top="1100" w:right="980" w:bottom="1180" w:left="1260" w:header="877" w:footer="995" w:gutter="0"/>
          <w:pgNumType w:fmt="decimal"/>
        </w:sectPr>
      </w:pPr>
    </w:p>
    <w:p>
      <w:pPr>
        <w:pStyle w:val="10"/>
        <w:rPr>
          <w:rFonts w:ascii="黑体"/>
          <w:sz w:val="20"/>
        </w:rPr>
      </w:pPr>
    </w:p>
    <w:p>
      <w:pPr>
        <w:pStyle w:val="10"/>
        <w:rPr>
          <w:rFonts w:ascii="黑体"/>
          <w:sz w:val="20"/>
        </w:rPr>
      </w:pPr>
    </w:p>
    <w:p>
      <w:pPr>
        <w:pStyle w:val="6"/>
      </w:pPr>
      <w:bookmarkStart w:id="12" w:name="_Toc11410_WPSOffice_Level1"/>
      <w:bookmarkStart w:id="13" w:name="_Toc14022_WPSOffice_Level1"/>
      <w:bookmarkStart w:id="14" w:name="_Toc30679_WPSOffice_Level1"/>
      <w:r>
        <w:t>评 标 标 准</w:t>
      </w:r>
      <w:bookmarkEnd w:id="12"/>
      <w:bookmarkEnd w:id="13"/>
      <w:bookmarkEnd w:id="14"/>
    </w:p>
    <w:p>
      <w:pPr>
        <w:pStyle w:val="10"/>
        <w:spacing w:before="8" w:after="1"/>
        <w:rPr>
          <w:b/>
          <w:sz w:val="13"/>
        </w:rPr>
      </w:pPr>
    </w:p>
    <w:tbl>
      <w:tblPr>
        <w:tblStyle w:val="14"/>
        <w:tblW w:w="8702" w:type="dxa"/>
        <w:tblInd w:w="3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0"/>
        <w:gridCol w:w="2881"/>
        <w:gridCol w:w="3961"/>
        <w:gridCol w:w="10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780" w:type="dxa"/>
          </w:tcPr>
          <w:p>
            <w:pPr>
              <w:pStyle w:val="16"/>
              <w:spacing w:before="22"/>
              <w:ind w:left="161" w:right="149"/>
              <w:jc w:val="center"/>
              <w:rPr>
                <w:sz w:val="21"/>
              </w:rPr>
            </w:pPr>
            <w:r>
              <w:rPr>
                <w:sz w:val="21"/>
              </w:rPr>
              <w:t>序号</w:t>
            </w:r>
          </w:p>
        </w:tc>
        <w:tc>
          <w:tcPr>
            <w:tcW w:w="2881" w:type="dxa"/>
          </w:tcPr>
          <w:p>
            <w:pPr>
              <w:pStyle w:val="16"/>
              <w:spacing w:before="22"/>
              <w:ind w:left="1000" w:right="990"/>
              <w:jc w:val="center"/>
              <w:rPr>
                <w:sz w:val="21"/>
              </w:rPr>
            </w:pPr>
            <w:r>
              <w:rPr>
                <w:sz w:val="21"/>
              </w:rPr>
              <w:t>评审因素</w:t>
            </w:r>
          </w:p>
        </w:tc>
        <w:tc>
          <w:tcPr>
            <w:tcW w:w="3961" w:type="dxa"/>
          </w:tcPr>
          <w:p>
            <w:pPr>
              <w:pStyle w:val="16"/>
              <w:spacing w:before="22"/>
              <w:ind w:left="1329" w:right="1321"/>
              <w:jc w:val="center"/>
              <w:rPr>
                <w:sz w:val="21"/>
              </w:rPr>
            </w:pPr>
            <w:r>
              <w:rPr>
                <w:sz w:val="21"/>
              </w:rPr>
              <w:t>评分标准说明</w:t>
            </w:r>
          </w:p>
        </w:tc>
        <w:tc>
          <w:tcPr>
            <w:tcW w:w="1080" w:type="dxa"/>
          </w:tcPr>
          <w:p>
            <w:pPr>
              <w:pStyle w:val="16"/>
              <w:spacing w:before="22"/>
              <w:ind w:right="317"/>
              <w:jc w:val="right"/>
              <w:rPr>
                <w:sz w:val="21"/>
              </w:rPr>
            </w:pPr>
            <w:r>
              <w:rPr>
                <w:sz w:val="21"/>
              </w:rPr>
              <w:t>分值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780" w:type="dxa"/>
            <w:vMerge w:val="restart"/>
          </w:tcPr>
          <w:p>
            <w:pPr>
              <w:pStyle w:val="16"/>
              <w:rPr>
                <w:b/>
                <w:sz w:val="20"/>
              </w:rPr>
            </w:pPr>
          </w:p>
          <w:p>
            <w:pPr>
              <w:pStyle w:val="16"/>
              <w:rPr>
                <w:b/>
                <w:sz w:val="20"/>
              </w:rPr>
            </w:pPr>
          </w:p>
          <w:p>
            <w:pPr>
              <w:pStyle w:val="16"/>
              <w:rPr>
                <w:b/>
                <w:sz w:val="20"/>
              </w:rPr>
            </w:pPr>
          </w:p>
          <w:p>
            <w:pPr>
              <w:pStyle w:val="16"/>
              <w:rPr>
                <w:b/>
                <w:sz w:val="20"/>
              </w:rPr>
            </w:pPr>
          </w:p>
          <w:p>
            <w:pPr>
              <w:pStyle w:val="16"/>
              <w:rPr>
                <w:b/>
                <w:sz w:val="20"/>
              </w:rPr>
            </w:pPr>
          </w:p>
          <w:p>
            <w:pPr>
              <w:pStyle w:val="16"/>
              <w:spacing w:before="167"/>
              <w:ind w:left="7"/>
              <w:jc w:val="center"/>
              <w:rPr>
                <w:sz w:val="21"/>
              </w:rPr>
            </w:pPr>
            <w:r>
              <w:rPr>
                <w:w w:val="100"/>
                <w:sz w:val="21"/>
              </w:rPr>
              <w:t>一</w:t>
            </w:r>
          </w:p>
        </w:tc>
        <w:tc>
          <w:tcPr>
            <w:tcW w:w="2881" w:type="dxa"/>
          </w:tcPr>
          <w:p>
            <w:pPr>
              <w:pStyle w:val="16"/>
              <w:spacing w:before="22"/>
              <w:ind w:left="107"/>
              <w:rPr>
                <w:sz w:val="21"/>
              </w:rPr>
            </w:pPr>
            <w:r>
              <w:rPr>
                <w:sz w:val="21"/>
              </w:rPr>
              <w:t>企业实力与业绩</w:t>
            </w:r>
          </w:p>
        </w:tc>
        <w:tc>
          <w:tcPr>
            <w:tcW w:w="3961" w:type="dxa"/>
          </w:tcPr>
          <w:p>
            <w:pPr>
              <w:pStyle w:val="16"/>
              <w:rPr>
                <w:rFonts w:ascii="Times New Roman"/>
                <w:sz w:val="20"/>
              </w:rPr>
            </w:pPr>
          </w:p>
        </w:tc>
        <w:tc>
          <w:tcPr>
            <w:tcW w:w="1080" w:type="dxa"/>
          </w:tcPr>
          <w:p>
            <w:pPr>
              <w:pStyle w:val="16"/>
              <w:spacing w:before="22"/>
              <w:ind w:right="291"/>
              <w:jc w:val="right"/>
              <w:rPr>
                <w:sz w:val="21"/>
              </w:rPr>
            </w:pPr>
            <w:r>
              <w:rPr>
                <w:sz w:val="21"/>
              </w:rPr>
              <w:t>10 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5" w:hRule="atLeast"/>
        </w:trPr>
        <w:tc>
          <w:tcPr>
            <w:tcW w:w="780" w:type="dxa"/>
            <w:vMerge w:val="continue"/>
            <w:tcBorders>
              <w:top w:val="nil"/>
            </w:tcBorders>
          </w:tcPr>
          <w:p>
            <w:pPr>
              <w:rPr>
                <w:sz w:val="2"/>
                <w:szCs w:val="2"/>
              </w:rPr>
            </w:pPr>
          </w:p>
        </w:tc>
        <w:tc>
          <w:tcPr>
            <w:tcW w:w="2881" w:type="dxa"/>
          </w:tcPr>
          <w:p>
            <w:pPr>
              <w:pStyle w:val="16"/>
              <w:spacing w:before="1"/>
              <w:rPr>
                <w:b/>
                <w:sz w:val="14"/>
              </w:rPr>
            </w:pPr>
          </w:p>
          <w:p>
            <w:pPr>
              <w:pStyle w:val="16"/>
              <w:ind w:left="107"/>
              <w:rPr>
                <w:sz w:val="21"/>
              </w:rPr>
            </w:pPr>
            <w:r>
              <w:rPr>
                <w:sz w:val="21"/>
              </w:rPr>
              <w:t>1. 财务状况；</w:t>
            </w:r>
          </w:p>
        </w:tc>
        <w:tc>
          <w:tcPr>
            <w:tcW w:w="3961" w:type="dxa"/>
          </w:tcPr>
          <w:p>
            <w:pPr>
              <w:pStyle w:val="16"/>
              <w:spacing w:before="25"/>
              <w:ind w:left="107" w:right="-15"/>
              <w:rPr>
                <w:sz w:val="21"/>
              </w:rPr>
            </w:pPr>
            <w:r>
              <w:rPr>
                <w:spacing w:val="-9"/>
                <w:sz w:val="21"/>
              </w:rPr>
              <w:t>根据投标人财务报表综合评估，好得</w:t>
            </w:r>
            <w:r>
              <w:rPr>
                <w:sz w:val="21"/>
              </w:rPr>
              <w:t>1</w:t>
            </w:r>
            <w:r>
              <w:rPr>
                <w:spacing w:val="-24"/>
                <w:sz w:val="21"/>
              </w:rPr>
              <w:t xml:space="preserve"> 分，</w:t>
            </w:r>
          </w:p>
          <w:p>
            <w:pPr>
              <w:pStyle w:val="16"/>
              <w:spacing w:before="43"/>
              <w:ind w:left="107"/>
              <w:rPr>
                <w:sz w:val="21"/>
              </w:rPr>
            </w:pPr>
            <w:r>
              <w:rPr>
                <w:sz w:val="21"/>
              </w:rPr>
              <w:t xml:space="preserve">良好得 </w:t>
            </w:r>
            <w:r>
              <w:rPr>
                <w:rFonts w:ascii="Times New Roman" w:eastAsia="Times New Roman"/>
                <w:sz w:val="21"/>
              </w:rPr>
              <w:t xml:space="preserve">0.5-0.9 </w:t>
            </w:r>
            <w:r>
              <w:rPr>
                <w:sz w:val="21"/>
              </w:rPr>
              <w:t xml:space="preserve">分，一般得 </w:t>
            </w:r>
            <w:r>
              <w:rPr>
                <w:rFonts w:ascii="Times New Roman" w:eastAsia="Times New Roman"/>
                <w:sz w:val="21"/>
              </w:rPr>
              <w:t xml:space="preserve">0.1-0.4 </w:t>
            </w:r>
            <w:r>
              <w:rPr>
                <w:sz w:val="21"/>
              </w:rPr>
              <w:t>分。</w:t>
            </w:r>
          </w:p>
        </w:tc>
        <w:tc>
          <w:tcPr>
            <w:tcW w:w="1080" w:type="dxa"/>
          </w:tcPr>
          <w:p>
            <w:pPr>
              <w:pStyle w:val="16"/>
              <w:spacing w:before="1"/>
              <w:rPr>
                <w:b/>
                <w:sz w:val="14"/>
              </w:rPr>
            </w:pPr>
          </w:p>
          <w:p>
            <w:pPr>
              <w:pStyle w:val="16"/>
              <w:ind w:left="8"/>
              <w:jc w:val="center"/>
              <w:rPr>
                <w:sz w:val="21"/>
              </w:rPr>
            </w:pPr>
            <w:r>
              <w:rPr>
                <w:w w:val="100"/>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780" w:type="dxa"/>
            <w:vMerge w:val="continue"/>
            <w:tcBorders>
              <w:top w:val="nil"/>
            </w:tcBorders>
          </w:tcPr>
          <w:p>
            <w:pPr>
              <w:rPr>
                <w:sz w:val="2"/>
                <w:szCs w:val="2"/>
              </w:rPr>
            </w:pPr>
          </w:p>
        </w:tc>
        <w:tc>
          <w:tcPr>
            <w:tcW w:w="2881" w:type="dxa"/>
          </w:tcPr>
          <w:p>
            <w:pPr>
              <w:pStyle w:val="16"/>
              <w:spacing w:before="178"/>
              <w:ind w:left="107"/>
              <w:rPr>
                <w:sz w:val="21"/>
              </w:rPr>
            </w:pPr>
            <w:r>
              <w:rPr>
                <w:sz w:val="21"/>
              </w:rPr>
              <w:t>2. 同类项目业绩；</w:t>
            </w:r>
          </w:p>
        </w:tc>
        <w:tc>
          <w:tcPr>
            <w:tcW w:w="3961" w:type="dxa"/>
          </w:tcPr>
          <w:p>
            <w:pPr>
              <w:pStyle w:val="16"/>
              <w:spacing w:before="22"/>
              <w:ind w:left="107"/>
              <w:rPr>
                <w:sz w:val="21"/>
              </w:rPr>
            </w:pPr>
            <w:r>
              <w:rPr>
                <w:sz w:val="21"/>
              </w:rPr>
              <w:t>同类项目需提供相关证明材料，每个业绩</w:t>
            </w:r>
          </w:p>
          <w:p>
            <w:pPr>
              <w:pStyle w:val="16"/>
              <w:spacing w:before="43"/>
              <w:ind w:left="107"/>
              <w:rPr>
                <w:sz w:val="21"/>
              </w:rPr>
            </w:pPr>
            <w:r>
              <w:rPr>
                <w:sz w:val="21"/>
              </w:rPr>
              <w:t xml:space="preserve">得 </w:t>
            </w:r>
            <w:r>
              <w:rPr>
                <w:rFonts w:ascii="Times New Roman" w:eastAsia="Times New Roman"/>
                <w:sz w:val="21"/>
              </w:rPr>
              <w:t xml:space="preserve">1 </w:t>
            </w:r>
            <w:r>
              <w:rPr>
                <w:sz w:val="21"/>
              </w:rPr>
              <w:t xml:space="preserve">分，最高得 </w:t>
            </w:r>
            <w:r>
              <w:rPr>
                <w:rFonts w:ascii="Times New Roman" w:eastAsia="Times New Roman"/>
                <w:sz w:val="21"/>
              </w:rPr>
              <w:t xml:space="preserve">3 </w:t>
            </w:r>
            <w:r>
              <w:rPr>
                <w:sz w:val="21"/>
              </w:rPr>
              <w:t>分。</w:t>
            </w:r>
          </w:p>
        </w:tc>
        <w:tc>
          <w:tcPr>
            <w:tcW w:w="1080" w:type="dxa"/>
          </w:tcPr>
          <w:p>
            <w:pPr>
              <w:pStyle w:val="16"/>
              <w:spacing w:before="178"/>
              <w:ind w:left="8"/>
              <w:jc w:val="center"/>
              <w:rPr>
                <w:sz w:val="21"/>
              </w:rPr>
            </w:pPr>
            <w:r>
              <w:rPr>
                <w:w w:val="100"/>
                <w:sz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6" w:hRule="atLeast"/>
        </w:trPr>
        <w:tc>
          <w:tcPr>
            <w:tcW w:w="780" w:type="dxa"/>
            <w:vMerge w:val="continue"/>
            <w:tcBorders>
              <w:top w:val="nil"/>
            </w:tcBorders>
          </w:tcPr>
          <w:p>
            <w:pPr>
              <w:rPr>
                <w:sz w:val="2"/>
                <w:szCs w:val="2"/>
              </w:rPr>
            </w:pPr>
          </w:p>
        </w:tc>
        <w:tc>
          <w:tcPr>
            <w:tcW w:w="2881" w:type="dxa"/>
          </w:tcPr>
          <w:p>
            <w:pPr>
              <w:pStyle w:val="16"/>
              <w:spacing w:before="1"/>
              <w:rPr>
                <w:b/>
                <w:sz w:val="26"/>
              </w:rPr>
            </w:pPr>
          </w:p>
          <w:p>
            <w:pPr>
              <w:pStyle w:val="16"/>
              <w:ind w:left="107"/>
              <w:rPr>
                <w:sz w:val="21"/>
              </w:rPr>
            </w:pPr>
            <w:r>
              <w:rPr>
                <w:sz w:val="21"/>
              </w:rPr>
              <w:t>3. 技术人员配备状况</w:t>
            </w:r>
          </w:p>
        </w:tc>
        <w:tc>
          <w:tcPr>
            <w:tcW w:w="3961" w:type="dxa"/>
          </w:tcPr>
          <w:p>
            <w:pPr>
              <w:pStyle w:val="16"/>
              <w:spacing w:before="22" w:line="278" w:lineRule="auto"/>
              <w:ind w:left="107" w:right="92"/>
              <w:rPr>
                <w:sz w:val="21"/>
              </w:rPr>
            </w:pPr>
            <w:r>
              <w:rPr>
                <w:spacing w:val="-7"/>
                <w:sz w:val="21"/>
              </w:rPr>
              <w:t xml:space="preserve">企业技术人员实力强得 </w:t>
            </w:r>
            <w:r>
              <w:rPr>
                <w:rFonts w:ascii="Times New Roman" w:eastAsia="Times New Roman"/>
                <w:sz w:val="21"/>
              </w:rPr>
              <w:t xml:space="preserve">4 </w:t>
            </w:r>
            <w:r>
              <w:rPr>
                <w:spacing w:val="-9"/>
                <w:sz w:val="21"/>
              </w:rPr>
              <w:t>分；企业技术人</w:t>
            </w:r>
            <w:r>
              <w:rPr>
                <w:spacing w:val="-4"/>
                <w:sz w:val="21"/>
              </w:rPr>
              <w:t xml:space="preserve">员实力较强得 </w:t>
            </w:r>
            <w:r>
              <w:rPr>
                <w:rFonts w:ascii="Times New Roman" w:eastAsia="Times New Roman"/>
                <w:sz w:val="21"/>
              </w:rPr>
              <w:t>2</w:t>
            </w:r>
            <w:r>
              <w:rPr>
                <w:sz w:val="21"/>
              </w:rPr>
              <w:t>－</w:t>
            </w:r>
            <w:r>
              <w:rPr>
                <w:rFonts w:ascii="Times New Roman" w:eastAsia="Times New Roman"/>
                <w:sz w:val="21"/>
              </w:rPr>
              <w:t xml:space="preserve">3 </w:t>
            </w:r>
            <w:r>
              <w:rPr>
                <w:spacing w:val="-5"/>
                <w:sz w:val="21"/>
              </w:rPr>
              <w:t>分；企业技术人员实</w:t>
            </w:r>
          </w:p>
          <w:p>
            <w:pPr>
              <w:pStyle w:val="16"/>
              <w:spacing w:before="1"/>
              <w:ind w:left="107"/>
              <w:rPr>
                <w:sz w:val="21"/>
              </w:rPr>
            </w:pPr>
            <w:r>
              <w:rPr>
                <w:sz w:val="21"/>
              </w:rPr>
              <w:t xml:space="preserve">力一般 </w:t>
            </w:r>
            <w:r>
              <w:rPr>
                <w:rFonts w:ascii="Times New Roman" w:eastAsia="Times New Roman"/>
                <w:sz w:val="21"/>
              </w:rPr>
              <w:t>1</w:t>
            </w:r>
            <w:r>
              <w:rPr>
                <w:sz w:val="21"/>
              </w:rPr>
              <w:t>－</w:t>
            </w:r>
            <w:r>
              <w:rPr>
                <w:rFonts w:ascii="Times New Roman" w:eastAsia="Times New Roman"/>
                <w:sz w:val="21"/>
              </w:rPr>
              <w:t xml:space="preserve">2 </w:t>
            </w:r>
            <w:r>
              <w:rPr>
                <w:sz w:val="21"/>
              </w:rPr>
              <w:t>分。</w:t>
            </w:r>
          </w:p>
        </w:tc>
        <w:tc>
          <w:tcPr>
            <w:tcW w:w="1080" w:type="dxa"/>
          </w:tcPr>
          <w:p>
            <w:pPr>
              <w:pStyle w:val="16"/>
              <w:spacing w:before="1"/>
              <w:rPr>
                <w:b/>
                <w:sz w:val="26"/>
              </w:rPr>
            </w:pPr>
          </w:p>
          <w:p>
            <w:pPr>
              <w:pStyle w:val="16"/>
              <w:ind w:left="8"/>
              <w:jc w:val="center"/>
              <w:rPr>
                <w:sz w:val="21"/>
              </w:rPr>
            </w:pPr>
            <w:r>
              <w:rPr>
                <w:w w:val="100"/>
                <w:sz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780" w:type="dxa"/>
            <w:vMerge w:val="continue"/>
            <w:tcBorders>
              <w:top w:val="nil"/>
            </w:tcBorders>
          </w:tcPr>
          <w:p>
            <w:pPr>
              <w:rPr>
                <w:sz w:val="2"/>
                <w:szCs w:val="2"/>
              </w:rPr>
            </w:pPr>
          </w:p>
        </w:tc>
        <w:tc>
          <w:tcPr>
            <w:tcW w:w="2881" w:type="dxa"/>
          </w:tcPr>
          <w:p>
            <w:pPr>
              <w:pStyle w:val="16"/>
              <w:spacing w:before="178"/>
              <w:ind w:left="107"/>
              <w:rPr>
                <w:sz w:val="21"/>
              </w:rPr>
            </w:pPr>
            <w:r>
              <w:rPr>
                <w:sz w:val="21"/>
              </w:rPr>
              <w:t>4. 银行资信证明</w:t>
            </w:r>
          </w:p>
        </w:tc>
        <w:tc>
          <w:tcPr>
            <w:tcW w:w="3961" w:type="dxa"/>
          </w:tcPr>
          <w:p>
            <w:pPr>
              <w:pStyle w:val="16"/>
              <w:spacing w:before="22"/>
              <w:ind w:left="107"/>
              <w:rPr>
                <w:sz w:val="21"/>
              </w:rPr>
            </w:pPr>
            <w:r>
              <w:rPr>
                <w:sz w:val="21"/>
              </w:rPr>
              <w:t xml:space="preserve">银行资信证明良好得 </w:t>
            </w:r>
            <w:r>
              <w:rPr>
                <w:rFonts w:ascii="Times New Roman" w:eastAsia="Times New Roman"/>
                <w:sz w:val="21"/>
              </w:rPr>
              <w:t xml:space="preserve">2 </w:t>
            </w:r>
            <w:r>
              <w:rPr>
                <w:sz w:val="21"/>
              </w:rPr>
              <w:t>分；银行资信证明</w:t>
            </w:r>
          </w:p>
          <w:p>
            <w:pPr>
              <w:pStyle w:val="16"/>
              <w:spacing w:before="43"/>
              <w:ind w:left="107"/>
              <w:rPr>
                <w:sz w:val="21"/>
              </w:rPr>
            </w:pPr>
            <w:r>
              <w:rPr>
                <w:sz w:val="21"/>
              </w:rPr>
              <w:t>一般得 1 分。</w:t>
            </w:r>
          </w:p>
        </w:tc>
        <w:tc>
          <w:tcPr>
            <w:tcW w:w="1080" w:type="dxa"/>
          </w:tcPr>
          <w:p>
            <w:pPr>
              <w:pStyle w:val="16"/>
              <w:spacing w:before="178"/>
              <w:ind w:left="8"/>
              <w:jc w:val="center"/>
              <w:rPr>
                <w:sz w:val="21"/>
              </w:rPr>
            </w:pPr>
            <w:r>
              <w:rPr>
                <w:w w:val="100"/>
                <w:sz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780" w:type="dxa"/>
            <w:vMerge w:val="restart"/>
          </w:tcPr>
          <w:p>
            <w:pPr>
              <w:pStyle w:val="16"/>
              <w:rPr>
                <w:b/>
                <w:sz w:val="20"/>
              </w:rPr>
            </w:pPr>
          </w:p>
          <w:p>
            <w:pPr>
              <w:pStyle w:val="16"/>
              <w:rPr>
                <w:b/>
                <w:sz w:val="20"/>
              </w:rPr>
            </w:pPr>
          </w:p>
          <w:p>
            <w:pPr>
              <w:pStyle w:val="16"/>
              <w:rPr>
                <w:b/>
                <w:sz w:val="20"/>
              </w:rPr>
            </w:pPr>
          </w:p>
          <w:p>
            <w:pPr>
              <w:pStyle w:val="16"/>
              <w:rPr>
                <w:b/>
                <w:sz w:val="20"/>
              </w:rPr>
            </w:pPr>
          </w:p>
          <w:p>
            <w:pPr>
              <w:pStyle w:val="16"/>
              <w:rPr>
                <w:b/>
                <w:sz w:val="20"/>
              </w:rPr>
            </w:pPr>
          </w:p>
          <w:p>
            <w:pPr>
              <w:pStyle w:val="16"/>
              <w:rPr>
                <w:b/>
                <w:sz w:val="20"/>
              </w:rPr>
            </w:pPr>
          </w:p>
          <w:p>
            <w:pPr>
              <w:pStyle w:val="16"/>
              <w:rPr>
                <w:b/>
                <w:sz w:val="20"/>
              </w:rPr>
            </w:pPr>
          </w:p>
          <w:p>
            <w:pPr>
              <w:pStyle w:val="16"/>
              <w:rPr>
                <w:b/>
                <w:sz w:val="20"/>
              </w:rPr>
            </w:pPr>
          </w:p>
          <w:p>
            <w:pPr>
              <w:pStyle w:val="16"/>
              <w:rPr>
                <w:b/>
                <w:sz w:val="20"/>
              </w:rPr>
            </w:pPr>
          </w:p>
          <w:p>
            <w:pPr>
              <w:pStyle w:val="16"/>
              <w:rPr>
                <w:b/>
                <w:sz w:val="20"/>
              </w:rPr>
            </w:pPr>
          </w:p>
          <w:p>
            <w:pPr>
              <w:pStyle w:val="16"/>
              <w:spacing w:before="8"/>
              <w:rPr>
                <w:b/>
                <w:sz w:val="22"/>
              </w:rPr>
            </w:pPr>
          </w:p>
          <w:p>
            <w:pPr>
              <w:pStyle w:val="16"/>
              <w:ind w:left="7"/>
              <w:jc w:val="center"/>
              <w:rPr>
                <w:sz w:val="21"/>
              </w:rPr>
            </w:pPr>
            <w:r>
              <w:rPr>
                <w:w w:val="100"/>
                <w:sz w:val="21"/>
              </w:rPr>
              <w:t>二</w:t>
            </w:r>
          </w:p>
        </w:tc>
        <w:tc>
          <w:tcPr>
            <w:tcW w:w="2881" w:type="dxa"/>
          </w:tcPr>
          <w:p>
            <w:pPr>
              <w:pStyle w:val="16"/>
              <w:spacing w:before="22"/>
              <w:ind w:left="107"/>
              <w:rPr>
                <w:sz w:val="21"/>
              </w:rPr>
            </w:pPr>
            <w:r>
              <w:rPr>
                <w:sz w:val="21"/>
              </w:rPr>
              <w:t>产品质量、技术水平</w:t>
            </w:r>
          </w:p>
        </w:tc>
        <w:tc>
          <w:tcPr>
            <w:tcW w:w="3961" w:type="dxa"/>
          </w:tcPr>
          <w:p>
            <w:pPr>
              <w:pStyle w:val="16"/>
              <w:rPr>
                <w:rFonts w:ascii="Times New Roman"/>
                <w:sz w:val="20"/>
              </w:rPr>
            </w:pPr>
          </w:p>
        </w:tc>
        <w:tc>
          <w:tcPr>
            <w:tcW w:w="1080" w:type="dxa"/>
          </w:tcPr>
          <w:p>
            <w:pPr>
              <w:pStyle w:val="16"/>
              <w:spacing w:before="22"/>
              <w:ind w:right="291"/>
              <w:jc w:val="right"/>
              <w:rPr>
                <w:sz w:val="21"/>
              </w:rPr>
            </w:pPr>
            <w:r>
              <w:rPr>
                <w:sz w:val="21"/>
              </w:rPr>
              <w:t>70 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780" w:type="dxa"/>
            <w:vMerge w:val="continue"/>
            <w:tcBorders>
              <w:top w:val="nil"/>
            </w:tcBorders>
          </w:tcPr>
          <w:p>
            <w:pPr>
              <w:rPr>
                <w:sz w:val="2"/>
                <w:szCs w:val="2"/>
              </w:rPr>
            </w:pPr>
          </w:p>
        </w:tc>
        <w:tc>
          <w:tcPr>
            <w:tcW w:w="2881" w:type="dxa"/>
          </w:tcPr>
          <w:p>
            <w:pPr>
              <w:pStyle w:val="16"/>
              <w:spacing w:before="1"/>
              <w:rPr>
                <w:b/>
                <w:sz w:val="26"/>
              </w:rPr>
            </w:pPr>
          </w:p>
          <w:p>
            <w:pPr>
              <w:pStyle w:val="16"/>
              <w:ind w:left="107"/>
              <w:rPr>
                <w:sz w:val="21"/>
              </w:rPr>
            </w:pPr>
            <w:r>
              <w:rPr>
                <w:sz w:val="21"/>
              </w:rPr>
              <w:t>1、对技术要求的响应</w:t>
            </w:r>
          </w:p>
        </w:tc>
        <w:tc>
          <w:tcPr>
            <w:tcW w:w="3961" w:type="dxa"/>
          </w:tcPr>
          <w:p>
            <w:pPr>
              <w:pStyle w:val="16"/>
              <w:spacing w:before="22" w:line="278" w:lineRule="auto"/>
              <w:ind w:left="107" w:right="38"/>
              <w:rPr>
                <w:sz w:val="21"/>
              </w:rPr>
            </w:pPr>
            <w:r>
              <w:rPr>
                <w:sz w:val="21"/>
              </w:rPr>
              <w:t>技术响应 15 分。出现主要技术指标要求不响应本项不得分；一般技术指标每偏离</w:t>
            </w:r>
          </w:p>
          <w:p>
            <w:pPr>
              <w:pStyle w:val="16"/>
              <w:spacing w:line="269" w:lineRule="exact"/>
              <w:ind w:left="107"/>
              <w:rPr>
                <w:sz w:val="21"/>
              </w:rPr>
            </w:pPr>
            <w:r>
              <w:rPr>
                <w:sz w:val="21"/>
              </w:rPr>
              <w:t>一条视情况扣 0.5-1 分,最多扣 15 分。</w:t>
            </w:r>
          </w:p>
        </w:tc>
        <w:tc>
          <w:tcPr>
            <w:tcW w:w="1080" w:type="dxa"/>
          </w:tcPr>
          <w:p>
            <w:pPr>
              <w:pStyle w:val="16"/>
              <w:spacing w:before="1"/>
              <w:rPr>
                <w:b/>
                <w:sz w:val="26"/>
              </w:rPr>
            </w:pPr>
          </w:p>
          <w:p>
            <w:pPr>
              <w:pStyle w:val="16"/>
              <w:ind w:left="414" w:right="406"/>
              <w:jc w:val="center"/>
              <w:rPr>
                <w:sz w:val="21"/>
              </w:rPr>
            </w:pPr>
            <w:r>
              <w:rPr>
                <w:sz w:val="21"/>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62" w:hRule="atLeast"/>
        </w:trPr>
        <w:tc>
          <w:tcPr>
            <w:tcW w:w="780" w:type="dxa"/>
            <w:vMerge w:val="continue"/>
            <w:tcBorders>
              <w:top w:val="nil"/>
            </w:tcBorders>
          </w:tcPr>
          <w:p>
            <w:pPr>
              <w:rPr>
                <w:sz w:val="2"/>
                <w:szCs w:val="2"/>
              </w:rPr>
            </w:pPr>
          </w:p>
        </w:tc>
        <w:tc>
          <w:tcPr>
            <w:tcW w:w="2881" w:type="dxa"/>
          </w:tcPr>
          <w:p>
            <w:pPr>
              <w:pStyle w:val="16"/>
              <w:rPr>
                <w:b/>
                <w:sz w:val="20"/>
              </w:rPr>
            </w:pPr>
          </w:p>
          <w:p>
            <w:pPr>
              <w:pStyle w:val="16"/>
              <w:rPr>
                <w:b/>
                <w:sz w:val="20"/>
              </w:rPr>
            </w:pPr>
          </w:p>
          <w:p>
            <w:pPr>
              <w:pStyle w:val="16"/>
              <w:spacing w:before="136"/>
              <w:ind w:left="107"/>
              <w:rPr>
                <w:sz w:val="21"/>
              </w:rPr>
            </w:pPr>
            <w:r>
              <w:rPr>
                <w:sz w:val="21"/>
              </w:rPr>
              <w:t>2、总体设计方案合理性</w:t>
            </w:r>
          </w:p>
        </w:tc>
        <w:tc>
          <w:tcPr>
            <w:tcW w:w="3961" w:type="dxa"/>
          </w:tcPr>
          <w:p>
            <w:pPr>
              <w:pStyle w:val="16"/>
              <w:spacing w:before="25" w:line="278" w:lineRule="auto"/>
              <w:ind w:left="107" w:right="-15"/>
              <w:rPr>
                <w:sz w:val="21"/>
              </w:rPr>
            </w:pPr>
            <w:r>
              <w:rPr>
                <w:spacing w:val="8"/>
                <w:sz w:val="21"/>
              </w:rPr>
              <w:t>总体设计方案合理性包括：整体软件构</w:t>
            </w:r>
            <w:r>
              <w:rPr>
                <w:spacing w:val="-6"/>
                <w:sz w:val="21"/>
              </w:rPr>
              <w:t>想、软件之间的集成设计、数据流和信息</w:t>
            </w:r>
            <w:r>
              <w:rPr>
                <w:spacing w:val="-14"/>
                <w:sz w:val="21"/>
              </w:rPr>
              <w:t>流控制、展示层设计、系统总体功能实现。</w:t>
            </w:r>
            <w:r>
              <w:rPr>
                <w:spacing w:val="-13"/>
                <w:sz w:val="21"/>
              </w:rPr>
              <w:t xml:space="preserve">其中综合评价好 </w:t>
            </w:r>
            <w:r>
              <w:rPr>
                <w:sz w:val="21"/>
              </w:rPr>
              <w:t>16</w:t>
            </w:r>
            <w:r>
              <w:rPr>
                <w:rFonts w:ascii="Times New Roman" w:eastAsia="Times New Roman"/>
                <w:sz w:val="21"/>
              </w:rPr>
              <w:t>~</w:t>
            </w:r>
            <w:r>
              <w:rPr>
                <w:sz w:val="21"/>
              </w:rPr>
              <w:t>20</w:t>
            </w:r>
            <w:r>
              <w:rPr>
                <w:spacing w:val="-28"/>
                <w:sz w:val="21"/>
              </w:rPr>
              <w:t xml:space="preserve"> 分，较好 </w:t>
            </w:r>
            <w:r>
              <w:rPr>
                <w:rFonts w:ascii="Times New Roman" w:eastAsia="Times New Roman"/>
                <w:sz w:val="21"/>
              </w:rPr>
              <w:t xml:space="preserve">7~15 </w:t>
            </w:r>
            <w:r>
              <w:rPr>
                <w:sz w:val="21"/>
              </w:rPr>
              <w:t>分，</w:t>
            </w:r>
          </w:p>
          <w:p>
            <w:pPr>
              <w:pStyle w:val="16"/>
              <w:ind w:left="107"/>
              <w:rPr>
                <w:sz w:val="21"/>
              </w:rPr>
            </w:pPr>
            <w:r>
              <w:rPr>
                <w:sz w:val="21"/>
              </w:rPr>
              <w:t xml:space="preserve">一般 </w:t>
            </w:r>
            <w:r>
              <w:rPr>
                <w:rFonts w:ascii="Times New Roman" w:eastAsia="Times New Roman"/>
                <w:sz w:val="21"/>
              </w:rPr>
              <w:t xml:space="preserve">0~6 </w:t>
            </w:r>
            <w:r>
              <w:rPr>
                <w:sz w:val="21"/>
              </w:rPr>
              <w:t>分。</w:t>
            </w:r>
          </w:p>
        </w:tc>
        <w:tc>
          <w:tcPr>
            <w:tcW w:w="1080" w:type="dxa"/>
          </w:tcPr>
          <w:p>
            <w:pPr>
              <w:pStyle w:val="16"/>
              <w:rPr>
                <w:b/>
                <w:sz w:val="20"/>
              </w:rPr>
            </w:pPr>
          </w:p>
          <w:p>
            <w:pPr>
              <w:pStyle w:val="16"/>
              <w:rPr>
                <w:b/>
                <w:sz w:val="20"/>
              </w:rPr>
            </w:pPr>
          </w:p>
          <w:p>
            <w:pPr>
              <w:pStyle w:val="16"/>
              <w:spacing w:before="136"/>
              <w:ind w:left="414" w:right="406"/>
              <w:jc w:val="center"/>
              <w:rPr>
                <w:sz w:val="21"/>
              </w:rPr>
            </w:pPr>
            <w:r>
              <w:rPr>
                <w:sz w:val="21"/>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47" w:hRule="atLeast"/>
        </w:trPr>
        <w:tc>
          <w:tcPr>
            <w:tcW w:w="780" w:type="dxa"/>
            <w:vMerge w:val="continue"/>
            <w:tcBorders>
              <w:top w:val="nil"/>
            </w:tcBorders>
          </w:tcPr>
          <w:p>
            <w:pPr>
              <w:rPr>
                <w:sz w:val="2"/>
                <w:szCs w:val="2"/>
              </w:rPr>
            </w:pPr>
          </w:p>
        </w:tc>
        <w:tc>
          <w:tcPr>
            <w:tcW w:w="2881" w:type="dxa"/>
          </w:tcPr>
          <w:p>
            <w:pPr>
              <w:pStyle w:val="16"/>
              <w:rPr>
                <w:b/>
                <w:sz w:val="20"/>
              </w:rPr>
            </w:pPr>
          </w:p>
          <w:p>
            <w:pPr>
              <w:pStyle w:val="16"/>
              <w:spacing w:before="3"/>
              <w:rPr>
                <w:b/>
                <w:sz w:val="18"/>
              </w:rPr>
            </w:pPr>
          </w:p>
          <w:p>
            <w:pPr>
              <w:pStyle w:val="16"/>
              <w:ind w:left="107"/>
              <w:rPr>
                <w:sz w:val="21"/>
              </w:rPr>
            </w:pPr>
            <w:r>
              <w:rPr>
                <w:sz w:val="21"/>
              </w:rPr>
              <w:t>3、技术实现方案合理性</w:t>
            </w:r>
          </w:p>
        </w:tc>
        <w:tc>
          <w:tcPr>
            <w:tcW w:w="3961" w:type="dxa"/>
          </w:tcPr>
          <w:p>
            <w:pPr>
              <w:pStyle w:val="16"/>
              <w:spacing w:before="22" w:line="278" w:lineRule="auto"/>
              <w:ind w:left="107" w:right="-15"/>
              <w:rPr>
                <w:sz w:val="21"/>
              </w:rPr>
            </w:pPr>
            <w:r>
              <w:rPr>
                <w:spacing w:val="8"/>
                <w:sz w:val="21"/>
              </w:rPr>
              <w:t>技术实现方案合理性包括：技术实现路</w:t>
            </w:r>
            <w:r>
              <w:rPr>
                <w:spacing w:val="-14"/>
                <w:sz w:val="21"/>
              </w:rPr>
              <w:t>线、软件部署和开发方案、接口实现方案、</w:t>
            </w:r>
            <w:r>
              <w:rPr>
                <w:spacing w:val="-12"/>
                <w:sz w:val="21"/>
              </w:rPr>
              <w:t>运行维护方案，其中综合评价好</w:t>
            </w:r>
            <w:r>
              <w:rPr>
                <w:rFonts w:ascii="Times New Roman" w:eastAsia="Times New Roman"/>
                <w:sz w:val="21"/>
              </w:rPr>
              <w:t>13~15</w:t>
            </w:r>
            <w:r>
              <w:rPr>
                <w:rFonts w:ascii="Times New Roman" w:eastAsia="Times New Roman"/>
                <w:spacing w:val="-11"/>
                <w:sz w:val="21"/>
              </w:rPr>
              <w:t xml:space="preserve"> </w:t>
            </w:r>
            <w:r>
              <w:rPr>
                <w:sz w:val="21"/>
              </w:rPr>
              <w:t>分，</w:t>
            </w:r>
          </w:p>
          <w:p>
            <w:pPr>
              <w:pStyle w:val="16"/>
              <w:spacing w:line="269" w:lineRule="exact"/>
              <w:ind w:left="107"/>
              <w:rPr>
                <w:sz w:val="21"/>
              </w:rPr>
            </w:pPr>
            <w:r>
              <w:rPr>
                <w:sz w:val="21"/>
              </w:rPr>
              <w:t xml:space="preserve">较好 </w:t>
            </w:r>
            <w:r>
              <w:rPr>
                <w:rFonts w:ascii="Times New Roman" w:eastAsia="Times New Roman"/>
                <w:sz w:val="21"/>
              </w:rPr>
              <w:t xml:space="preserve">7~12 </w:t>
            </w:r>
            <w:r>
              <w:rPr>
                <w:sz w:val="21"/>
              </w:rPr>
              <w:t xml:space="preserve">分，一般 </w:t>
            </w:r>
            <w:r>
              <w:rPr>
                <w:rFonts w:ascii="Times New Roman" w:eastAsia="Times New Roman"/>
                <w:sz w:val="21"/>
              </w:rPr>
              <w:t xml:space="preserve">0~6 </w:t>
            </w:r>
            <w:r>
              <w:rPr>
                <w:sz w:val="21"/>
              </w:rPr>
              <w:t>分。</w:t>
            </w:r>
          </w:p>
        </w:tc>
        <w:tc>
          <w:tcPr>
            <w:tcW w:w="1080" w:type="dxa"/>
          </w:tcPr>
          <w:p>
            <w:pPr>
              <w:pStyle w:val="16"/>
              <w:rPr>
                <w:b/>
                <w:sz w:val="20"/>
              </w:rPr>
            </w:pPr>
          </w:p>
          <w:p>
            <w:pPr>
              <w:pStyle w:val="16"/>
              <w:spacing w:before="3"/>
              <w:rPr>
                <w:b/>
                <w:sz w:val="18"/>
              </w:rPr>
            </w:pPr>
          </w:p>
          <w:p>
            <w:pPr>
              <w:pStyle w:val="16"/>
              <w:ind w:left="414" w:right="406"/>
              <w:jc w:val="center"/>
              <w:rPr>
                <w:sz w:val="21"/>
              </w:rPr>
            </w:pPr>
            <w:r>
              <w:rPr>
                <w:sz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72" w:hRule="atLeast"/>
        </w:trPr>
        <w:tc>
          <w:tcPr>
            <w:tcW w:w="780" w:type="dxa"/>
            <w:vMerge w:val="continue"/>
            <w:tcBorders>
              <w:top w:val="nil"/>
            </w:tcBorders>
          </w:tcPr>
          <w:p>
            <w:pPr>
              <w:rPr>
                <w:sz w:val="2"/>
                <w:szCs w:val="2"/>
              </w:rPr>
            </w:pPr>
          </w:p>
        </w:tc>
        <w:tc>
          <w:tcPr>
            <w:tcW w:w="2881" w:type="dxa"/>
          </w:tcPr>
          <w:p>
            <w:pPr>
              <w:pStyle w:val="16"/>
              <w:rPr>
                <w:b/>
                <w:sz w:val="20"/>
              </w:rPr>
            </w:pPr>
          </w:p>
          <w:p>
            <w:pPr>
              <w:pStyle w:val="16"/>
              <w:rPr>
                <w:b/>
                <w:sz w:val="20"/>
              </w:rPr>
            </w:pPr>
          </w:p>
          <w:p>
            <w:pPr>
              <w:pStyle w:val="16"/>
              <w:spacing w:before="8"/>
              <w:rPr>
                <w:b/>
                <w:sz w:val="22"/>
              </w:rPr>
            </w:pPr>
          </w:p>
          <w:p>
            <w:pPr>
              <w:pStyle w:val="16"/>
              <w:ind w:left="107"/>
              <w:rPr>
                <w:sz w:val="21"/>
              </w:rPr>
            </w:pPr>
            <w:r>
              <w:rPr>
                <w:sz w:val="21"/>
              </w:rPr>
              <w:t>4、组织管理与技术支持</w:t>
            </w:r>
          </w:p>
        </w:tc>
        <w:tc>
          <w:tcPr>
            <w:tcW w:w="3961" w:type="dxa"/>
          </w:tcPr>
          <w:p>
            <w:pPr>
              <w:pStyle w:val="16"/>
              <w:spacing w:before="22" w:line="278" w:lineRule="auto"/>
              <w:ind w:left="107" w:right="91"/>
              <w:jc w:val="both"/>
              <w:rPr>
                <w:rFonts w:ascii="Times New Roman" w:eastAsia="Times New Roman"/>
                <w:sz w:val="21"/>
              </w:rPr>
            </w:pPr>
            <w:r>
              <w:rPr>
                <w:spacing w:val="-7"/>
                <w:sz w:val="21"/>
              </w:rPr>
              <w:t>软件开发的组织和管理体系健全，售后服</w:t>
            </w:r>
            <w:r>
              <w:rPr>
                <w:spacing w:val="-8"/>
                <w:sz w:val="21"/>
              </w:rPr>
              <w:t>务承诺和技术支持明确，具有完整的售后</w:t>
            </w:r>
            <w:r>
              <w:rPr>
                <w:spacing w:val="-2"/>
                <w:sz w:val="21"/>
              </w:rPr>
              <w:t xml:space="preserve">技术支持措施得 </w:t>
            </w:r>
            <w:r>
              <w:rPr>
                <w:rFonts w:ascii="Times New Roman" w:eastAsia="Times New Roman"/>
                <w:sz w:val="21"/>
              </w:rPr>
              <w:t xml:space="preserve">9-10 </w:t>
            </w:r>
            <w:r>
              <w:rPr>
                <w:spacing w:val="-4"/>
                <w:sz w:val="21"/>
              </w:rPr>
              <w:t xml:space="preserve">分；较完整的组织管理和售后技术支持措施得 </w:t>
            </w:r>
            <w:r>
              <w:rPr>
                <w:rFonts w:ascii="Times New Roman" w:eastAsia="Times New Roman"/>
                <w:sz w:val="21"/>
              </w:rPr>
              <w:t>6</w:t>
            </w:r>
            <w:r>
              <w:rPr>
                <w:sz w:val="21"/>
              </w:rPr>
              <w:t>～</w:t>
            </w:r>
            <w:r>
              <w:rPr>
                <w:rFonts w:ascii="Times New Roman" w:eastAsia="Times New Roman"/>
                <w:sz w:val="21"/>
              </w:rPr>
              <w:t xml:space="preserve">8 </w:t>
            </w:r>
            <w:r>
              <w:rPr>
                <w:spacing w:val="-6"/>
                <w:sz w:val="21"/>
              </w:rPr>
              <w:t>分；组</w:t>
            </w:r>
            <w:r>
              <w:rPr>
                <w:spacing w:val="2"/>
                <w:sz w:val="21"/>
              </w:rPr>
              <w:t xml:space="preserve">织管理和售后技术支持措施一般得 </w:t>
            </w:r>
            <w:r>
              <w:rPr>
                <w:rFonts w:ascii="Times New Roman" w:eastAsia="Times New Roman"/>
                <w:spacing w:val="2"/>
                <w:sz w:val="21"/>
              </w:rPr>
              <w:t>0</w:t>
            </w:r>
            <w:r>
              <w:rPr>
                <w:spacing w:val="2"/>
                <w:sz w:val="21"/>
              </w:rPr>
              <w:t>～</w:t>
            </w:r>
            <w:r>
              <w:rPr>
                <w:rFonts w:ascii="Times New Roman" w:eastAsia="Times New Roman"/>
                <w:spacing w:val="2"/>
                <w:sz w:val="21"/>
              </w:rPr>
              <w:t>5</w:t>
            </w:r>
          </w:p>
          <w:p>
            <w:pPr>
              <w:pStyle w:val="16"/>
              <w:ind w:left="107"/>
              <w:rPr>
                <w:sz w:val="21"/>
              </w:rPr>
            </w:pPr>
            <w:r>
              <w:rPr>
                <w:sz w:val="21"/>
              </w:rPr>
              <w:t>分。</w:t>
            </w:r>
          </w:p>
        </w:tc>
        <w:tc>
          <w:tcPr>
            <w:tcW w:w="1080" w:type="dxa"/>
          </w:tcPr>
          <w:p>
            <w:pPr>
              <w:pStyle w:val="16"/>
              <w:rPr>
                <w:b/>
                <w:sz w:val="20"/>
              </w:rPr>
            </w:pPr>
          </w:p>
          <w:p>
            <w:pPr>
              <w:pStyle w:val="16"/>
              <w:rPr>
                <w:b/>
                <w:sz w:val="20"/>
              </w:rPr>
            </w:pPr>
          </w:p>
          <w:p>
            <w:pPr>
              <w:pStyle w:val="16"/>
              <w:spacing w:before="8"/>
              <w:rPr>
                <w:b/>
                <w:sz w:val="22"/>
              </w:rPr>
            </w:pPr>
          </w:p>
          <w:p>
            <w:pPr>
              <w:pStyle w:val="16"/>
              <w:ind w:left="414" w:right="406"/>
              <w:jc w:val="center"/>
              <w:rPr>
                <w:sz w:val="21"/>
              </w:rPr>
            </w:pPr>
            <w:r>
              <w:rPr>
                <w:sz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71" w:hRule="atLeast"/>
        </w:trPr>
        <w:tc>
          <w:tcPr>
            <w:tcW w:w="780" w:type="dxa"/>
          </w:tcPr>
          <w:p>
            <w:pPr>
              <w:pStyle w:val="16"/>
              <w:rPr>
                <w:b/>
                <w:sz w:val="20"/>
              </w:rPr>
            </w:pPr>
          </w:p>
          <w:p>
            <w:pPr>
              <w:pStyle w:val="16"/>
              <w:rPr>
                <w:b/>
                <w:sz w:val="20"/>
              </w:rPr>
            </w:pPr>
          </w:p>
          <w:p>
            <w:pPr>
              <w:pStyle w:val="16"/>
              <w:spacing w:before="8"/>
              <w:rPr>
                <w:b/>
                <w:sz w:val="22"/>
              </w:rPr>
            </w:pPr>
          </w:p>
          <w:p>
            <w:pPr>
              <w:pStyle w:val="16"/>
              <w:ind w:left="7"/>
              <w:jc w:val="center"/>
              <w:rPr>
                <w:sz w:val="21"/>
              </w:rPr>
            </w:pPr>
            <w:r>
              <w:rPr>
                <w:w w:val="100"/>
                <w:sz w:val="21"/>
              </w:rPr>
              <w:t>三</w:t>
            </w:r>
          </w:p>
        </w:tc>
        <w:tc>
          <w:tcPr>
            <w:tcW w:w="2881" w:type="dxa"/>
          </w:tcPr>
          <w:p>
            <w:pPr>
              <w:pStyle w:val="16"/>
              <w:rPr>
                <w:b/>
                <w:sz w:val="20"/>
              </w:rPr>
            </w:pPr>
          </w:p>
          <w:p>
            <w:pPr>
              <w:pStyle w:val="16"/>
              <w:rPr>
                <w:b/>
                <w:sz w:val="20"/>
              </w:rPr>
            </w:pPr>
          </w:p>
          <w:p>
            <w:pPr>
              <w:pStyle w:val="16"/>
              <w:spacing w:before="8"/>
              <w:rPr>
                <w:b/>
                <w:sz w:val="22"/>
              </w:rPr>
            </w:pPr>
          </w:p>
          <w:p>
            <w:pPr>
              <w:pStyle w:val="16"/>
              <w:ind w:left="107"/>
              <w:rPr>
                <w:sz w:val="21"/>
              </w:rPr>
            </w:pPr>
            <w:r>
              <w:rPr>
                <w:sz w:val="21"/>
              </w:rPr>
              <w:t>经济评估（20 分）</w:t>
            </w:r>
          </w:p>
        </w:tc>
        <w:tc>
          <w:tcPr>
            <w:tcW w:w="3961" w:type="dxa"/>
          </w:tcPr>
          <w:p>
            <w:pPr>
              <w:pStyle w:val="16"/>
              <w:spacing w:before="22" w:line="278" w:lineRule="auto"/>
              <w:ind w:left="107" w:right="37"/>
              <w:rPr>
                <w:sz w:val="21"/>
              </w:rPr>
            </w:pPr>
            <w:r>
              <w:rPr>
                <w:sz w:val="21"/>
              </w:rPr>
              <w:t>以合理投标人的评标均价为基准值，上下偏离减分方法：</w:t>
            </w:r>
          </w:p>
          <w:p>
            <w:pPr>
              <w:pStyle w:val="16"/>
              <w:numPr>
                <w:ilvl w:val="0"/>
                <w:numId w:val="18"/>
              </w:numPr>
              <w:tabs>
                <w:tab w:val="left" w:pos="320"/>
              </w:tabs>
              <w:spacing w:before="0" w:after="0" w:line="269" w:lineRule="exact"/>
              <w:ind w:left="319" w:right="0" w:hanging="213"/>
              <w:jc w:val="left"/>
              <w:rPr>
                <w:sz w:val="21"/>
              </w:rPr>
            </w:pPr>
            <w:r>
              <w:rPr>
                <w:spacing w:val="-3"/>
                <w:sz w:val="21"/>
              </w:rPr>
              <w:t>计算合理投标人的评标均价；</w:t>
            </w:r>
          </w:p>
          <w:p>
            <w:pPr>
              <w:pStyle w:val="16"/>
              <w:numPr>
                <w:ilvl w:val="0"/>
                <w:numId w:val="18"/>
              </w:numPr>
              <w:tabs>
                <w:tab w:val="left" w:pos="426"/>
              </w:tabs>
              <w:spacing w:before="2" w:after="0" w:line="310" w:lineRule="atLeast"/>
              <w:ind w:left="107" w:right="94" w:firstLine="0"/>
              <w:jc w:val="both"/>
              <w:rPr>
                <w:sz w:val="21"/>
              </w:rPr>
            </w:pPr>
            <w:r>
              <w:rPr>
                <w:spacing w:val="-5"/>
                <w:sz w:val="21"/>
              </w:rPr>
              <w:t xml:space="preserve">投标人的评标价等于评标均价，得 </w:t>
            </w:r>
            <w:r>
              <w:rPr>
                <w:rFonts w:ascii="Times New Roman" w:eastAsia="Times New Roman"/>
                <w:spacing w:val="-6"/>
                <w:sz w:val="21"/>
              </w:rPr>
              <w:t xml:space="preserve">20 </w:t>
            </w:r>
            <w:r>
              <w:rPr>
                <w:spacing w:val="-2"/>
                <w:sz w:val="21"/>
              </w:rPr>
              <w:t xml:space="preserve">分，每高于评标均价 </w:t>
            </w:r>
            <w:r>
              <w:rPr>
                <w:rFonts w:ascii="Times New Roman" w:eastAsia="Times New Roman"/>
                <w:sz w:val="21"/>
              </w:rPr>
              <w:t>3%</w:t>
            </w:r>
            <w:r>
              <w:rPr>
                <w:spacing w:val="-25"/>
                <w:sz w:val="21"/>
              </w:rPr>
              <w:t xml:space="preserve">减 </w:t>
            </w:r>
            <w:r>
              <w:rPr>
                <w:rFonts w:ascii="Times New Roman" w:eastAsia="Times New Roman"/>
                <w:sz w:val="21"/>
              </w:rPr>
              <w:t>1</w:t>
            </w:r>
            <w:r>
              <w:rPr>
                <w:rFonts w:ascii="Times New Roman" w:eastAsia="Times New Roman"/>
                <w:spacing w:val="4"/>
                <w:sz w:val="21"/>
              </w:rPr>
              <w:t xml:space="preserve"> </w:t>
            </w:r>
            <w:r>
              <w:rPr>
                <w:spacing w:val="-3"/>
                <w:sz w:val="21"/>
              </w:rPr>
              <w:t>分；每低于</w:t>
            </w:r>
            <w:r>
              <w:rPr>
                <w:spacing w:val="-13"/>
                <w:sz w:val="21"/>
              </w:rPr>
              <w:t xml:space="preserve">评标均价 </w:t>
            </w:r>
            <w:r>
              <w:rPr>
                <w:rFonts w:ascii="Times New Roman" w:eastAsia="Times New Roman"/>
                <w:sz w:val="21"/>
              </w:rPr>
              <w:t>5</w:t>
            </w:r>
            <w:r>
              <w:rPr>
                <w:spacing w:val="-19"/>
                <w:sz w:val="21"/>
              </w:rPr>
              <w:t xml:space="preserve">％减 </w:t>
            </w:r>
            <w:r>
              <w:rPr>
                <w:rFonts w:ascii="Times New Roman" w:eastAsia="Times New Roman"/>
                <w:sz w:val="21"/>
              </w:rPr>
              <w:t xml:space="preserve">1 </w:t>
            </w:r>
            <w:r>
              <w:rPr>
                <w:spacing w:val="-3"/>
                <w:sz w:val="21"/>
              </w:rPr>
              <w:t>分。</w:t>
            </w:r>
          </w:p>
        </w:tc>
        <w:tc>
          <w:tcPr>
            <w:tcW w:w="1080" w:type="dxa"/>
          </w:tcPr>
          <w:p>
            <w:pPr>
              <w:pStyle w:val="16"/>
              <w:rPr>
                <w:b/>
                <w:sz w:val="20"/>
              </w:rPr>
            </w:pPr>
          </w:p>
          <w:p>
            <w:pPr>
              <w:pStyle w:val="16"/>
              <w:rPr>
                <w:b/>
                <w:sz w:val="20"/>
              </w:rPr>
            </w:pPr>
          </w:p>
          <w:p>
            <w:pPr>
              <w:pStyle w:val="16"/>
              <w:spacing w:before="8"/>
              <w:rPr>
                <w:b/>
                <w:sz w:val="22"/>
              </w:rPr>
            </w:pPr>
          </w:p>
          <w:p>
            <w:pPr>
              <w:pStyle w:val="16"/>
              <w:ind w:right="291"/>
              <w:jc w:val="right"/>
              <w:rPr>
                <w:sz w:val="21"/>
              </w:rPr>
            </w:pPr>
            <w:r>
              <w:rPr>
                <w:sz w:val="21"/>
              </w:rPr>
              <w:t>20 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780" w:type="dxa"/>
          </w:tcPr>
          <w:p>
            <w:pPr>
              <w:pStyle w:val="16"/>
              <w:spacing w:before="22"/>
              <w:ind w:left="7"/>
              <w:jc w:val="center"/>
              <w:rPr>
                <w:sz w:val="21"/>
              </w:rPr>
            </w:pPr>
            <w:r>
              <w:rPr>
                <w:w w:val="100"/>
                <w:sz w:val="21"/>
              </w:rPr>
              <w:t>五</w:t>
            </w:r>
          </w:p>
        </w:tc>
        <w:tc>
          <w:tcPr>
            <w:tcW w:w="2881" w:type="dxa"/>
          </w:tcPr>
          <w:p>
            <w:pPr>
              <w:pStyle w:val="16"/>
              <w:tabs>
                <w:tab w:val="left" w:pos="1473"/>
              </w:tabs>
              <w:spacing w:before="22"/>
              <w:ind w:left="107"/>
              <w:rPr>
                <w:sz w:val="21"/>
              </w:rPr>
            </w:pPr>
            <w:r>
              <w:rPr>
                <w:sz w:val="21"/>
              </w:rPr>
              <w:t>总</w:t>
            </w:r>
            <w:r>
              <w:rPr>
                <w:sz w:val="21"/>
              </w:rPr>
              <w:tab/>
            </w:r>
            <w:r>
              <w:rPr>
                <w:sz w:val="21"/>
              </w:rPr>
              <w:t>分</w:t>
            </w:r>
          </w:p>
        </w:tc>
        <w:tc>
          <w:tcPr>
            <w:tcW w:w="3961" w:type="dxa"/>
          </w:tcPr>
          <w:p>
            <w:pPr>
              <w:pStyle w:val="16"/>
              <w:rPr>
                <w:rFonts w:ascii="Times New Roman"/>
                <w:sz w:val="20"/>
              </w:rPr>
            </w:pPr>
          </w:p>
        </w:tc>
        <w:tc>
          <w:tcPr>
            <w:tcW w:w="1080" w:type="dxa"/>
          </w:tcPr>
          <w:p>
            <w:pPr>
              <w:pStyle w:val="16"/>
              <w:spacing w:before="22"/>
              <w:ind w:right="238"/>
              <w:jc w:val="right"/>
              <w:rPr>
                <w:sz w:val="21"/>
              </w:rPr>
            </w:pPr>
            <w:r>
              <w:rPr>
                <w:sz w:val="21"/>
              </w:rPr>
              <w:t>100 分</w:t>
            </w:r>
          </w:p>
        </w:tc>
      </w:tr>
    </w:tbl>
    <w:p>
      <w:pPr>
        <w:pStyle w:val="10"/>
        <w:spacing w:line="268" w:lineRule="auto"/>
        <w:ind w:left="442" w:right="712"/>
      </w:pPr>
      <w:r>
        <w:rPr>
          <w:sz w:val="24"/>
        </w:rPr>
        <w:t>注</w:t>
      </w:r>
      <w:r>
        <w:rPr>
          <w:rFonts w:ascii="Times New Roman" w:hAnsi="Times New Roman" w:eastAsia="Times New Roman"/>
          <w:spacing w:val="29"/>
          <w:sz w:val="24"/>
        </w:rPr>
        <w:t xml:space="preserve">: </w:t>
      </w:r>
      <w:r>
        <w:rPr>
          <w:spacing w:val="-6"/>
        </w:rPr>
        <w:t xml:space="preserve">评标均价计算方法：当投标人超过 </w:t>
      </w:r>
      <w:r>
        <w:rPr>
          <w:rFonts w:ascii="Times New Roman" w:hAnsi="Times New Roman" w:eastAsia="Times New Roman"/>
        </w:rPr>
        <w:t xml:space="preserve">7 </w:t>
      </w:r>
      <w:r>
        <w:rPr>
          <w:spacing w:val="-3"/>
        </w:rPr>
        <w:t>家时，评标均价</w:t>
      </w:r>
      <w:r>
        <w:rPr>
          <w:rFonts w:ascii="Times New Roman" w:hAnsi="Times New Roman" w:eastAsia="Times New Roman"/>
        </w:rPr>
        <w:t>=</w:t>
      </w:r>
      <w:r>
        <w:t>（</w:t>
      </w:r>
      <w:r>
        <w:rPr>
          <w:spacing w:val="-3"/>
        </w:rPr>
        <w:t>所有合格投标价总和-合格最高</w:t>
      </w:r>
      <w:r>
        <w:rPr>
          <w:spacing w:val="-3"/>
          <w:w w:val="100"/>
        </w:rPr>
        <w:t>投标价</w:t>
      </w:r>
      <w:r>
        <w:rPr>
          <w:rFonts w:ascii="Times New Roman" w:hAnsi="Times New Roman" w:eastAsia="Times New Roman"/>
          <w:spacing w:val="-4"/>
          <w:w w:val="100"/>
        </w:rPr>
        <w:t>-</w:t>
      </w:r>
      <w:r>
        <w:rPr>
          <w:spacing w:val="-3"/>
          <w:w w:val="100"/>
        </w:rPr>
        <w:t>合格最低投标价</w:t>
      </w:r>
      <w:r>
        <w:rPr>
          <w:spacing w:val="-12"/>
          <w:w w:val="100"/>
        </w:rPr>
        <w:t>）</w:t>
      </w:r>
      <w:r>
        <w:rPr>
          <w:spacing w:val="-10"/>
          <w:w w:val="100"/>
        </w:rPr>
        <w:t>÷</w:t>
      </w:r>
      <w:r>
        <w:rPr>
          <w:w w:val="100"/>
        </w:rPr>
        <w:t>（</w:t>
      </w:r>
      <w:r>
        <w:rPr>
          <w:spacing w:val="-3"/>
          <w:w w:val="100"/>
        </w:rPr>
        <w:t>合格投标家数</w:t>
      </w:r>
      <w:r>
        <w:rPr>
          <w:rFonts w:ascii="Times New Roman" w:hAnsi="Times New Roman" w:eastAsia="Times New Roman"/>
          <w:spacing w:val="-4"/>
          <w:w w:val="100"/>
        </w:rPr>
        <w:t>-</w:t>
      </w:r>
      <w:r>
        <w:rPr>
          <w:rFonts w:ascii="Times New Roman" w:hAnsi="Times New Roman" w:eastAsia="Times New Roman"/>
          <w:w w:val="100"/>
        </w:rPr>
        <w:t>2</w:t>
      </w:r>
      <w:r>
        <w:rPr>
          <w:spacing w:val="-106"/>
          <w:w w:val="100"/>
        </w:rPr>
        <w:t>）</w:t>
      </w:r>
      <w:r>
        <w:rPr>
          <w:spacing w:val="-4"/>
          <w:w w:val="100"/>
        </w:rPr>
        <w:t>。当投标人小于</w:t>
      </w:r>
      <w:r>
        <w:rPr>
          <w:spacing w:val="-4"/>
        </w:rPr>
        <w:t xml:space="preserve"> </w:t>
      </w:r>
      <w:r>
        <w:rPr>
          <w:rFonts w:ascii="Times New Roman" w:hAnsi="Times New Roman" w:eastAsia="Times New Roman"/>
          <w:w w:val="100"/>
        </w:rPr>
        <w:t>7</w:t>
      </w:r>
      <w:r>
        <w:rPr>
          <w:rFonts w:ascii="Times New Roman" w:hAnsi="Times New Roman" w:eastAsia="Times New Roman"/>
        </w:rPr>
        <w:t xml:space="preserve"> </w:t>
      </w:r>
      <w:r>
        <w:rPr>
          <w:spacing w:val="-5"/>
          <w:w w:val="100"/>
        </w:rPr>
        <w:t>家时，评标均价</w:t>
      </w:r>
      <w:r>
        <w:rPr>
          <w:spacing w:val="-2"/>
          <w:w w:val="100"/>
        </w:rPr>
        <w:t>＝所有合格</w:t>
      </w:r>
      <w:r>
        <w:rPr>
          <w:spacing w:val="-3"/>
        </w:rPr>
        <w:t>投标价总和÷合格投标家。</w:t>
      </w:r>
    </w:p>
    <w:p/>
    <w:sectPr>
      <w:pgSz w:w="11910" w:h="16840"/>
      <w:pgMar w:top="1100" w:right="980" w:bottom="1180" w:left="1260" w:header="877" w:footer="995"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114300" distR="114300" simplePos="0" relativeHeight="247377920" behindDoc="1" locked="0" layoutInCell="1" allowOverlap="1">
              <wp:simplePos x="0" y="0"/>
              <wp:positionH relativeFrom="page">
                <wp:posOffset>3786505</wp:posOffset>
              </wp:positionH>
              <wp:positionV relativeFrom="page">
                <wp:posOffset>9650730</wp:posOffset>
              </wp:positionV>
              <wp:extent cx="167005" cy="1524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67005" cy="152400"/>
                      </a:xfrm>
                      <a:prstGeom prst="rect">
                        <a:avLst/>
                      </a:prstGeom>
                      <a:noFill/>
                      <a:ln>
                        <a:noFill/>
                      </a:ln>
                    </wps:spPr>
                    <wps:txbx>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8.15pt;margin-top:759.9pt;height:12pt;width:13.15pt;mso-position-horizontal-relative:page;mso-position-vertical-relative:page;z-index:-255938560;mso-width-relative:page;mso-height-relative:page;" filled="f" stroked="f" coordsize="21600,21600" o:gfxdata="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AdNKRXbAAAADQEAAA8AAAAA&#10;AAAAAQAgAAAAIgAAAGRycy9kb3ducmV2LnhtbFBLAQIUABQAAAAIAIdO4kCYB3EInwEAACUDAAAO&#10;AAAAAAAAAAEAIAAAACoBAABkcnMvZTJvRG9jLnhtbFBLBQYAAAAABgAGAFkBAAA7BQAAAAA=&#10;">
              <v:fill on="f" focussize="0,0"/>
              <v:stroke on="f"/>
              <v:imagedata o:title=""/>
              <o:lock v:ext="edit" aspectratio="f"/>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114300" distR="114300" simplePos="0" relativeHeight="247384064" behindDoc="1" locked="0" layoutInCell="1" allowOverlap="1">
              <wp:simplePos x="0" y="0"/>
              <wp:positionH relativeFrom="page">
                <wp:posOffset>3698240</wp:posOffset>
              </wp:positionH>
              <wp:positionV relativeFrom="page">
                <wp:posOffset>9920605</wp:posOffset>
              </wp:positionV>
              <wp:extent cx="167005" cy="1524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67005" cy="152400"/>
                      </a:xfrm>
                      <a:prstGeom prst="rect">
                        <a:avLst/>
                      </a:prstGeom>
                      <a:noFill/>
                      <a:ln>
                        <a:noFill/>
                      </a:ln>
                    </wps:spPr>
                    <wps:txbx>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21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1.2pt;margin-top:781.15pt;height:12pt;width:13.15pt;mso-position-horizontal-relative:page;mso-position-vertical-relative:page;z-index:-255932416;mso-width-relative:page;mso-height-relative:page;" filled="f" stroked="f" coordsize="21600,21600" o:gfxdata="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NKwAzPbAAAADQEAAA8AAAAA&#10;AAAAAQAgAAAAIgAAAGRycy9kb3ducmV2LnhtbFBLAQIUABQAAAAIAIdO4kA+AToUnwEAACUDAAAO&#10;AAAAAAAAAAEAIAAAACoBAABkcnMvZTJvRG9jLnhtbFBLBQYAAAAABgAGAFkBAAA7BQAAAAA=&#10;">
              <v:fill on="f" focussize="0,0"/>
              <v:stroke on="f"/>
              <v:imagedata o:title=""/>
              <o:lock v:ext="edit" aspectratio="f"/>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21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114300" distR="114300" simplePos="0" relativeHeight="247376896" behindDoc="1" locked="0" layoutInCell="1" allowOverlap="1">
              <wp:simplePos x="0" y="0"/>
              <wp:positionH relativeFrom="page">
                <wp:posOffset>923290</wp:posOffset>
              </wp:positionH>
              <wp:positionV relativeFrom="page">
                <wp:posOffset>544195</wp:posOffset>
              </wp:positionV>
              <wp:extent cx="482600" cy="1397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82600" cy="139700"/>
                      </a:xfrm>
                      <a:prstGeom prst="rect">
                        <a:avLst/>
                      </a:prstGeom>
                      <a:noFill/>
                      <a:ln>
                        <a:noFill/>
                      </a:ln>
                    </wps:spPr>
                    <wps:txbx>
                      <w:txbxContent>
                        <w:p>
                          <w:pPr>
                            <w:spacing w:before="0" w:line="220" w:lineRule="exact"/>
                            <w:ind w:left="20" w:right="0" w:firstLine="0"/>
                            <w:jc w:val="left"/>
                            <w:rPr>
                              <w:sz w:val="18"/>
                            </w:rPr>
                          </w:pPr>
                          <w:r>
                            <w:rPr>
                              <w:sz w:val="18"/>
                            </w:rPr>
                            <w:t>招标文件</w:t>
                          </w:r>
                        </w:p>
                      </w:txbxContent>
                    </wps:txbx>
                    <wps:bodyPr lIns="0" tIns="0" rIns="0" bIns="0" upright="1"/>
                  </wps:wsp>
                </a:graphicData>
              </a:graphic>
            </wp:anchor>
          </w:drawing>
        </mc:Choice>
        <mc:Fallback>
          <w:pict>
            <v:shape id="_x0000_s1026" o:spid="_x0000_s1026" o:spt="202" type="#_x0000_t202" style="position:absolute;left:0pt;margin-left:72.7pt;margin-top:42.85pt;height:11pt;width:38pt;mso-position-horizontal-relative:page;mso-position-vertical-relative:page;z-index:-255939584;mso-width-relative:page;mso-height-relative:page;" filled="f" stroked="f" coordsize="21600,21600" o:gfxdata="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xFH0adgAAAAKAQAADwAAAAAAAAAB&#10;ACAAAAAiAAAAZHJzL2Rvd25yZXYueG1sUEsBAhQAFAAAAAgAh07iQFGGVryeAQAAIwMAAA4AAAAA&#10;AAAAAQAgAAAAJwEAAGRycy9lMm9Eb2MueG1sUEsFBgAAAAAGAAYAWQEAADcFAAAAAA==&#10;">
              <v:fill on="f" focussize="0,0"/>
              <v:stroke on="f"/>
              <v:imagedata o:title=""/>
              <o:lock v:ext="edit" aspectratio="f"/>
              <v:textbox inset="0mm,0mm,0mm,0mm">
                <w:txbxContent>
                  <w:p>
                    <w:pPr>
                      <w:spacing w:before="0" w:line="220" w:lineRule="exact"/>
                      <w:ind w:left="20" w:right="0" w:firstLine="0"/>
                      <w:jc w:val="left"/>
                      <w:rPr>
                        <w:sz w:val="18"/>
                      </w:rPr>
                    </w:pPr>
                    <w:r>
                      <w:rPr>
                        <w:sz w:val="18"/>
                      </w:rPr>
                      <w:t>招标文件</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114300" distR="114300" simplePos="0" relativeHeight="247378944" behindDoc="1" locked="0" layoutInCell="1" allowOverlap="1">
              <wp:simplePos x="0" y="0"/>
              <wp:positionH relativeFrom="page">
                <wp:posOffset>917575</wp:posOffset>
              </wp:positionH>
              <wp:positionV relativeFrom="page">
                <wp:posOffset>705485</wp:posOffset>
              </wp:positionV>
              <wp:extent cx="590486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5904865"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2.25pt;margin-top:55.55pt;height:0pt;width:464.95pt;mso-position-horizontal-relative:page;mso-position-vertical-relative:page;z-index:-255937536;mso-width-relative:page;mso-height-relative:page;" filled="f" stroked="t" coordsize="21600,21600" o:gfxdata="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nJKrc1QAAAAwBAAAPAAAAAAAA&#10;AAEAIAAAACIAAABkcnMvZG93bnJldi54bWxQSwECFAAUAAAACACHTuJAPHTzaNwBAACWAwAADgAA&#10;AAAAAAABACAAAAAkAQAAZHJzL2Uyb0RvYy54bWxQSwUGAAAAAAYABgBZAQAAcgU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247379968" behindDoc="1" locked="0" layoutInCell="1" allowOverlap="1">
              <wp:simplePos x="0" y="0"/>
              <wp:positionH relativeFrom="page">
                <wp:posOffset>923290</wp:posOffset>
              </wp:positionH>
              <wp:positionV relativeFrom="page">
                <wp:posOffset>544195</wp:posOffset>
              </wp:positionV>
              <wp:extent cx="482600" cy="1397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82600" cy="139700"/>
                      </a:xfrm>
                      <a:prstGeom prst="rect">
                        <a:avLst/>
                      </a:prstGeom>
                      <a:noFill/>
                      <a:ln>
                        <a:noFill/>
                      </a:ln>
                    </wps:spPr>
                    <wps:txbx>
                      <w:txbxContent>
                        <w:p>
                          <w:pPr>
                            <w:spacing w:before="0" w:line="220" w:lineRule="exact"/>
                            <w:ind w:left="20" w:right="0" w:firstLine="0"/>
                            <w:jc w:val="left"/>
                            <w:rPr>
                              <w:sz w:val="18"/>
                            </w:rPr>
                          </w:pPr>
                          <w:r>
                            <w:rPr>
                              <w:sz w:val="18"/>
                            </w:rPr>
                            <w:t>招标文件</w:t>
                          </w:r>
                        </w:p>
                      </w:txbxContent>
                    </wps:txbx>
                    <wps:bodyPr lIns="0" tIns="0" rIns="0" bIns="0" upright="1"/>
                  </wps:wsp>
                </a:graphicData>
              </a:graphic>
            </wp:anchor>
          </w:drawing>
        </mc:Choice>
        <mc:Fallback>
          <w:pict>
            <v:shape id="_x0000_s1026" o:spid="_x0000_s1026" o:spt="202" type="#_x0000_t202" style="position:absolute;left:0pt;margin-left:72.7pt;margin-top:42.85pt;height:11pt;width:38pt;mso-position-horizontal-relative:page;mso-position-vertical-relative:page;z-index:-255936512;mso-width-relative:page;mso-height-relative:page;" filled="f" stroked="f" coordsize="21600,21600" o:gfxdata="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xFH0adgAAAAKAQAADwAAAAAAAAAB&#10;ACAAAAAiAAAAZHJzL2Rvd25yZXYueG1sUEsBAhQAFAAAAAgAh07iQLn6taieAQAAJQMAAA4AAAAA&#10;AAAAAQAgAAAAJwEAAGRycy9lMm9Eb2MueG1sUEsFBgAAAAAGAAYAWQEAADcFAAAAAA==&#10;">
              <v:fill on="f" focussize="0,0"/>
              <v:stroke on="f"/>
              <v:imagedata o:title=""/>
              <o:lock v:ext="edit" aspectratio="f"/>
              <v:textbox inset="0mm,0mm,0mm,0mm">
                <w:txbxContent>
                  <w:p>
                    <w:pPr>
                      <w:spacing w:before="0" w:line="220" w:lineRule="exact"/>
                      <w:ind w:left="20" w:right="0" w:firstLine="0"/>
                      <w:jc w:val="left"/>
                      <w:rPr>
                        <w:sz w:val="18"/>
                      </w:rPr>
                    </w:pPr>
                    <w:r>
                      <w:rPr>
                        <w:sz w:val="18"/>
                      </w:rPr>
                      <w:t>招标文件</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114300" distR="114300" simplePos="0" relativeHeight="247382016" behindDoc="1" locked="0" layoutInCell="1" allowOverlap="1">
              <wp:simplePos x="0" y="0"/>
              <wp:positionH relativeFrom="page">
                <wp:posOffset>1124585</wp:posOffset>
              </wp:positionH>
              <wp:positionV relativeFrom="page">
                <wp:posOffset>705485</wp:posOffset>
              </wp:positionV>
              <wp:extent cx="5311775"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5311775"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8.55pt;margin-top:55.55pt;height:0pt;width:418.25pt;mso-position-horizontal-relative:page;mso-position-vertical-relative:page;z-index:-255934464;mso-width-relative:page;mso-height-relative:page;" filled="f" stroked="t" coordsize="21600,21600" o:gfxdata="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fQ71tUAAAAMAQAADwAAAAAA&#10;AAABACAAAAAiAAAAZHJzL2Rvd25yZXYueG1sUEsBAhQAFAAAAAgAh07iQC4zBu/dAQAAmAMAAA4A&#10;AAAAAAAAAQAgAAAAJAEAAGRycy9lMm9Eb2MueG1sUEsFBgAAAAAGAAYAWQEAAHMFA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247383040" behindDoc="1" locked="0" layoutInCell="1" allowOverlap="1">
              <wp:simplePos x="0" y="0"/>
              <wp:positionH relativeFrom="page">
                <wp:posOffset>1130300</wp:posOffset>
              </wp:positionH>
              <wp:positionV relativeFrom="page">
                <wp:posOffset>544195</wp:posOffset>
              </wp:positionV>
              <wp:extent cx="482600" cy="1397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82600" cy="139700"/>
                      </a:xfrm>
                      <a:prstGeom prst="rect">
                        <a:avLst/>
                      </a:prstGeom>
                      <a:noFill/>
                      <a:ln>
                        <a:noFill/>
                      </a:ln>
                    </wps:spPr>
                    <wps:txbx>
                      <w:txbxContent>
                        <w:p>
                          <w:pPr>
                            <w:spacing w:before="0" w:line="220" w:lineRule="exact"/>
                            <w:ind w:left="20" w:right="0" w:firstLine="0"/>
                            <w:jc w:val="left"/>
                            <w:rPr>
                              <w:sz w:val="18"/>
                            </w:rPr>
                          </w:pPr>
                          <w:r>
                            <w:rPr>
                              <w:sz w:val="18"/>
                            </w:rPr>
                            <w:t>招标文件</w:t>
                          </w:r>
                        </w:p>
                      </w:txbxContent>
                    </wps:txbx>
                    <wps:bodyPr lIns="0" tIns="0" rIns="0" bIns="0" upright="1"/>
                  </wps:wsp>
                </a:graphicData>
              </a:graphic>
            </wp:anchor>
          </w:drawing>
        </mc:Choice>
        <mc:Fallback>
          <w:pict>
            <v:shape id="_x0000_s1026" o:spid="_x0000_s1026" o:spt="202" type="#_x0000_t202" style="position:absolute;left:0pt;margin-left:89pt;margin-top:42.85pt;height:11pt;width:38pt;mso-position-horizontal-relative:page;mso-position-vertical-relative:page;z-index:-255933440;mso-width-relative:page;mso-height-relative:page;" filled="f" stroked="f" coordsize="21600,21600" o:gfxdata="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pSIYpdgAAAAKAQAADwAAAAAAAAAB&#10;ACAAAAAiAAAAZHJzL2Rvd25yZXYueG1sUEsBAhQAFAAAAAgAh07iQB/8/rSeAQAAJQMAAA4AAAAA&#10;AAAAAQAgAAAAJwEAAGRycy9lMm9Eb2MueG1sUEsFBgAAAAAGAAYAWQEAADcFAAAAAA==&#10;">
              <v:fill on="f" focussize="0,0"/>
              <v:stroke on="f"/>
              <v:imagedata o:title=""/>
              <o:lock v:ext="edit" aspectratio="f"/>
              <v:textbox inset="0mm,0mm,0mm,0mm">
                <w:txbxContent>
                  <w:p>
                    <w:pPr>
                      <w:spacing w:before="0" w:line="220" w:lineRule="exact"/>
                      <w:ind w:left="20" w:right="0" w:firstLine="0"/>
                      <w:jc w:val="left"/>
                      <w:rPr>
                        <w:sz w:val="18"/>
                      </w:rPr>
                    </w:pPr>
                    <w:r>
                      <w:rPr>
                        <w:sz w:val="18"/>
                      </w:rPr>
                      <w:t>招标文件</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114300" distR="114300" simplePos="0" relativeHeight="247385088" behindDoc="1" locked="0" layoutInCell="1" allowOverlap="1">
              <wp:simplePos x="0" y="0"/>
              <wp:positionH relativeFrom="page">
                <wp:posOffset>1062355</wp:posOffset>
              </wp:positionH>
              <wp:positionV relativeFrom="page">
                <wp:posOffset>705485</wp:posOffset>
              </wp:positionV>
              <wp:extent cx="543687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543687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3.65pt;margin-top:55.55pt;height:0pt;width:428.1pt;mso-position-horizontal-relative:page;mso-position-vertical-relative:page;z-index:-255931392;mso-width-relative:page;mso-height-relative:page;" filled="f" stroked="t" coordsize="21600,21600" o:gfxdata="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uzdYAAAAMAQAADwAAAAAA&#10;AAABACAAAAAiAAAAZHJzL2Rvd25yZXYueG1sUEsBAhQAFAAAAAgAh07iQLB7mRvcAQAAmAMAAA4A&#10;AAAAAAAAAQAgAAAAJQEAAGRycy9lMm9Eb2MueG1sUEsFBgAAAAAGAAYAWQEAAHMFA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247386112" behindDoc="1" locked="0" layoutInCell="1" allowOverlap="1">
              <wp:simplePos x="0" y="0"/>
              <wp:positionH relativeFrom="page">
                <wp:posOffset>1068070</wp:posOffset>
              </wp:positionH>
              <wp:positionV relativeFrom="page">
                <wp:posOffset>544195</wp:posOffset>
              </wp:positionV>
              <wp:extent cx="482600" cy="1397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482600" cy="139700"/>
                      </a:xfrm>
                      <a:prstGeom prst="rect">
                        <a:avLst/>
                      </a:prstGeom>
                      <a:noFill/>
                      <a:ln>
                        <a:noFill/>
                      </a:ln>
                    </wps:spPr>
                    <wps:txbx>
                      <w:txbxContent>
                        <w:p>
                          <w:pPr>
                            <w:spacing w:before="0" w:line="220" w:lineRule="exact"/>
                            <w:ind w:left="20" w:right="0" w:firstLine="0"/>
                            <w:jc w:val="left"/>
                            <w:rPr>
                              <w:sz w:val="18"/>
                            </w:rPr>
                          </w:pPr>
                          <w:r>
                            <w:rPr>
                              <w:sz w:val="18"/>
                            </w:rPr>
                            <w:t>招标文件</w:t>
                          </w:r>
                        </w:p>
                      </w:txbxContent>
                    </wps:txbx>
                    <wps:bodyPr lIns="0" tIns="0" rIns="0" bIns="0" upright="1"/>
                  </wps:wsp>
                </a:graphicData>
              </a:graphic>
            </wp:anchor>
          </w:drawing>
        </mc:Choice>
        <mc:Fallback>
          <w:pict>
            <v:shape id="_x0000_s1026" o:spid="_x0000_s1026" o:spt="202" type="#_x0000_t202" style="position:absolute;left:0pt;margin-left:84.1pt;margin-top:42.85pt;height:11pt;width:38pt;mso-position-horizontal-relative:page;mso-position-vertical-relative:page;z-index:-255930368;mso-width-relative:page;mso-height-relative:page;" filled="f" stroked="f" coordsize="21600,21600" o:gfxdata="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K2Y3b9gAAAAKAQAADwAAAAAAAAAB&#10;ACAAAAAiAAAAZHJzL2Rvd25yZXYueG1sUEsBAhQAFAAAAAgAh07iQOp5kKaeAQAAJQMAAA4AAAAA&#10;AAAAAQAgAAAAJwEAAGRycy9lMm9Eb2MueG1sUEsFBgAAAAAGAAYAWQEAADcFAAAAAA==&#10;">
              <v:fill on="f" focussize="0,0"/>
              <v:stroke on="f"/>
              <v:imagedata o:title=""/>
              <o:lock v:ext="edit" aspectratio="f"/>
              <v:textbox inset="0mm,0mm,0mm,0mm">
                <w:txbxContent>
                  <w:p>
                    <w:pPr>
                      <w:spacing w:before="0" w:line="220" w:lineRule="exact"/>
                      <w:ind w:left="20" w:right="0" w:firstLine="0"/>
                      <w:jc w:val="left"/>
                      <w:rPr>
                        <w:sz w:val="18"/>
                      </w:rPr>
                    </w:pPr>
                    <w:r>
                      <w:rPr>
                        <w:sz w:val="18"/>
                      </w:rPr>
                      <w:t>招标文件</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5B5372"/>
    <w:multiLevelType w:val="multilevel"/>
    <w:tmpl w:val="845B5372"/>
    <w:lvl w:ilvl="0" w:tentative="0">
      <w:start w:val="1"/>
      <w:numFmt w:val="decimal"/>
      <w:lvlText w:val="（%1）"/>
      <w:lvlJc w:val="left"/>
      <w:pPr>
        <w:ind w:left="1678" w:hanging="1140"/>
        <w:jc w:val="left"/>
      </w:pPr>
      <w:rPr>
        <w:rFonts w:hint="default" w:ascii="宋体" w:hAnsi="宋体" w:eastAsia="宋体" w:cs="宋体"/>
        <w:spacing w:val="-1"/>
        <w:w w:val="100"/>
        <w:sz w:val="21"/>
        <w:szCs w:val="21"/>
        <w:lang w:val="zh-CN" w:eastAsia="zh-CN" w:bidi="zh-CN"/>
      </w:rPr>
    </w:lvl>
    <w:lvl w:ilvl="1" w:tentative="0">
      <w:start w:val="0"/>
      <w:numFmt w:val="bullet"/>
      <w:lvlText w:val="•"/>
      <w:lvlJc w:val="left"/>
      <w:pPr>
        <w:ind w:left="2478" w:hanging="1140"/>
      </w:pPr>
      <w:rPr>
        <w:rFonts w:hint="default"/>
        <w:lang w:val="zh-CN" w:eastAsia="zh-CN" w:bidi="zh-CN"/>
      </w:rPr>
    </w:lvl>
    <w:lvl w:ilvl="2" w:tentative="0">
      <w:start w:val="0"/>
      <w:numFmt w:val="bullet"/>
      <w:lvlText w:val="•"/>
      <w:lvlJc w:val="left"/>
      <w:pPr>
        <w:ind w:left="3277" w:hanging="1140"/>
      </w:pPr>
      <w:rPr>
        <w:rFonts w:hint="default"/>
        <w:lang w:val="zh-CN" w:eastAsia="zh-CN" w:bidi="zh-CN"/>
      </w:rPr>
    </w:lvl>
    <w:lvl w:ilvl="3" w:tentative="0">
      <w:start w:val="0"/>
      <w:numFmt w:val="bullet"/>
      <w:lvlText w:val="•"/>
      <w:lvlJc w:val="left"/>
      <w:pPr>
        <w:ind w:left="4075" w:hanging="1140"/>
      </w:pPr>
      <w:rPr>
        <w:rFonts w:hint="default"/>
        <w:lang w:val="zh-CN" w:eastAsia="zh-CN" w:bidi="zh-CN"/>
      </w:rPr>
    </w:lvl>
    <w:lvl w:ilvl="4" w:tentative="0">
      <w:start w:val="0"/>
      <w:numFmt w:val="bullet"/>
      <w:lvlText w:val="•"/>
      <w:lvlJc w:val="left"/>
      <w:pPr>
        <w:ind w:left="4874" w:hanging="1140"/>
      </w:pPr>
      <w:rPr>
        <w:rFonts w:hint="default"/>
        <w:lang w:val="zh-CN" w:eastAsia="zh-CN" w:bidi="zh-CN"/>
      </w:rPr>
    </w:lvl>
    <w:lvl w:ilvl="5" w:tentative="0">
      <w:start w:val="0"/>
      <w:numFmt w:val="bullet"/>
      <w:lvlText w:val="•"/>
      <w:lvlJc w:val="left"/>
      <w:pPr>
        <w:ind w:left="5673" w:hanging="1140"/>
      </w:pPr>
      <w:rPr>
        <w:rFonts w:hint="default"/>
        <w:lang w:val="zh-CN" w:eastAsia="zh-CN" w:bidi="zh-CN"/>
      </w:rPr>
    </w:lvl>
    <w:lvl w:ilvl="6" w:tentative="0">
      <w:start w:val="0"/>
      <w:numFmt w:val="bullet"/>
      <w:lvlText w:val="•"/>
      <w:lvlJc w:val="left"/>
      <w:pPr>
        <w:ind w:left="6471" w:hanging="1140"/>
      </w:pPr>
      <w:rPr>
        <w:rFonts w:hint="default"/>
        <w:lang w:val="zh-CN" w:eastAsia="zh-CN" w:bidi="zh-CN"/>
      </w:rPr>
    </w:lvl>
    <w:lvl w:ilvl="7" w:tentative="0">
      <w:start w:val="0"/>
      <w:numFmt w:val="bullet"/>
      <w:lvlText w:val="•"/>
      <w:lvlJc w:val="left"/>
      <w:pPr>
        <w:ind w:left="7270" w:hanging="1140"/>
      </w:pPr>
      <w:rPr>
        <w:rFonts w:hint="default"/>
        <w:lang w:val="zh-CN" w:eastAsia="zh-CN" w:bidi="zh-CN"/>
      </w:rPr>
    </w:lvl>
    <w:lvl w:ilvl="8" w:tentative="0">
      <w:start w:val="0"/>
      <w:numFmt w:val="bullet"/>
      <w:lvlText w:val="•"/>
      <w:lvlJc w:val="left"/>
      <w:pPr>
        <w:ind w:left="8069" w:hanging="1140"/>
      </w:pPr>
      <w:rPr>
        <w:rFonts w:hint="default"/>
        <w:lang w:val="zh-CN" w:eastAsia="zh-CN" w:bidi="zh-CN"/>
      </w:rPr>
    </w:lvl>
  </w:abstractNum>
  <w:abstractNum w:abstractNumId="1">
    <w:nsid w:val="8CAEB125"/>
    <w:multiLevelType w:val="multilevel"/>
    <w:tmpl w:val="8CAEB125"/>
    <w:lvl w:ilvl="0" w:tentative="0">
      <w:start w:val="1"/>
      <w:numFmt w:val="decimal"/>
      <w:lvlText w:val="%1."/>
      <w:lvlJc w:val="left"/>
      <w:pPr>
        <w:ind w:left="319" w:hanging="213"/>
        <w:jc w:val="left"/>
      </w:pPr>
      <w:rPr>
        <w:rFonts w:hint="default" w:ascii="Times New Roman" w:hAnsi="Times New Roman" w:eastAsia="Times New Roman" w:cs="Times New Roman"/>
        <w:spacing w:val="-3"/>
        <w:w w:val="100"/>
        <w:sz w:val="19"/>
        <w:szCs w:val="19"/>
        <w:lang w:val="zh-CN" w:eastAsia="zh-CN" w:bidi="zh-CN"/>
      </w:rPr>
    </w:lvl>
    <w:lvl w:ilvl="1" w:tentative="0">
      <w:start w:val="0"/>
      <w:numFmt w:val="bullet"/>
      <w:lvlText w:val="•"/>
      <w:lvlJc w:val="left"/>
      <w:pPr>
        <w:ind w:left="683" w:hanging="213"/>
      </w:pPr>
      <w:rPr>
        <w:rFonts w:hint="default"/>
        <w:lang w:val="zh-CN" w:eastAsia="zh-CN" w:bidi="zh-CN"/>
      </w:rPr>
    </w:lvl>
    <w:lvl w:ilvl="2" w:tentative="0">
      <w:start w:val="0"/>
      <w:numFmt w:val="bullet"/>
      <w:lvlText w:val="•"/>
      <w:lvlJc w:val="left"/>
      <w:pPr>
        <w:ind w:left="1046" w:hanging="213"/>
      </w:pPr>
      <w:rPr>
        <w:rFonts w:hint="default"/>
        <w:lang w:val="zh-CN" w:eastAsia="zh-CN" w:bidi="zh-CN"/>
      </w:rPr>
    </w:lvl>
    <w:lvl w:ilvl="3" w:tentative="0">
      <w:start w:val="0"/>
      <w:numFmt w:val="bullet"/>
      <w:lvlText w:val="•"/>
      <w:lvlJc w:val="left"/>
      <w:pPr>
        <w:ind w:left="1409" w:hanging="213"/>
      </w:pPr>
      <w:rPr>
        <w:rFonts w:hint="default"/>
        <w:lang w:val="zh-CN" w:eastAsia="zh-CN" w:bidi="zh-CN"/>
      </w:rPr>
    </w:lvl>
    <w:lvl w:ilvl="4" w:tentative="0">
      <w:start w:val="0"/>
      <w:numFmt w:val="bullet"/>
      <w:lvlText w:val="•"/>
      <w:lvlJc w:val="left"/>
      <w:pPr>
        <w:ind w:left="1772" w:hanging="213"/>
      </w:pPr>
      <w:rPr>
        <w:rFonts w:hint="default"/>
        <w:lang w:val="zh-CN" w:eastAsia="zh-CN" w:bidi="zh-CN"/>
      </w:rPr>
    </w:lvl>
    <w:lvl w:ilvl="5" w:tentative="0">
      <w:start w:val="0"/>
      <w:numFmt w:val="bullet"/>
      <w:lvlText w:val="•"/>
      <w:lvlJc w:val="left"/>
      <w:pPr>
        <w:ind w:left="2135" w:hanging="213"/>
      </w:pPr>
      <w:rPr>
        <w:rFonts w:hint="default"/>
        <w:lang w:val="zh-CN" w:eastAsia="zh-CN" w:bidi="zh-CN"/>
      </w:rPr>
    </w:lvl>
    <w:lvl w:ilvl="6" w:tentative="0">
      <w:start w:val="0"/>
      <w:numFmt w:val="bullet"/>
      <w:lvlText w:val="•"/>
      <w:lvlJc w:val="left"/>
      <w:pPr>
        <w:ind w:left="2498" w:hanging="213"/>
      </w:pPr>
      <w:rPr>
        <w:rFonts w:hint="default"/>
        <w:lang w:val="zh-CN" w:eastAsia="zh-CN" w:bidi="zh-CN"/>
      </w:rPr>
    </w:lvl>
    <w:lvl w:ilvl="7" w:tentative="0">
      <w:start w:val="0"/>
      <w:numFmt w:val="bullet"/>
      <w:lvlText w:val="•"/>
      <w:lvlJc w:val="left"/>
      <w:pPr>
        <w:ind w:left="2861" w:hanging="213"/>
      </w:pPr>
      <w:rPr>
        <w:rFonts w:hint="default"/>
        <w:lang w:val="zh-CN" w:eastAsia="zh-CN" w:bidi="zh-CN"/>
      </w:rPr>
    </w:lvl>
    <w:lvl w:ilvl="8" w:tentative="0">
      <w:start w:val="0"/>
      <w:numFmt w:val="bullet"/>
      <w:lvlText w:val="•"/>
      <w:lvlJc w:val="left"/>
      <w:pPr>
        <w:ind w:left="3224" w:hanging="213"/>
      </w:pPr>
      <w:rPr>
        <w:rFonts w:hint="default"/>
        <w:lang w:val="zh-CN" w:eastAsia="zh-CN" w:bidi="zh-CN"/>
      </w:rPr>
    </w:lvl>
  </w:abstractNum>
  <w:abstractNum w:abstractNumId="2">
    <w:nsid w:val="91995D4F"/>
    <w:multiLevelType w:val="multilevel"/>
    <w:tmpl w:val="91995D4F"/>
    <w:lvl w:ilvl="0" w:tentative="0">
      <w:start w:val="1"/>
      <w:numFmt w:val="decimal"/>
      <w:lvlText w:val="%1."/>
      <w:lvlJc w:val="left"/>
      <w:pPr>
        <w:ind w:left="972" w:hanging="435"/>
        <w:jc w:val="left"/>
      </w:pPr>
      <w:rPr>
        <w:rFonts w:hint="default" w:ascii="宋体" w:hAnsi="宋体" w:eastAsia="宋体" w:cs="宋体"/>
        <w:w w:val="100"/>
        <w:sz w:val="21"/>
        <w:szCs w:val="21"/>
        <w:lang w:val="zh-CN" w:eastAsia="zh-CN" w:bidi="zh-CN"/>
      </w:rPr>
    </w:lvl>
    <w:lvl w:ilvl="1" w:tentative="0">
      <w:start w:val="0"/>
      <w:numFmt w:val="bullet"/>
      <w:lvlText w:val="•"/>
      <w:lvlJc w:val="left"/>
      <w:pPr>
        <w:ind w:left="1848" w:hanging="435"/>
      </w:pPr>
      <w:rPr>
        <w:rFonts w:hint="default"/>
        <w:lang w:val="zh-CN" w:eastAsia="zh-CN" w:bidi="zh-CN"/>
      </w:rPr>
    </w:lvl>
    <w:lvl w:ilvl="2" w:tentative="0">
      <w:start w:val="0"/>
      <w:numFmt w:val="bullet"/>
      <w:lvlText w:val="•"/>
      <w:lvlJc w:val="left"/>
      <w:pPr>
        <w:ind w:left="2717" w:hanging="435"/>
      </w:pPr>
      <w:rPr>
        <w:rFonts w:hint="default"/>
        <w:lang w:val="zh-CN" w:eastAsia="zh-CN" w:bidi="zh-CN"/>
      </w:rPr>
    </w:lvl>
    <w:lvl w:ilvl="3" w:tentative="0">
      <w:start w:val="0"/>
      <w:numFmt w:val="bullet"/>
      <w:lvlText w:val="•"/>
      <w:lvlJc w:val="left"/>
      <w:pPr>
        <w:ind w:left="3585" w:hanging="435"/>
      </w:pPr>
      <w:rPr>
        <w:rFonts w:hint="default"/>
        <w:lang w:val="zh-CN" w:eastAsia="zh-CN" w:bidi="zh-CN"/>
      </w:rPr>
    </w:lvl>
    <w:lvl w:ilvl="4" w:tentative="0">
      <w:start w:val="0"/>
      <w:numFmt w:val="bullet"/>
      <w:lvlText w:val="•"/>
      <w:lvlJc w:val="left"/>
      <w:pPr>
        <w:ind w:left="4454" w:hanging="435"/>
      </w:pPr>
      <w:rPr>
        <w:rFonts w:hint="default"/>
        <w:lang w:val="zh-CN" w:eastAsia="zh-CN" w:bidi="zh-CN"/>
      </w:rPr>
    </w:lvl>
    <w:lvl w:ilvl="5" w:tentative="0">
      <w:start w:val="0"/>
      <w:numFmt w:val="bullet"/>
      <w:lvlText w:val="•"/>
      <w:lvlJc w:val="left"/>
      <w:pPr>
        <w:ind w:left="5323" w:hanging="435"/>
      </w:pPr>
      <w:rPr>
        <w:rFonts w:hint="default"/>
        <w:lang w:val="zh-CN" w:eastAsia="zh-CN" w:bidi="zh-CN"/>
      </w:rPr>
    </w:lvl>
    <w:lvl w:ilvl="6" w:tentative="0">
      <w:start w:val="0"/>
      <w:numFmt w:val="bullet"/>
      <w:lvlText w:val="•"/>
      <w:lvlJc w:val="left"/>
      <w:pPr>
        <w:ind w:left="6191" w:hanging="435"/>
      </w:pPr>
      <w:rPr>
        <w:rFonts w:hint="default"/>
        <w:lang w:val="zh-CN" w:eastAsia="zh-CN" w:bidi="zh-CN"/>
      </w:rPr>
    </w:lvl>
    <w:lvl w:ilvl="7" w:tentative="0">
      <w:start w:val="0"/>
      <w:numFmt w:val="bullet"/>
      <w:lvlText w:val="•"/>
      <w:lvlJc w:val="left"/>
      <w:pPr>
        <w:ind w:left="7060" w:hanging="435"/>
      </w:pPr>
      <w:rPr>
        <w:rFonts w:hint="default"/>
        <w:lang w:val="zh-CN" w:eastAsia="zh-CN" w:bidi="zh-CN"/>
      </w:rPr>
    </w:lvl>
    <w:lvl w:ilvl="8" w:tentative="0">
      <w:start w:val="0"/>
      <w:numFmt w:val="bullet"/>
      <w:lvlText w:val="•"/>
      <w:lvlJc w:val="left"/>
      <w:pPr>
        <w:ind w:left="7929" w:hanging="435"/>
      </w:pPr>
      <w:rPr>
        <w:rFonts w:hint="default"/>
        <w:lang w:val="zh-CN" w:eastAsia="zh-CN" w:bidi="zh-CN"/>
      </w:rPr>
    </w:lvl>
  </w:abstractNum>
  <w:abstractNum w:abstractNumId="3">
    <w:nsid w:val="A187AB6F"/>
    <w:multiLevelType w:val="singleLevel"/>
    <w:tmpl w:val="A187AB6F"/>
    <w:lvl w:ilvl="0" w:tentative="0">
      <w:start w:val="1"/>
      <w:numFmt w:val="decimal"/>
      <w:suff w:val="nothing"/>
      <w:lvlText w:val="%1）"/>
      <w:lvlJc w:val="left"/>
    </w:lvl>
  </w:abstractNum>
  <w:abstractNum w:abstractNumId="4">
    <w:nsid w:val="B8CEF35B"/>
    <w:multiLevelType w:val="multilevel"/>
    <w:tmpl w:val="B8CEF35B"/>
    <w:lvl w:ilvl="0" w:tentative="0">
      <w:start w:val="1"/>
      <w:numFmt w:val="decimal"/>
      <w:lvlText w:val="%1)"/>
      <w:lvlJc w:val="left"/>
      <w:pPr>
        <w:ind w:left="958" w:hanging="420"/>
        <w:jc w:val="left"/>
      </w:pPr>
      <w:rPr>
        <w:rFonts w:hint="default" w:ascii="宋体" w:hAnsi="宋体" w:eastAsia="宋体" w:cs="宋体"/>
        <w:w w:val="100"/>
        <w:sz w:val="21"/>
        <w:szCs w:val="21"/>
        <w:lang w:val="zh-CN" w:eastAsia="zh-CN" w:bidi="zh-CN"/>
      </w:rPr>
    </w:lvl>
    <w:lvl w:ilvl="1" w:tentative="0">
      <w:start w:val="0"/>
      <w:numFmt w:val="bullet"/>
      <w:lvlText w:val="•"/>
      <w:lvlJc w:val="left"/>
      <w:pPr>
        <w:ind w:left="1830" w:hanging="420"/>
      </w:pPr>
      <w:rPr>
        <w:rFonts w:hint="default"/>
        <w:lang w:val="zh-CN" w:eastAsia="zh-CN" w:bidi="zh-CN"/>
      </w:rPr>
    </w:lvl>
    <w:lvl w:ilvl="2" w:tentative="0">
      <w:start w:val="0"/>
      <w:numFmt w:val="bullet"/>
      <w:lvlText w:val="•"/>
      <w:lvlJc w:val="left"/>
      <w:pPr>
        <w:ind w:left="2701" w:hanging="420"/>
      </w:pPr>
      <w:rPr>
        <w:rFonts w:hint="default"/>
        <w:lang w:val="zh-CN" w:eastAsia="zh-CN" w:bidi="zh-CN"/>
      </w:rPr>
    </w:lvl>
    <w:lvl w:ilvl="3" w:tentative="0">
      <w:start w:val="0"/>
      <w:numFmt w:val="bullet"/>
      <w:lvlText w:val="•"/>
      <w:lvlJc w:val="left"/>
      <w:pPr>
        <w:ind w:left="3571" w:hanging="420"/>
      </w:pPr>
      <w:rPr>
        <w:rFonts w:hint="default"/>
        <w:lang w:val="zh-CN" w:eastAsia="zh-CN" w:bidi="zh-CN"/>
      </w:rPr>
    </w:lvl>
    <w:lvl w:ilvl="4" w:tentative="0">
      <w:start w:val="0"/>
      <w:numFmt w:val="bullet"/>
      <w:lvlText w:val="•"/>
      <w:lvlJc w:val="left"/>
      <w:pPr>
        <w:ind w:left="4442" w:hanging="420"/>
      </w:pPr>
      <w:rPr>
        <w:rFonts w:hint="default"/>
        <w:lang w:val="zh-CN" w:eastAsia="zh-CN" w:bidi="zh-CN"/>
      </w:rPr>
    </w:lvl>
    <w:lvl w:ilvl="5" w:tentative="0">
      <w:start w:val="0"/>
      <w:numFmt w:val="bullet"/>
      <w:lvlText w:val="•"/>
      <w:lvlJc w:val="left"/>
      <w:pPr>
        <w:ind w:left="5313" w:hanging="420"/>
      </w:pPr>
      <w:rPr>
        <w:rFonts w:hint="default"/>
        <w:lang w:val="zh-CN" w:eastAsia="zh-CN" w:bidi="zh-CN"/>
      </w:rPr>
    </w:lvl>
    <w:lvl w:ilvl="6" w:tentative="0">
      <w:start w:val="0"/>
      <w:numFmt w:val="bullet"/>
      <w:lvlText w:val="•"/>
      <w:lvlJc w:val="left"/>
      <w:pPr>
        <w:ind w:left="6183" w:hanging="420"/>
      </w:pPr>
      <w:rPr>
        <w:rFonts w:hint="default"/>
        <w:lang w:val="zh-CN" w:eastAsia="zh-CN" w:bidi="zh-CN"/>
      </w:rPr>
    </w:lvl>
    <w:lvl w:ilvl="7" w:tentative="0">
      <w:start w:val="0"/>
      <w:numFmt w:val="bullet"/>
      <w:lvlText w:val="•"/>
      <w:lvlJc w:val="left"/>
      <w:pPr>
        <w:ind w:left="7054" w:hanging="420"/>
      </w:pPr>
      <w:rPr>
        <w:rFonts w:hint="default"/>
        <w:lang w:val="zh-CN" w:eastAsia="zh-CN" w:bidi="zh-CN"/>
      </w:rPr>
    </w:lvl>
    <w:lvl w:ilvl="8" w:tentative="0">
      <w:start w:val="0"/>
      <w:numFmt w:val="bullet"/>
      <w:lvlText w:val="•"/>
      <w:lvlJc w:val="left"/>
      <w:pPr>
        <w:ind w:left="7925" w:hanging="420"/>
      </w:pPr>
      <w:rPr>
        <w:rFonts w:hint="default"/>
        <w:lang w:val="zh-CN" w:eastAsia="zh-CN" w:bidi="zh-CN"/>
      </w:rPr>
    </w:lvl>
  </w:abstractNum>
  <w:abstractNum w:abstractNumId="5">
    <w:nsid w:val="BB64CFA9"/>
    <w:multiLevelType w:val="multilevel"/>
    <w:tmpl w:val="BB64CFA9"/>
    <w:lvl w:ilvl="0" w:tentative="0">
      <w:start w:val="1"/>
      <w:numFmt w:val="decimal"/>
      <w:lvlText w:val="%1."/>
      <w:lvlJc w:val="left"/>
      <w:pPr>
        <w:ind w:left="1078" w:hanging="540"/>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1938" w:hanging="540"/>
      </w:pPr>
      <w:rPr>
        <w:rFonts w:hint="default"/>
        <w:lang w:val="zh-CN" w:eastAsia="zh-CN" w:bidi="zh-CN"/>
      </w:rPr>
    </w:lvl>
    <w:lvl w:ilvl="2" w:tentative="0">
      <w:start w:val="0"/>
      <w:numFmt w:val="bullet"/>
      <w:lvlText w:val="•"/>
      <w:lvlJc w:val="left"/>
      <w:pPr>
        <w:ind w:left="2797" w:hanging="540"/>
      </w:pPr>
      <w:rPr>
        <w:rFonts w:hint="default"/>
        <w:lang w:val="zh-CN" w:eastAsia="zh-CN" w:bidi="zh-CN"/>
      </w:rPr>
    </w:lvl>
    <w:lvl w:ilvl="3" w:tentative="0">
      <w:start w:val="0"/>
      <w:numFmt w:val="bullet"/>
      <w:lvlText w:val="•"/>
      <w:lvlJc w:val="left"/>
      <w:pPr>
        <w:ind w:left="3655" w:hanging="540"/>
      </w:pPr>
      <w:rPr>
        <w:rFonts w:hint="default"/>
        <w:lang w:val="zh-CN" w:eastAsia="zh-CN" w:bidi="zh-CN"/>
      </w:rPr>
    </w:lvl>
    <w:lvl w:ilvl="4" w:tentative="0">
      <w:start w:val="0"/>
      <w:numFmt w:val="bullet"/>
      <w:lvlText w:val="•"/>
      <w:lvlJc w:val="left"/>
      <w:pPr>
        <w:ind w:left="4514" w:hanging="540"/>
      </w:pPr>
      <w:rPr>
        <w:rFonts w:hint="default"/>
        <w:lang w:val="zh-CN" w:eastAsia="zh-CN" w:bidi="zh-CN"/>
      </w:rPr>
    </w:lvl>
    <w:lvl w:ilvl="5" w:tentative="0">
      <w:start w:val="0"/>
      <w:numFmt w:val="bullet"/>
      <w:lvlText w:val="•"/>
      <w:lvlJc w:val="left"/>
      <w:pPr>
        <w:ind w:left="5373" w:hanging="540"/>
      </w:pPr>
      <w:rPr>
        <w:rFonts w:hint="default"/>
        <w:lang w:val="zh-CN" w:eastAsia="zh-CN" w:bidi="zh-CN"/>
      </w:rPr>
    </w:lvl>
    <w:lvl w:ilvl="6" w:tentative="0">
      <w:start w:val="0"/>
      <w:numFmt w:val="bullet"/>
      <w:lvlText w:val="•"/>
      <w:lvlJc w:val="left"/>
      <w:pPr>
        <w:ind w:left="6231" w:hanging="540"/>
      </w:pPr>
      <w:rPr>
        <w:rFonts w:hint="default"/>
        <w:lang w:val="zh-CN" w:eastAsia="zh-CN" w:bidi="zh-CN"/>
      </w:rPr>
    </w:lvl>
    <w:lvl w:ilvl="7" w:tentative="0">
      <w:start w:val="0"/>
      <w:numFmt w:val="bullet"/>
      <w:lvlText w:val="•"/>
      <w:lvlJc w:val="left"/>
      <w:pPr>
        <w:ind w:left="7090" w:hanging="540"/>
      </w:pPr>
      <w:rPr>
        <w:rFonts w:hint="default"/>
        <w:lang w:val="zh-CN" w:eastAsia="zh-CN" w:bidi="zh-CN"/>
      </w:rPr>
    </w:lvl>
    <w:lvl w:ilvl="8" w:tentative="0">
      <w:start w:val="0"/>
      <w:numFmt w:val="bullet"/>
      <w:lvlText w:val="•"/>
      <w:lvlJc w:val="left"/>
      <w:pPr>
        <w:ind w:left="7949" w:hanging="540"/>
      </w:pPr>
      <w:rPr>
        <w:rFonts w:hint="default"/>
        <w:lang w:val="zh-CN" w:eastAsia="zh-CN" w:bidi="zh-CN"/>
      </w:rPr>
    </w:lvl>
  </w:abstractNum>
  <w:abstractNum w:abstractNumId="6">
    <w:nsid w:val="CF092B84"/>
    <w:multiLevelType w:val="multilevel"/>
    <w:tmpl w:val="CF092B84"/>
    <w:lvl w:ilvl="0" w:tentative="0">
      <w:start w:val="2"/>
      <w:numFmt w:val="decimal"/>
      <w:lvlText w:val="%1"/>
      <w:lvlJc w:val="left"/>
      <w:pPr>
        <w:ind w:left="636" w:hanging="423"/>
        <w:jc w:val="left"/>
      </w:pPr>
      <w:rPr>
        <w:rFonts w:hint="default"/>
        <w:lang w:val="zh-CN" w:eastAsia="zh-CN" w:bidi="zh-CN"/>
      </w:rPr>
    </w:lvl>
    <w:lvl w:ilvl="1" w:tentative="0">
      <w:start w:val="1"/>
      <w:numFmt w:val="decimal"/>
      <w:lvlText w:val="%1.%2"/>
      <w:lvlJc w:val="left"/>
      <w:pPr>
        <w:ind w:left="636" w:hanging="423"/>
        <w:jc w:val="left"/>
      </w:pPr>
      <w:rPr>
        <w:rFonts w:hint="default" w:ascii="宋体" w:hAnsi="宋体" w:eastAsia="宋体" w:cs="宋体"/>
        <w:w w:val="100"/>
        <w:sz w:val="21"/>
        <w:szCs w:val="21"/>
        <w:lang w:val="zh-CN" w:eastAsia="zh-CN" w:bidi="zh-CN"/>
      </w:rPr>
    </w:lvl>
    <w:lvl w:ilvl="2" w:tentative="0">
      <w:start w:val="1"/>
      <w:numFmt w:val="decimal"/>
      <w:lvlText w:val="%3)"/>
      <w:lvlJc w:val="left"/>
      <w:pPr>
        <w:ind w:left="214" w:hanging="480"/>
        <w:jc w:val="left"/>
      </w:pPr>
      <w:rPr>
        <w:rFonts w:hint="default" w:ascii="宋体" w:hAnsi="宋体" w:eastAsia="宋体" w:cs="宋体"/>
        <w:w w:val="100"/>
        <w:sz w:val="21"/>
        <w:szCs w:val="21"/>
        <w:lang w:val="zh-CN" w:eastAsia="zh-CN" w:bidi="zh-CN"/>
      </w:rPr>
    </w:lvl>
    <w:lvl w:ilvl="3" w:tentative="0">
      <w:start w:val="0"/>
      <w:numFmt w:val="bullet"/>
      <w:lvlText w:val="•"/>
      <w:lvlJc w:val="left"/>
      <w:pPr>
        <w:ind w:left="2645" w:hanging="480"/>
      </w:pPr>
      <w:rPr>
        <w:rFonts w:hint="default"/>
        <w:lang w:val="zh-CN" w:eastAsia="zh-CN" w:bidi="zh-CN"/>
      </w:rPr>
    </w:lvl>
    <w:lvl w:ilvl="4" w:tentative="0">
      <w:start w:val="0"/>
      <w:numFmt w:val="bullet"/>
      <w:lvlText w:val="•"/>
      <w:lvlJc w:val="left"/>
      <w:pPr>
        <w:ind w:left="3648" w:hanging="480"/>
      </w:pPr>
      <w:rPr>
        <w:rFonts w:hint="default"/>
        <w:lang w:val="zh-CN" w:eastAsia="zh-CN" w:bidi="zh-CN"/>
      </w:rPr>
    </w:lvl>
    <w:lvl w:ilvl="5" w:tentative="0">
      <w:start w:val="0"/>
      <w:numFmt w:val="bullet"/>
      <w:lvlText w:val="•"/>
      <w:lvlJc w:val="left"/>
      <w:pPr>
        <w:ind w:left="4651" w:hanging="480"/>
      </w:pPr>
      <w:rPr>
        <w:rFonts w:hint="default"/>
        <w:lang w:val="zh-CN" w:eastAsia="zh-CN" w:bidi="zh-CN"/>
      </w:rPr>
    </w:lvl>
    <w:lvl w:ilvl="6" w:tentative="0">
      <w:start w:val="0"/>
      <w:numFmt w:val="bullet"/>
      <w:lvlText w:val="•"/>
      <w:lvlJc w:val="left"/>
      <w:pPr>
        <w:ind w:left="5654" w:hanging="480"/>
      </w:pPr>
      <w:rPr>
        <w:rFonts w:hint="default"/>
        <w:lang w:val="zh-CN" w:eastAsia="zh-CN" w:bidi="zh-CN"/>
      </w:rPr>
    </w:lvl>
    <w:lvl w:ilvl="7" w:tentative="0">
      <w:start w:val="0"/>
      <w:numFmt w:val="bullet"/>
      <w:lvlText w:val="•"/>
      <w:lvlJc w:val="left"/>
      <w:pPr>
        <w:ind w:left="6657" w:hanging="480"/>
      </w:pPr>
      <w:rPr>
        <w:rFonts w:hint="default"/>
        <w:lang w:val="zh-CN" w:eastAsia="zh-CN" w:bidi="zh-CN"/>
      </w:rPr>
    </w:lvl>
    <w:lvl w:ilvl="8" w:tentative="0">
      <w:start w:val="0"/>
      <w:numFmt w:val="bullet"/>
      <w:lvlText w:val="•"/>
      <w:lvlJc w:val="left"/>
      <w:pPr>
        <w:ind w:left="7660" w:hanging="480"/>
      </w:pPr>
      <w:rPr>
        <w:rFonts w:hint="default"/>
        <w:lang w:val="zh-CN" w:eastAsia="zh-CN" w:bidi="zh-CN"/>
      </w:rPr>
    </w:lvl>
  </w:abstractNum>
  <w:abstractNum w:abstractNumId="7">
    <w:nsid w:val="0053208E"/>
    <w:multiLevelType w:val="multilevel"/>
    <w:tmpl w:val="0053208E"/>
    <w:lvl w:ilvl="0" w:tentative="0">
      <w:start w:val="1"/>
      <w:numFmt w:val="decimal"/>
      <w:lvlText w:val="%1."/>
      <w:lvlJc w:val="left"/>
      <w:pPr>
        <w:ind w:left="531" w:hanging="318"/>
        <w:jc w:val="left"/>
      </w:pPr>
      <w:rPr>
        <w:rFonts w:hint="default" w:ascii="宋体" w:hAnsi="宋体" w:eastAsia="宋体" w:cs="宋体"/>
        <w:w w:val="100"/>
        <w:sz w:val="19"/>
        <w:szCs w:val="19"/>
        <w:lang w:val="zh-CN" w:eastAsia="zh-CN" w:bidi="zh-CN"/>
      </w:rPr>
    </w:lvl>
    <w:lvl w:ilvl="1" w:tentative="0">
      <w:start w:val="1"/>
      <w:numFmt w:val="decimal"/>
      <w:lvlText w:val="%1.%2"/>
      <w:lvlJc w:val="left"/>
      <w:pPr>
        <w:ind w:left="617" w:hanging="318"/>
        <w:jc w:val="left"/>
      </w:pPr>
      <w:rPr>
        <w:rFonts w:hint="default" w:ascii="宋体" w:hAnsi="宋体" w:eastAsia="宋体" w:cs="宋体"/>
        <w:spacing w:val="-36"/>
        <w:w w:val="100"/>
        <w:sz w:val="19"/>
        <w:szCs w:val="19"/>
        <w:lang w:val="zh-CN" w:eastAsia="zh-CN" w:bidi="zh-CN"/>
      </w:rPr>
    </w:lvl>
    <w:lvl w:ilvl="2" w:tentative="0">
      <w:start w:val="0"/>
      <w:numFmt w:val="bullet"/>
      <w:lvlText w:val="•"/>
      <w:lvlJc w:val="left"/>
      <w:pPr>
        <w:ind w:left="1625" w:hanging="318"/>
      </w:pPr>
      <w:rPr>
        <w:rFonts w:hint="default"/>
        <w:lang w:val="zh-CN" w:eastAsia="zh-CN" w:bidi="zh-CN"/>
      </w:rPr>
    </w:lvl>
    <w:lvl w:ilvl="3" w:tentative="0">
      <w:start w:val="0"/>
      <w:numFmt w:val="bullet"/>
      <w:lvlText w:val="•"/>
      <w:lvlJc w:val="left"/>
      <w:pPr>
        <w:ind w:left="2630" w:hanging="318"/>
      </w:pPr>
      <w:rPr>
        <w:rFonts w:hint="default"/>
        <w:lang w:val="zh-CN" w:eastAsia="zh-CN" w:bidi="zh-CN"/>
      </w:rPr>
    </w:lvl>
    <w:lvl w:ilvl="4" w:tentative="0">
      <w:start w:val="0"/>
      <w:numFmt w:val="bullet"/>
      <w:lvlText w:val="•"/>
      <w:lvlJc w:val="left"/>
      <w:pPr>
        <w:ind w:left="3635" w:hanging="318"/>
      </w:pPr>
      <w:rPr>
        <w:rFonts w:hint="default"/>
        <w:lang w:val="zh-CN" w:eastAsia="zh-CN" w:bidi="zh-CN"/>
      </w:rPr>
    </w:lvl>
    <w:lvl w:ilvl="5" w:tentative="0">
      <w:start w:val="0"/>
      <w:numFmt w:val="bullet"/>
      <w:lvlText w:val="•"/>
      <w:lvlJc w:val="left"/>
      <w:pPr>
        <w:ind w:left="4640" w:hanging="318"/>
      </w:pPr>
      <w:rPr>
        <w:rFonts w:hint="default"/>
        <w:lang w:val="zh-CN" w:eastAsia="zh-CN" w:bidi="zh-CN"/>
      </w:rPr>
    </w:lvl>
    <w:lvl w:ilvl="6" w:tentative="0">
      <w:start w:val="0"/>
      <w:numFmt w:val="bullet"/>
      <w:lvlText w:val="•"/>
      <w:lvlJc w:val="left"/>
      <w:pPr>
        <w:ind w:left="5645" w:hanging="318"/>
      </w:pPr>
      <w:rPr>
        <w:rFonts w:hint="default"/>
        <w:lang w:val="zh-CN" w:eastAsia="zh-CN" w:bidi="zh-CN"/>
      </w:rPr>
    </w:lvl>
    <w:lvl w:ilvl="7" w:tentative="0">
      <w:start w:val="0"/>
      <w:numFmt w:val="bullet"/>
      <w:lvlText w:val="•"/>
      <w:lvlJc w:val="left"/>
      <w:pPr>
        <w:ind w:left="6650" w:hanging="318"/>
      </w:pPr>
      <w:rPr>
        <w:rFonts w:hint="default"/>
        <w:lang w:val="zh-CN" w:eastAsia="zh-CN" w:bidi="zh-CN"/>
      </w:rPr>
    </w:lvl>
    <w:lvl w:ilvl="8" w:tentative="0">
      <w:start w:val="0"/>
      <w:numFmt w:val="bullet"/>
      <w:lvlText w:val="•"/>
      <w:lvlJc w:val="left"/>
      <w:pPr>
        <w:ind w:left="7656" w:hanging="318"/>
      </w:pPr>
      <w:rPr>
        <w:rFonts w:hint="default"/>
        <w:lang w:val="zh-CN" w:eastAsia="zh-CN" w:bidi="zh-CN"/>
      </w:rPr>
    </w:lvl>
  </w:abstractNum>
  <w:abstractNum w:abstractNumId="8">
    <w:nsid w:val="16AFD8D8"/>
    <w:multiLevelType w:val="singleLevel"/>
    <w:tmpl w:val="16AFD8D8"/>
    <w:lvl w:ilvl="0" w:tentative="0">
      <w:start w:val="1"/>
      <w:numFmt w:val="decimal"/>
      <w:suff w:val="nothing"/>
      <w:lvlText w:val="%1）"/>
      <w:lvlJc w:val="left"/>
    </w:lvl>
  </w:abstractNum>
  <w:abstractNum w:abstractNumId="9">
    <w:nsid w:val="17ABA9B7"/>
    <w:multiLevelType w:val="singleLevel"/>
    <w:tmpl w:val="17ABA9B7"/>
    <w:lvl w:ilvl="0" w:tentative="0">
      <w:start w:val="1"/>
      <w:numFmt w:val="decimal"/>
      <w:suff w:val="nothing"/>
      <w:lvlText w:val="%1）"/>
      <w:lvlJc w:val="left"/>
    </w:lvl>
  </w:abstractNum>
  <w:abstractNum w:abstractNumId="10">
    <w:nsid w:val="1ACDE60F"/>
    <w:multiLevelType w:val="multilevel"/>
    <w:tmpl w:val="1ACDE60F"/>
    <w:lvl w:ilvl="0" w:tentative="0">
      <w:start w:val="10"/>
      <w:numFmt w:val="decimal"/>
      <w:lvlText w:val="%1"/>
      <w:lvlJc w:val="left"/>
      <w:pPr>
        <w:ind w:left="1027" w:hanging="490"/>
        <w:jc w:val="left"/>
      </w:pPr>
      <w:rPr>
        <w:rFonts w:hint="default"/>
        <w:lang w:val="zh-CN" w:eastAsia="zh-CN" w:bidi="zh-CN"/>
      </w:rPr>
    </w:lvl>
    <w:lvl w:ilvl="1" w:tentative="0">
      <w:start w:val="1"/>
      <w:numFmt w:val="decimal"/>
      <w:lvlText w:val="%1-%2"/>
      <w:lvlJc w:val="left"/>
      <w:pPr>
        <w:ind w:left="1027" w:hanging="490"/>
        <w:jc w:val="left"/>
      </w:pPr>
      <w:rPr>
        <w:rFonts w:hint="default" w:ascii="Times New Roman" w:hAnsi="Times New Roman" w:eastAsia="Times New Roman" w:cs="Times New Roman"/>
        <w:spacing w:val="-4"/>
        <w:w w:val="100"/>
        <w:sz w:val="21"/>
        <w:szCs w:val="21"/>
        <w:lang w:val="zh-CN" w:eastAsia="zh-CN" w:bidi="zh-CN"/>
      </w:rPr>
    </w:lvl>
    <w:lvl w:ilvl="2" w:tentative="0">
      <w:start w:val="1"/>
      <w:numFmt w:val="decimal"/>
      <w:lvlText w:val="%3."/>
      <w:lvlJc w:val="left"/>
      <w:pPr>
        <w:ind w:left="898" w:hanging="318"/>
        <w:jc w:val="left"/>
      </w:pPr>
      <w:rPr>
        <w:rFonts w:hint="default" w:ascii="宋体" w:hAnsi="宋体" w:eastAsia="宋体" w:cs="宋体"/>
        <w:spacing w:val="-27"/>
        <w:w w:val="100"/>
        <w:sz w:val="19"/>
        <w:szCs w:val="19"/>
        <w:lang w:val="zh-CN" w:eastAsia="zh-CN" w:bidi="zh-CN"/>
      </w:rPr>
    </w:lvl>
    <w:lvl w:ilvl="3" w:tentative="0">
      <w:start w:val="0"/>
      <w:numFmt w:val="bullet"/>
      <w:lvlText w:val="•"/>
      <w:lvlJc w:val="left"/>
      <w:pPr>
        <w:ind w:left="2941" w:hanging="318"/>
      </w:pPr>
      <w:rPr>
        <w:rFonts w:hint="default"/>
        <w:lang w:val="zh-CN" w:eastAsia="zh-CN" w:bidi="zh-CN"/>
      </w:rPr>
    </w:lvl>
    <w:lvl w:ilvl="4" w:tentative="0">
      <w:start w:val="0"/>
      <w:numFmt w:val="bullet"/>
      <w:lvlText w:val="•"/>
      <w:lvlJc w:val="left"/>
      <w:pPr>
        <w:ind w:left="3902" w:hanging="318"/>
      </w:pPr>
      <w:rPr>
        <w:rFonts w:hint="default"/>
        <w:lang w:val="zh-CN" w:eastAsia="zh-CN" w:bidi="zh-CN"/>
      </w:rPr>
    </w:lvl>
    <w:lvl w:ilvl="5" w:tentative="0">
      <w:start w:val="0"/>
      <w:numFmt w:val="bullet"/>
      <w:lvlText w:val="•"/>
      <w:lvlJc w:val="left"/>
      <w:pPr>
        <w:ind w:left="4862" w:hanging="318"/>
      </w:pPr>
      <w:rPr>
        <w:rFonts w:hint="default"/>
        <w:lang w:val="zh-CN" w:eastAsia="zh-CN" w:bidi="zh-CN"/>
      </w:rPr>
    </w:lvl>
    <w:lvl w:ilvl="6" w:tentative="0">
      <w:start w:val="0"/>
      <w:numFmt w:val="bullet"/>
      <w:lvlText w:val="•"/>
      <w:lvlJc w:val="left"/>
      <w:pPr>
        <w:ind w:left="5823" w:hanging="318"/>
      </w:pPr>
      <w:rPr>
        <w:rFonts w:hint="default"/>
        <w:lang w:val="zh-CN" w:eastAsia="zh-CN" w:bidi="zh-CN"/>
      </w:rPr>
    </w:lvl>
    <w:lvl w:ilvl="7" w:tentative="0">
      <w:start w:val="0"/>
      <w:numFmt w:val="bullet"/>
      <w:lvlText w:val="•"/>
      <w:lvlJc w:val="left"/>
      <w:pPr>
        <w:ind w:left="6784" w:hanging="318"/>
      </w:pPr>
      <w:rPr>
        <w:rFonts w:hint="default"/>
        <w:lang w:val="zh-CN" w:eastAsia="zh-CN" w:bidi="zh-CN"/>
      </w:rPr>
    </w:lvl>
    <w:lvl w:ilvl="8" w:tentative="0">
      <w:start w:val="0"/>
      <w:numFmt w:val="bullet"/>
      <w:lvlText w:val="•"/>
      <w:lvlJc w:val="left"/>
      <w:pPr>
        <w:ind w:left="7744" w:hanging="318"/>
      </w:pPr>
      <w:rPr>
        <w:rFonts w:hint="default"/>
        <w:lang w:val="zh-CN" w:eastAsia="zh-CN" w:bidi="zh-CN"/>
      </w:rPr>
    </w:lvl>
  </w:abstractNum>
  <w:abstractNum w:abstractNumId="11">
    <w:nsid w:val="2E331633"/>
    <w:multiLevelType w:val="singleLevel"/>
    <w:tmpl w:val="2E331633"/>
    <w:lvl w:ilvl="0" w:tentative="0">
      <w:start w:val="1"/>
      <w:numFmt w:val="decimal"/>
      <w:suff w:val="nothing"/>
      <w:lvlText w:val="%1）"/>
      <w:lvlJc w:val="left"/>
    </w:lvl>
  </w:abstractNum>
  <w:abstractNum w:abstractNumId="12">
    <w:nsid w:val="30FC5B15"/>
    <w:multiLevelType w:val="multilevel"/>
    <w:tmpl w:val="30FC5B15"/>
    <w:lvl w:ilvl="0" w:tentative="0">
      <w:start w:val="1"/>
      <w:numFmt w:val="decimal"/>
      <w:lvlText w:val="%1."/>
      <w:lvlJc w:val="left"/>
      <w:pPr>
        <w:ind w:left="900" w:hanging="360"/>
        <w:jc w:val="left"/>
      </w:pPr>
      <w:rPr>
        <w:rFonts w:hint="default" w:ascii="宋体" w:hAnsi="宋体" w:eastAsia="宋体" w:cs="宋体"/>
        <w:w w:val="100"/>
        <w:sz w:val="21"/>
        <w:szCs w:val="21"/>
        <w:lang w:val="zh-CN" w:eastAsia="zh-CN" w:bidi="zh-CN"/>
      </w:rPr>
    </w:lvl>
    <w:lvl w:ilvl="1" w:tentative="0">
      <w:start w:val="1"/>
      <w:numFmt w:val="decimal"/>
      <w:lvlText w:val="%2)"/>
      <w:lvlJc w:val="left"/>
      <w:pPr>
        <w:ind w:left="1620" w:hanging="540"/>
        <w:jc w:val="left"/>
      </w:pPr>
      <w:rPr>
        <w:rFonts w:hint="default" w:ascii="宋体" w:hAnsi="宋体" w:eastAsia="宋体" w:cs="宋体"/>
        <w:w w:val="100"/>
        <w:sz w:val="21"/>
        <w:szCs w:val="21"/>
        <w:lang w:val="zh-CN" w:eastAsia="zh-CN" w:bidi="zh-CN"/>
      </w:rPr>
    </w:lvl>
    <w:lvl w:ilvl="2" w:tentative="0">
      <w:start w:val="0"/>
      <w:numFmt w:val="bullet"/>
      <w:lvlText w:val="•"/>
      <w:lvlJc w:val="left"/>
      <w:pPr>
        <w:ind w:left="2514" w:hanging="540"/>
      </w:pPr>
      <w:rPr>
        <w:rFonts w:hint="default"/>
        <w:lang w:val="zh-CN" w:eastAsia="zh-CN" w:bidi="zh-CN"/>
      </w:rPr>
    </w:lvl>
    <w:lvl w:ilvl="3" w:tentative="0">
      <w:start w:val="0"/>
      <w:numFmt w:val="bullet"/>
      <w:lvlText w:val="•"/>
      <w:lvlJc w:val="left"/>
      <w:pPr>
        <w:ind w:left="3408" w:hanging="540"/>
      </w:pPr>
      <w:rPr>
        <w:rFonts w:hint="default"/>
        <w:lang w:val="zh-CN" w:eastAsia="zh-CN" w:bidi="zh-CN"/>
      </w:rPr>
    </w:lvl>
    <w:lvl w:ilvl="4" w:tentative="0">
      <w:start w:val="0"/>
      <w:numFmt w:val="bullet"/>
      <w:lvlText w:val="•"/>
      <w:lvlJc w:val="left"/>
      <w:pPr>
        <w:ind w:left="4302" w:hanging="540"/>
      </w:pPr>
      <w:rPr>
        <w:rFonts w:hint="default"/>
        <w:lang w:val="zh-CN" w:eastAsia="zh-CN" w:bidi="zh-CN"/>
      </w:rPr>
    </w:lvl>
    <w:lvl w:ilvl="5" w:tentative="0">
      <w:start w:val="0"/>
      <w:numFmt w:val="bullet"/>
      <w:lvlText w:val="•"/>
      <w:lvlJc w:val="left"/>
      <w:pPr>
        <w:ind w:left="5196" w:hanging="540"/>
      </w:pPr>
      <w:rPr>
        <w:rFonts w:hint="default"/>
        <w:lang w:val="zh-CN" w:eastAsia="zh-CN" w:bidi="zh-CN"/>
      </w:rPr>
    </w:lvl>
    <w:lvl w:ilvl="6" w:tentative="0">
      <w:start w:val="0"/>
      <w:numFmt w:val="bullet"/>
      <w:lvlText w:val="•"/>
      <w:lvlJc w:val="left"/>
      <w:pPr>
        <w:ind w:left="6090" w:hanging="540"/>
      </w:pPr>
      <w:rPr>
        <w:rFonts w:hint="default"/>
        <w:lang w:val="zh-CN" w:eastAsia="zh-CN" w:bidi="zh-CN"/>
      </w:rPr>
    </w:lvl>
    <w:lvl w:ilvl="7" w:tentative="0">
      <w:start w:val="0"/>
      <w:numFmt w:val="bullet"/>
      <w:lvlText w:val="•"/>
      <w:lvlJc w:val="left"/>
      <w:pPr>
        <w:ind w:left="6984" w:hanging="540"/>
      </w:pPr>
      <w:rPr>
        <w:rFonts w:hint="default"/>
        <w:lang w:val="zh-CN" w:eastAsia="zh-CN" w:bidi="zh-CN"/>
      </w:rPr>
    </w:lvl>
    <w:lvl w:ilvl="8" w:tentative="0">
      <w:start w:val="0"/>
      <w:numFmt w:val="bullet"/>
      <w:lvlText w:val="•"/>
      <w:lvlJc w:val="left"/>
      <w:pPr>
        <w:ind w:left="7878" w:hanging="540"/>
      </w:pPr>
      <w:rPr>
        <w:rFonts w:hint="default"/>
        <w:lang w:val="zh-CN" w:eastAsia="zh-CN" w:bidi="zh-CN"/>
      </w:rPr>
    </w:lvl>
  </w:abstractNum>
  <w:abstractNum w:abstractNumId="13">
    <w:nsid w:val="389C3C1E"/>
    <w:multiLevelType w:val="singleLevel"/>
    <w:tmpl w:val="389C3C1E"/>
    <w:lvl w:ilvl="0" w:tentative="0">
      <w:start w:val="1"/>
      <w:numFmt w:val="chineseCounting"/>
      <w:suff w:val="nothing"/>
      <w:lvlText w:val="%1、"/>
      <w:lvlJc w:val="left"/>
      <w:rPr>
        <w:rFonts w:hint="eastAsia"/>
      </w:rPr>
    </w:lvl>
  </w:abstractNum>
  <w:abstractNum w:abstractNumId="14">
    <w:nsid w:val="59ADCABA"/>
    <w:multiLevelType w:val="multilevel"/>
    <w:tmpl w:val="59ADCABA"/>
    <w:lvl w:ilvl="0" w:tentative="0">
      <w:start w:val="3"/>
      <w:numFmt w:val="decimal"/>
      <w:lvlText w:val="%1."/>
      <w:lvlJc w:val="left"/>
      <w:pPr>
        <w:ind w:left="426" w:hanging="213"/>
        <w:jc w:val="left"/>
      </w:pPr>
      <w:rPr>
        <w:rFonts w:hint="default" w:ascii="宋体" w:hAnsi="宋体" w:eastAsia="宋体" w:cs="宋体"/>
        <w:spacing w:val="-3"/>
        <w:w w:val="100"/>
        <w:sz w:val="19"/>
        <w:szCs w:val="19"/>
        <w:lang w:val="zh-CN" w:eastAsia="zh-CN" w:bidi="zh-CN"/>
      </w:rPr>
    </w:lvl>
    <w:lvl w:ilvl="1" w:tentative="0">
      <w:start w:val="1"/>
      <w:numFmt w:val="decimal"/>
      <w:lvlText w:val="%1.%2"/>
      <w:lvlJc w:val="left"/>
      <w:pPr>
        <w:ind w:left="583" w:hanging="370"/>
        <w:jc w:val="left"/>
      </w:pPr>
      <w:rPr>
        <w:rFonts w:hint="default" w:ascii="宋体" w:hAnsi="宋体" w:eastAsia="宋体" w:cs="宋体"/>
        <w:w w:val="100"/>
        <w:sz w:val="21"/>
        <w:szCs w:val="21"/>
        <w:lang w:val="zh-CN" w:eastAsia="zh-CN" w:bidi="zh-CN"/>
      </w:rPr>
    </w:lvl>
    <w:lvl w:ilvl="2" w:tentative="0">
      <w:start w:val="0"/>
      <w:numFmt w:val="bullet"/>
      <w:lvlText w:val="•"/>
      <w:lvlJc w:val="left"/>
      <w:pPr>
        <w:ind w:left="640" w:hanging="370"/>
      </w:pPr>
      <w:rPr>
        <w:rFonts w:hint="default"/>
        <w:lang w:val="zh-CN" w:eastAsia="zh-CN" w:bidi="zh-CN"/>
      </w:rPr>
    </w:lvl>
    <w:lvl w:ilvl="3" w:tentative="0">
      <w:start w:val="0"/>
      <w:numFmt w:val="bullet"/>
      <w:lvlText w:val="•"/>
      <w:lvlJc w:val="left"/>
      <w:pPr>
        <w:ind w:left="1768" w:hanging="370"/>
      </w:pPr>
      <w:rPr>
        <w:rFonts w:hint="default"/>
        <w:lang w:val="zh-CN" w:eastAsia="zh-CN" w:bidi="zh-CN"/>
      </w:rPr>
    </w:lvl>
    <w:lvl w:ilvl="4" w:tentative="0">
      <w:start w:val="0"/>
      <w:numFmt w:val="bullet"/>
      <w:lvlText w:val="•"/>
      <w:lvlJc w:val="left"/>
      <w:pPr>
        <w:ind w:left="2896" w:hanging="370"/>
      </w:pPr>
      <w:rPr>
        <w:rFonts w:hint="default"/>
        <w:lang w:val="zh-CN" w:eastAsia="zh-CN" w:bidi="zh-CN"/>
      </w:rPr>
    </w:lvl>
    <w:lvl w:ilvl="5" w:tentative="0">
      <w:start w:val="0"/>
      <w:numFmt w:val="bullet"/>
      <w:lvlText w:val="•"/>
      <w:lvlJc w:val="left"/>
      <w:pPr>
        <w:ind w:left="4024" w:hanging="370"/>
      </w:pPr>
      <w:rPr>
        <w:rFonts w:hint="default"/>
        <w:lang w:val="zh-CN" w:eastAsia="zh-CN" w:bidi="zh-CN"/>
      </w:rPr>
    </w:lvl>
    <w:lvl w:ilvl="6" w:tentative="0">
      <w:start w:val="0"/>
      <w:numFmt w:val="bullet"/>
      <w:lvlText w:val="•"/>
      <w:lvlJc w:val="left"/>
      <w:pPr>
        <w:ind w:left="5153" w:hanging="370"/>
      </w:pPr>
      <w:rPr>
        <w:rFonts w:hint="default"/>
        <w:lang w:val="zh-CN" w:eastAsia="zh-CN" w:bidi="zh-CN"/>
      </w:rPr>
    </w:lvl>
    <w:lvl w:ilvl="7" w:tentative="0">
      <w:start w:val="0"/>
      <w:numFmt w:val="bullet"/>
      <w:lvlText w:val="•"/>
      <w:lvlJc w:val="left"/>
      <w:pPr>
        <w:ind w:left="6281" w:hanging="370"/>
      </w:pPr>
      <w:rPr>
        <w:rFonts w:hint="default"/>
        <w:lang w:val="zh-CN" w:eastAsia="zh-CN" w:bidi="zh-CN"/>
      </w:rPr>
    </w:lvl>
    <w:lvl w:ilvl="8" w:tentative="0">
      <w:start w:val="0"/>
      <w:numFmt w:val="bullet"/>
      <w:lvlText w:val="•"/>
      <w:lvlJc w:val="left"/>
      <w:pPr>
        <w:ind w:left="7409" w:hanging="370"/>
      </w:pPr>
      <w:rPr>
        <w:rFonts w:hint="default"/>
        <w:lang w:val="zh-CN" w:eastAsia="zh-CN" w:bidi="zh-CN"/>
      </w:rPr>
    </w:lvl>
  </w:abstractNum>
  <w:abstractNum w:abstractNumId="15">
    <w:nsid w:val="5E29AB5A"/>
    <w:multiLevelType w:val="multilevel"/>
    <w:tmpl w:val="5E29AB5A"/>
    <w:lvl w:ilvl="0" w:tentative="0">
      <w:start w:val="9"/>
      <w:numFmt w:val="decimal"/>
      <w:lvlText w:val="%1"/>
      <w:lvlJc w:val="left"/>
      <w:pPr>
        <w:ind w:left="960" w:hanging="423"/>
        <w:jc w:val="left"/>
      </w:pPr>
      <w:rPr>
        <w:rFonts w:hint="default"/>
        <w:lang w:val="zh-CN" w:eastAsia="zh-CN" w:bidi="zh-CN"/>
      </w:rPr>
    </w:lvl>
    <w:lvl w:ilvl="1" w:tentative="0">
      <w:start w:val="1"/>
      <w:numFmt w:val="decimal"/>
      <w:lvlText w:val="%1-%2"/>
      <w:lvlJc w:val="left"/>
      <w:pPr>
        <w:ind w:left="960" w:hanging="423"/>
        <w:jc w:val="left"/>
      </w:pPr>
      <w:rPr>
        <w:rFonts w:hint="default" w:ascii="宋体" w:hAnsi="宋体" w:eastAsia="宋体" w:cs="宋体"/>
        <w:spacing w:val="-1"/>
        <w:w w:val="100"/>
        <w:sz w:val="21"/>
        <w:szCs w:val="21"/>
        <w:lang w:val="zh-CN" w:eastAsia="zh-CN" w:bidi="zh-CN"/>
      </w:rPr>
    </w:lvl>
    <w:lvl w:ilvl="2" w:tentative="0">
      <w:start w:val="0"/>
      <w:numFmt w:val="bullet"/>
      <w:lvlText w:val="•"/>
      <w:lvlJc w:val="left"/>
      <w:pPr>
        <w:ind w:left="2701" w:hanging="423"/>
      </w:pPr>
      <w:rPr>
        <w:rFonts w:hint="default"/>
        <w:lang w:val="zh-CN" w:eastAsia="zh-CN" w:bidi="zh-CN"/>
      </w:rPr>
    </w:lvl>
    <w:lvl w:ilvl="3" w:tentative="0">
      <w:start w:val="0"/>
      <w:numFmt w:val="bullet"/>
      <w:lvlText w:val="•"/>
      <w:lvlJc w:val="left"/>
      <w:pPr>
        <w:ind w:left="3571" w:hanging="423"/>
      </w:pPr>
      <w:rPr>
        <w:rFonts w:hint="default"/>
        <w:lang w:val="zh-CN" w:eastAsia="zh-CN" w:bidi="zh-CN"/>
      </w:rPr>
    </w:lvl>
    <w:lvl w:ilvl="4" w:tentative="0">
      <w:start w:val="0"/>
      <w:numFmt w:val="bullet"/>
      <w:lvlText w:val="•"/>
      <w:lvlJc w:val="left"/>
      <w:pPr>
        <w:ind w:left="4442" w:hanging="423"/>
      </w:pPr>
      <w:rPr>
        <w:rFonts w:hint="default"/>
        <w:lang w:val="zh-CN" w:eastAsia="zh-CN" w:bidi="zh-CN"/>
      </w:rPr>
    </w:lvl>
    <w:lvl w:ilvl="5" w:tentative="0">
      <w:start w:val="0"/>
      <w:numFmt w:val="bullet"/>
      <w:lvlText w:val="•"/>
      <w:lvlJc w:val="left"/>
      <w:pPr>
        <w:ind w:left="5313" w:hanging="423"/>
      </w:pPr>
      <w:rPr>
        <w:rFonts w:hint="default"/>
        <w:lang w:val="zh-CN" w:eastAsia="zh-CN" w:bidi="zh-CN"/>
      </w:rPr>
    </w:lvl>
    <w:lvl w:ilvl="6" w:tentative="0">
      <w:start w:val="0"/>
      <w:numFmt w:val="bullet"/>
      <w:lvlText w:val="•"/>
      <w:lvlJc w:val="left"/>
      <w:pPr>
        <w:ind w:left="6183" w:hanging="423"/>
      </w:pPr>
      <w:rPr>
        <w:rFonts w:hint="default"/>
        <w:lang w:val="zh-CN" w:eastAsia="zh-CN" w:bidi="zh-CN"/>
      </w:rPr>
    </w:lvl>
    <w:lvl w:ilvl="7" w:tentative="0">
      <w:start w:val="0"/>
      <w:numFmt w:val="bullet"/>
      <w:lvlText w:val="•"/>
      <w:lvlJc w:val="left"/>
      <w:pPr>
        <w:ind w:left="7054" w:hanging="423"/>
      </w:pPr>
      <w:rPr>
        <w:rFonts w:hint="default"/>
        <w:lang w:val="zh-CN" w:eastAsia="zh-CN" w:bidi="zh-CN"/>
      </w:rPr>
    </w:lvl>
    <w:lvl w:ilvl="8" w:tentative="0">
      <w:start w:val="0"/>
      <w:numFmt w:val="bullet"/>
      <w:lvlText w:val="•"/>
      <w:lvlJc w:val="left"/>
      <w:pPr>
        <w:ind w:left="7925" w:hanging="423"/>
      </w:pPr>
      <w:rPr>
        <w:rFonts w:hint="default"/>
        <w:lang w:val="zh-CN" w:eastAsia="zh-CN" w:bidi="zh-CN"/>
      </w:rPr>
    </w:lvl>
  </w:abstractNum>
  <w:abstractNum w:abstractNumId="16">
    <w:nsid w:val="73CC188F"/>
    <w:multiLevelType w:val="singleLevel"/>
    <w:tmpl w:val="73CC188F"/>
    <w:lvl w:ilvl="0" w:tentative="0">
      <w:start w:val="1"/>
      <w:numFmt w:val="decimal"/>
      <w:suff w:val="nothing"/>
      <w:lvlText w:val="%1）"/>
      <w:lvlJc w:val="left"/>
    </w:lvl>
  </w:abstractNum>
  <w:abstractNum w:abstractNumId="17">
    <w:nsid w:val="79AA4FA4"/>
    <w:multiLevelType w:val="multilevel"/>
    <w:tmpl w:val="79AA4FA4"/>
    <w:lvl w:ilvl="0" w:tentative="0">
      <w:start w:val="1"/>
      <w:numFmt w:val="decimal"/>
      <w:lvlText w:val="%1."/>
      <w:lvlJc w:val="left"/>
      <w:pPr>
        <w:ind w:left="540" w:hanging="420"/>
        <w:jc w:val="left"/>
      </w:pPr>
      <w:rPr>
        <w:rFonts w:hint="default" w:ascii="宋体" w:hAnsi="宋体" w:eastAsia="宋体" w:cs="宋体"/>
        <w:w w:val="100"/>
        <w:sz w:val="21"/>
        <w:szCs w:val="21"/>
        <w:lang w:val="zh-CN" w:eastAsia="zh-CN" w:bidi="zh-CN"/>
      </w:rPr>
    </w:lvl>
    <w:lvl w:ilvl="1" w:tentative="0">
      <w:start w:val="1"/>
      <w:numFmt w:val="decimal"/>
      <w:lvlText w:val="%1-%2"/>
      <w:lvlJc w:val="left"/>
      <w:pPr>
        <w:ind w:left="907" w:hanging="370"/>
        <w:jc w:val="left"/>
      </w:pPr>
      <w:rPr>
        <w:rFonts w:hint="default" w:ascii="宋体" w:hAnsi="宋体" w:eastAsia="宋体" w:cs="宋体"/>
        <w:spacing w:val="-1"/>
        <w:w w:val="100"/>
        <w:sz w:val="21"/>
        <w:szCs w:val="21"/>
        <w:lang w:val="zh-CN" w:eastAsia="zh-CN" w:bidi="zh-CN"/>
      </w:rPr>
    </w:lvl>
    <w:lvl w:ilvl="2" w:tentative="0">
      <w:start w:val="0"/>
      <w:numFmt w:val="bullet"/>
      <w:lvlText w:val="•"/>
      <w:lvlJc w:val="left"/>
      <w:pPr>
        <w:ind w:left="1874" w:hanging="370"/>
      </w:pPr>
      <w:rPr>
        <w:rFonts w:hint="default"/>
        <w:lang w:val="zh-CN" w:eastAsia="zh-CN" w:bidi="zh-CN"/>
      </w:rPr>
    </w:lvl>
    <w:lvl w:ilvl="3" w:tentative="0">
      <w:start w:val="0"/>
      <w:numFmt w:val="bullet"/>
      <w:lvlText w:val="•"/>
      <w:lvlJc w:val="left"/>
      <w:pPr>
        <w:ind w:left="2848" w:hanging="370"/>
      </w:pPr>
      <w:rPr>
        <w:rFonts w:hint="default"/>
        <w:lang w:val="zh-CN" w:eastAsia="zh-CN" w:bidi="zh-CN"/>
      </w:rPr>
    </w:lvl>
    <w:lvl w:ilvl="4" w:tentative="0">
      <w:start w:val="0"/>
      <w:numFmt w:val="bullet"/>
      <w:lvlText w:val="•"/>
      <w:lvlJc w:val="left"/>
      <w:pPr>
        <w:ind w:left="3822" w:hanging="370"/>
      </w:pPr>
      <w:rPr>
        <w:rFonts w:hint="default"/>
        <w:lang w:val="zh-CN" w:eastAsia="zh-CN" w:bidi="zh-CN"/>
      </w:rPr>
    </w:lvl>
    <w:lvl w:ilvl="5" w:tentative="0">
      <w:start w:val="0"/>
      <w:numFmt w:val="bullet"/>
      <w:lvlText w:val="•"/>
      <w:lvlJc w:val="left"/>
      <w:pPr>
        <w:ind w:left="4796" w:hanging="370"/>
      </w:pPr>
      <w:rPr>
        <w:rFonts w:hint="default"/>
        <w:lang w:val="zh-CN" w:eastAsia="zh-CN" w:bidi="zh-CN"/>
      </w:rPr>
    </w:lvl>
    <w:lvl w:ilvl="6" w:tentative="0">
      <w:start w:val="0"/>
      <w:numFmt w:val="bullet"/>
      <w:lvlText w:val="•"/>
      <w:lvlJc w:val="left"/>
      <w:pPr>
        <w:ind w:left="5770" w:hanging="370"/>
      </w:pPr>
      <w:rPr>
        <w:rFonts w:hint="default"/>
        <w:lang w:val="zh-CN" w:eastAsia="zh-CN" w:bidi="zh-CN"/>
      </w:rPr>
    </w:lvl>
    <w:lvl w:ilvl="7" w:tentative="0">
      <w:start w:val="0"/>
      <w:numFmt w:val="bullet"/>
      <w:lvlText w:val="•"/>
      <w:lvlJc w:val="left"/>
      <w:pPr>
        <w:ind w:left="6744" w:hanging="370"/>
      </w:pPr>
      <w:rPr>
        <w:rFonts w:hint="default"/>
        <w:lang w:val="zh-CN" w:eastAsia="zh-CN" w:bidi="zh-CN"/>
      </w:rPr>
    </w:lvl>
    <w:lvl w:ilvl="8" w:tentative="0">
      <w:start w:val="0"/>
      <w:numFmt w:val="bullet"/>
      <w:lvlText w:val="•"/>
      <w:lvlJc w:val="left"/>
      <w:pPr>
        <w:ind w:left="7718" w:hanging="370"/>
      </w:pPr>
      <w:rPr>
        <w:rFonts w:hint="default"/>
        <w:lang w:val="zh-CN" w:eastAsia="zh-CN" w:bidi="zh-CN"/>
      </w:rPr>
    </w:lvl>
  </w:abstractNum>
  <w:num w:numId="1">
    <w:abstractNumId w:val="7"/>
  </w:num>
  <w:num w:numId="2">
    <w:abstractNumId w:val="6"/>
  </w:num>
  <w:num w:numId="3">
    <w:abstractNumId w:val="14"/>
  </w:num>
  <w:num w:numId="4">
    <w:abstractNumId w:val="13"/>
  </w:num>
  <w:num w:numId="5">
    <w:abstractNumId w:val="11"/>
  </w:num>
  <w:num w:numId="6">
    <w:abstractNumId w:val="16"/>
  </w:num>
  <w:num w:numId="7">
    <w:abstractNumId w:val="8"/>
  </w:num>
  <w:num w:numId="8">
    <w:abstractNumId w:val="9"/>
  </w:num>
  <w:num w:numId="9">
    <w:abstractNumId w:val="3"/>
  </w:num>
  <w:num w:numId="10">
    <w:abstractNumId w:val="12"/>
  </w:num>
  <w:num w:numId="11">
    <w:abstractNumId w:val="17"/>
  </w:num>
  <w:num w:numId="12">
    <w:abstractNumId w:val="5"/>
  </w:num>
  <w:num w:numId="13">
    <w:abstractNumId w:val="2"/>
  </w:num>
  <w:num w:numId="14">
    <w:abstractNumId w:val="4"/>
  </w:num>
  <w:num w:numId="15">
    <w:abstractNumId w:val="15"/>
  </w:num>
  <w:num w:numId="16">
    <w:abstractNumId w:val="0"/>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5617"/>
    <w:rsid w:val="00341C56"/>
    <w:rsid w:val="01E83CF3"/>
    <w:rsid w:val="020D3185"/>
    <w:rsid w:val="02821FA2"/>
    <w:rsid w:val="02B875A2"/>
    <w:rsid w:val="02D732F9"/>
    <w:rsid w:val="02DD65E2"/>
    <w:rsid w:val="033A17F4"/>
    <w:rsid w:val="040B3268"/>
    <w:rsid w:val="041312F3"/>
    <w:rsid w:val="04DA3BC2"/>
    <w:rsid w:val="054537DF"/>
    <w:rsid w:val="05D20F4D"/>
    <w:rsid w:val="064B70D8"/>
    <w:rsid w:val="06BB0DFC"/>
    <w:rsid w:val="07324682"/>
    <w:rsid w:val="07391DE7"/>
    <w:rsid w:val="0822047D"/>
    <w:rsid w:val="08AC6545"/>
    <w:rsid w:val="08C34C91"/>
    <w:rsid w:val="09070AD2"/>
    <w:rsid w:val="09334E62"/>
    <w:rsid w:val="093919FC"/>
    <w:rsid w:val="0A442962"/>
    <w:rsid w:val="0AD67092"/>
    <w:rsid w:val="0AE075A4"/>
    <w:rsid w:val="0AE83715"/>
    <w:rsid w:val="0BB74156"/>
    <w:rsid w:val="0BF839F5"/>
    <w:rsid w:val="0C4772AB"/>
    <w:rsid w:val="0C8805E6"/>
    <w:rsid w:val="0C966ED2"/>
    <w:rsid w:val="0CF90FD5"/>
    <w:rsid w:val="0D021907"/>
    <w:rsid w:val="0D472EC3"/>
    <w:rsid w:val="0D61688C"/>
    <w:rsid w:val="0D6B61F9"/>
    <w:rsid w:val="0D951044"/>
    <w:rsid w:val="0E1C614A"/>
    <w:rsid w:val="0EA27881"/>
    <w:rsid w:val="0F011050"/>
    <w:rsid w:val="0F1C0E94"/>
    <w:rsid w:val="0F2A5C2D"/>
    <w:rsid w:val="102B0F55"/>
    <w:rsid w:val="10655FBA"/>
    <w:rsid w:val="110974A4"/>
    <w:rsid w:val="11F955E9"/>
    <w:rsid w:val="123B00C3"/>
    <w:rsid w:val="124A0B70"/>
    <w:rsid w:val="125B78C7"/>
    <w:rsid w:val="129B2F97"/>
    <w:rsid w:val="12A571DA"/>
    <w:rsid w:val="12E85C72"/>
    <w:rsid w:val="12ED0142"/>
    <w:rsid w:val="13334B0F"/>
    <w:rsid w:val="134559D2"/>
    <w:rsid w:val="139F45FD"/>
    <w:rsid w:val="13FA1DCC"/>
    <w:rsid w:val="150156DD"/>
    <w:rsid w:val="150E2138"/>
    <w:rsid w:val="154E47D4"/>
    <w:rsid w:val="15C92901"/>
    <w:rsid w:val="16124208"/>
    <w:rsid w:val="165932C1"/>
    <w:rsid w:val="16FF74C0"/>
    <w:rsid w:val="17114611"/>
    <w:rsid w:val="17685876"/>
    <w:rsid w:val="1816080B"/>
    <w:rsid w:val="181C7C4E"/>
    <w:rsid w:val="1870019A"/>
    <w:rsid w:val="18C04BC6"/>
    <w:rsid w:val="19542476"/>
    <w:rsid w:val="197842C3"/>
    <w:rsid w:val="19881745"/>
    <w:rsid w:val="19DB00A4"/>
    <w:rsid w:val="19EC6CBD"/>
    <w:rsid w:val="19F553DE"/>
    <w:rsid w:val="1A043E94"/>
    <w:rsid w:val="1A390902"/>
    <w:rsid w:val="1A4A2F48"/>
    <w:rsid w:val="1AE5462A"/>
    <w:rsid w:val="1B130FE0"/>
    <w:rsid w:val="1B7D1882"/>
    <w:rsid w:val="1B961789"/>
    <w:rsid w:val="1BB73640"/>
    <w:rsid w:val="1C112A8F"/>
    <w:rsid w:val="1C3A241C"/>
    <w:rsid w:val="1C5F36B4"/>
    <w:rsid w:val="1C9751BA"/>
    <w:rsid w:val="1C9A22C1"/>
    <w:rsid w:val="1D7A36F2"/>
    <w:rsid w:val="1E435F36"/>
    <w:rsid w:val="1F442B1C"/>
    <w:rsid w:val="1F4C1144"/>
    <w:rsid w:val="1F8563C4"/>
    <w:rsid w:val="1F865876"/>
    <w:rsid w:val="20025B06"/>
    <w:rsid w:val="200962EC"/>
    <w:rsid w:val="204702DA"/>
    <w:rsid w:val="20A5696B"/>
    <w:rsid w:val="211C3E76"/>
    <w:rsid w:val="21A62472"/>
    <w:rsid w:val="21B85204"/>
    <w:rsid w:val="21BE6D17"/>
    <w:rsid w:val="21C80171"/>
    <w:rsid w:val="21E713BD"/>
    <w:rsid w:val="22AE124E"/>
    <w:rsid w:val="23833531"/>
    <w:rsid w:val="24B87BB2"/>
    <w:rsid w:val="257100F9"/>
    <w:rsid w:val="268E193B"/>
    <w:rsid w:val="26A55A5F"/>
    <w:rsid w:val="26BA2C73"/>
    <w:rsid w:val="26BF77B8"/>
    <w:rsid w:val="271E1E8E"/>
    <w:rsid w:val="275659E6"/>
    <w:rsid w:val="275C5C93"/>
    <w:rsid w:val="278564D6"/>
    <w:rsid w:val="27E13D5D"/>
    <w:rsid w:val="27E926FB"/>
    <w:rsid w:val="28674DD3"/>
    <w:rsid w:val="287F30E3"/>
    <w:rsid w:val="294C29D8"/>
    <w:rsid w:val="294F39C6"/>
    <w:rsid w:val="29A718CE"/>
    <w:rsid w:val="2AA81656"/>
    <w:rsid w:val="2BDE1A4E"/>
    <w:rsid w:val="2C2E7698"/>
    <w:rsid w:val="2DCA19E2"/>
    <w:rsid w:val="2E960771"/>
    <w:rsid w:val="2F175D65"/>
    <w:rsid w:val="2F382251"/>
    <w:rsid w:val="2FAF566C"/>
    <w:rsid w:val="308D3F63"/>
    <w:rsid w:val="30F85D1F"/>
    <w:rsid w:val="311C7D1F"/>
    <w:rsid w:val="31760769"/>
    <w:rsid w:val="31A055A6"/>
    <w:rsid w:val="32254923"/>
    <w:rsid w:val="323B5F01"/>
    <w:rsid w:val="32581AE3"/>
    <w:rsid w:val="325A7CE4"/>
    <w:rsid w:val="3274121F"/>
    <w:rsid w:val="32853D6C"/>
    <w:rsid w:val="329A35C8"/>
    <w:rsid w:val="33292403"/>
    <w:rsid w:val="334F43E7"/>
    <w:rsid w:val="33697340"/>
    <w:rsid w:val="34142AC2"/>
    <w:rsid w:val="349F22B6"/>
    <w:rsid w:val="34B919F5"/>
    <w:rsid w:val="355A27A4"/>
    <w:rsid w:val="35FF0031"/>
    <w:rsid w:val="3602233A"/>
    <w:rsid w:val="36C819F6"/>
    <w:rsid w:val="36D162EB"/>
    <w:rsid w:val="37135A9F"/>
    <w:rsid w:val="371A2C0F"/>
    <w:rsid w:val="377E6272"/>
    <w:rsid w:val="37ED2939"/>
    <w:rsid w:val="381A5855"/>
    <w:rsid w:val="38406166"/>
    <w:rsid w:val="386243B6"/>
    <w:rsid w:val="39456E36"/>
    <w:rsid w:val="39CD2900"/>
    <w:rsid w:val="3AB04655"/>
    <w:rsid w:val="3ABF5B1E"/>
    <w:rsid w:val="3B55456E"/>
    <w:rsid w:val="3BEF262B"/>
    <w:rsid w:val="3BFF7D1B"/>
    <w:rsid w:val="3C1E6A1D"/>
    <w:rsid w:val="3C393615"/>
    <w:rsid w:val="3C4A256B"/>
    <w:rsid w:val="3CB773FD"/>
    <w:rsid w:val="3CE8650A"/>
    <w:rsid w:val="3D0071E9"/>
    <w:rsid w:val="3D795AFB"/>
    <w:rsid w:val="3D911791"/>
    <w:rsid w:val="3DEF3BD4"/>
    <w:rsid w:val="3E015F9F"/>
    <w:rsid w:val="3E340CCC"/>
    <w:rsid w:val="3E451754"/>
    <w:rsid w:val="3E534B81"/>
    <w:rsid w:val="3E8E3D5F"/>
    <w:rsid w:val="3EFF7D31"/>
    <w:rsid w:val="3F10083D"/>
    <w:rsid w:val="3F3E7E57"/>
    <w:rsid w:val="3F4D401A"/>
    <w:rsid w:val="3F9D055D"/>
    <w:rsid w:val="3FA561F7"/>
    <w:rsid w:val="3FDD5DE3"/>
    <w:rsid w:val="3FEA55FF"/>
    <w:rsid w:val="4045678B"/>
    <w:rsid w:val="40776451"/>
    <w:rsid w:val="4117508C"/>
    <w:rsid w:val="42016312"/>
    <w:rsid w:val="42667742"/>
    <w:rsid w:val="4289368A"/>
    <w:rsid w:val="429D4D80"/>
    <w:rsid w:val="42B12C1D"/>
    <w:rsid w:val="42CB2336"/>
    <w:rsid w:val="42D660BB"/>
    <w:rsid w:val="42E04F39"/>
    <w:rsid w:val="43722DF4"/>
    <w:rsid w:val="439A7FA1"/>
    <w:rsid w:val="43AC66BE"/>
    <w:rsid w:val="43C670C0"/>
    <w:rsid w:val="444F7842"/>
    <w:rsid w:val="44583D10"/>
    <w:rsid w:val="447C7ED5"/>
    <w:rsid w:val="449C006D"/>
    <w:rsid w:val="44C65AA3"/>
    <w:rsid w:val="44DC5924"/>
    <w:rsid w:val="44FF7E74"/>
    <w:rsid w:val="452C7759"/>
    <w:rsid w:val="463039AC"/>
    <w:rsid w:val="463D5586"/>
    <w:rsid w:val="469F57AA"/>
    <w:rsid w:val="47811058"/>
    <w:rsid w:val="47B160DD"/>
    <w:rsid w:val="47B44022"/>
    <w:rsid w:val="48205652"/>
    <w:rsid w:val="48766A0E"/>
    <w:rsid w:val="48AC7E18"/>
    <w:rsid w:val="48C80C82"/>
    <w:rsid w:val="48C9053A"/>
    <w:rsid w:val="490E3D62"/>
    <w:rsid w:val="491D66F6"/>
    <w:rsid w:val="49CF25CE"/>
    <w:rsid w:val="49F33FD1"/>
    <w:rsid w:val="4A1F3457"/>
    <w:rsid w:val="4A2A7DF5"/>
    <w:rsid w:val="4A345FD4"/>
    <w:rsid w:val="4A4438CA"/>
    <w:rsid w:val="4A644B73"/>
    <w:rsid w:val="4A94105F"/>
    <w:rsid w:val="4B19174E"/>
    <w:rsid w:val="4B244A2E"/>
    <w:rsid w:val="4B754D6D"/>
    <w:rsid w:val="4BD457A3"/>
    <w:rsid w:val="4C3361E1"/>
    <w:rsid w:val="4C6E61A8"/>
    <w:rsid w:val="4D2B11E7"/>
    <w:rsid w:val="4D3532D9"/>
    <w:rsid w:val="4D4A49AB"/>
    <w:rsid w:val="4DB90AC2"/>
    <w:rsid w:val="4E6B0698"/>
    <w:rsid w:val="4E71079E"/>
    <w:rsid w:val="4E953CE9"/>
    <w:rsid w:val="4EED3D18"/>
    <w:rsid w:val="4F9F7BD5"/>
    <w:rsid w:val="4FEB27B7"/>
    <w:rsid w:val="500B3C83"/>
    <w:rsid w:val="50DF12E3"/>
    <w:rsid w:val="512B2CE9"/>
    <w:rsid w:val="514025C0"/>
    <w:rsid w:val="51542328"/>
    <w:rsid w:val="515663AD"/>
    <w:rsid w:val="5179797E"/>
    <w:rsid w:val="52023532"/>
    <w:rsid w:val="521C0554"/>
    <w:rsid w:val="52BC38D1"/>
    <w:rsid w:val="52D747CE"/>
    <w:rsid w:val="52E0114E"/>
    <w:rsid w:val="531B3EA9"/>
    <w:rsid w:val="533D60A1"/>
    <w:rsid w:val="53455D6F"/>
    <w:rsid w:val="536B78BB"/>
    <w:rsid w:val="53876DCF"/>
    <w:rsid w:val="53AB1C9E"/>
    <w:rsid w:val="541A50B3"/>
    <w:rsid w:val="54D43DFB"/>
    <w:rsid w:val="550313CC"/>
    <w:rsid w:val="55154E7D"/>
    <w:rsid w:val="556F44B3"/>
    <w:rsid w:val="55D03033"/>
    <w:rsid w:val="564C4EC2"/>
    <w:rsid w:val="569A52BF"/>
    <w:rsid w:val="56CA4955"/>
    <w:rsid w:val="573F7007"/>
    <w:rsid w:val="577338F6"/>
    <w:rsid w:val="57757DDB"/>
    <w:rsid w:val="57877DA4"/>
    <w:rsid w:val="57C4266D"/>
    <w:rsid w:val="57EF59C7"/>
    <w:rsid w:val="5850404F"/>
    <w:rsid w:val="585C0D43"/>
    <w:rsid w:val="586D5A0C"/>
    <w:rsid w:val="58D61C34"/>
    <w:rsid w:val="591539CF"/>
    <w:rsid w:val="595149C1"/>
    <w:rsid w:val="5960335D"/>
    <w:rsid w:val="59613BD4"/>
    <w:rsid w:val="59623C36"/>
    <w:rsid w:val="5A4D336A"/>
    <w:rsid w:val="5AA91F2E"/>
    <w:rsid w:val="5B345A51"/>
    <w:rsid w:val="5B467517"/>
    <w:rsid w:val="5B582DA8"/>
    <w:rsid w:val="5B650E23"/>
    <w:rsid w:val="5BCA78DE"/>
    <w:rsid w:val="5BEE5DCA"/>
    <w:rsid w:val="5C5E0C34"/>
    <w:rsid w:val="5C7D5598"/>
    <w:rsid w:val="5D11688F"/>
    <w:rsid w:val="5D4357E3"/>
    <w:rsid w:val="5D5F7A65"/>
    <w:rsid w:val="5D7868D5"/>
    <w:rsid w:val="5DB73E5A"/>
    <w:rsid w:val="5E2D595E"/>
    <w:rsid w:val="5E4071E9"/>
    <w:rsid w:val="5EDC2274"/>
    <w:rsid w:val="5F614EA9"/>
    <w:rsid w:val="5FAB1F91"/>
    <w:rsid w:val="60D84E8F"/>
    <w:rsid w:val="628D7BC5"/>
    <w:rsid w:val="62DF4CF7"/>
    <w:rsid w:val="630D1C08"/>
    <w:rsid w:val="6349163C"/>
    <w:rsid w:val="63781BD7"/>
    <w:rsid w:val="63F046DE"/>
    <w:rsid w:val="640C7AB0"/>
    <w:rsid w:val="645E481E"/>
    <w:rsid w:val="645F428E"/>
    <w:rsid w:val="64C4499D"/>
    <w:rsid w:val="65CC111E"/>
    <w:rsid w:val="670A4684"/>
    <w:rsid w:val="67A83194"/>
    <w:rsid w:val="67FF0741"/>
    <w:rsid w:val="68473C6F"/>
    <w:rsid w:val="686B1F47"/>
    <w:rsid w:val="68842B98"/>
    <w:rsid w:val="69302DA2"/>
    <w:rsid w:val="69AE5770"/>
    <w:rsid w:val="6A041F07"/>
    <w:rsid w:val="6AB91FEF"/>
    <w:rsid w:val="6AC37884"/>
    <w:rsid w:val="6C0D5AA6"/>
    <w:rsid w:val="6C4536EE"/>
    <w:rsid w:val="6C97694E"/>
    <w:rsid w:val="6C9A4901"/>
    <w:rsid w:val="6DB0163D"/>
    <w:rsid w:val="6DBC06A9"/>
    <w:rsid w:val="6E2B45B3"/>
    <w:rsid w:val="6E40418A"/>
    <w:rsid w:val="6E4A7FE6"/>
    <w:rsid w:val="6E5A2CA2"/>
    <w:rsid w:val="6F542FC0"/>
    <w:rsid w:val="6FFB2032"/>
    <w:rsid w:val="705260C2"/>
    <w:rsid w:val="708F3A4F"/>
    <w:rsid w:val="70E25506"/>
    <w:rsid w:val="70FE034A"/>
    <w:rsid w:val="712B04ED"/>
    <w:rsid w:val="712F1858"/>
    <w:rsid w:val="716B1B6E"/>
    <w:rsid w:val="71D44332"/>
    <w:rsid w:val="71DC7879"/>
    <w:rsid w:val="72E36E47"/>
    <w:rsid w:val="73185416"/>
    <w:rsid w:val="7331606A"/>
    <w:rsid w:val="73940603"/>
    <w:rsid w:val="73BD6A27"/>
    <w:rsid w:val="73E436A2"/>
    <w:rsid w:val="742E150F"/>
    <w:rsid w:val="743838A8"/>
    <w:rsid w:val="74421CD6"/>
    <w:rsid w:val="744D6D3B"/>
    <w:rsid w:val="74582FF3"/>
    <w:rsid w:val="75852AD0"/>
    <w:rsid w:val="761937EA"/>
    <w:rsid w:val="765E0C0A"/>
    <w:rsid w:val="76FB2170"/>
    <w:rsid w:val="77471494"/>
    <w:rsid w:val="77BF5BE7"/>
    <w:rsid w:val="78401C13"/>
    <w:rsid w:val="787013A3"/>
    <w:rsid w:val="79115784"/>
    <w:rsid w:val="7967110A"/>
    <w:rsid w:val="796D4BCF"/>
    <w:rsid w:val="7A5A18D0"/>
    <w:rsid w:val="7A8D2420"/>
    <w:rsid w:val="7AF376A1"/>
    <w:rsid w:val="7B7E7CC1"/>
    <w:rsid w:val="7B8173E8"/>
    <w:rsid w:val="7C281FBB"/>
    <w:rsid w:val="7C3B3F9F"/>
    <w:rsid w:val="7CC81D8A"/>
    <w:rsid w:val="7D0A1AE1"/>
    <w:rsid w:val="7D1F4BD0"/>
    <w:rsid w:val="7D2D7951"/>
    <w:rsid w:val="7DBE01C6"/>
    <w:rsid w:val="7E2540F9"/>
    <w:rsid w:val="7E48439A"/>
    <w:rsid w:val="7E5B14CF"/>
    <w:rsid w:val="7E956507"/>
    <w:rsid w:val="7F04321E"/>
    <w:rsid w:val="7F336A52"/>
    <w:rsid w:val="7F3A250B"/>
    <w:rsid w:val="7F8349A3"/>
    <w:rsid w:val="7F8D2784"/>
    <w:rsid w:val="7FFD77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37"/>
      <w:jc w:val="center"/>
      <w:outlineLvl w:val="1"/>
    </w:pPr>
    <w:rPr>
      <w:rFonts w:ascii="黑体" w:hAnsi="黑体" w:eastAsia="黑体" w:cs="黑体"/>
      <w:sz w:val="44"/>
      <w:szCs w:val="44"/>
      <w:lang w:val="zh-CN" w:eastAsia="zh-CN" w:bidi="zh-CN"/>
    </w:rPr>
  </w:style>
  <w:style w:type="paragraph" w:styleId="3">
    <w:name w:val="heading 2"/>
    <w:basedOn w:val="1"/>
    <w:next w:val="1"/>
    <w:qFormat/>
    <w:uiPriority w:val="1"/>
    <w:pPr>
      <w:spacing w:before="49"/>
      <w:jc w:val="center"/>
      <w:outlineLvl w:val="2"/>
    </w:pPr>
    <w:rPr>
      <w:rFonts w:ascii="黑体" w:hAnsi="黑体" w:eastAsia="黑体" w:cs="黑体"/>
      <w:sz w:val="36"/>
      <w:szCs w:val="36"/>
      <w:lang w:val="zh-CN" w:eastAsia="zh-CN" w:bidi="zh-CN"/>
    </w:rPr>
  </w:style>
  <w:style w:type="paragraph" w:styleId="4">
    <w:name w:val="heading 3"/>
    <w:basedOn w:val="1"/>
    <w:next w:val="1"/>
    <w:qFormat/>
    <w:uiPriority w:val="1"/>
    <w:pPr>
      <w:ind w:left="878" w:hanging="435"/>
      <w:outlineLvl w:val="3"/>
    </w:pPr>
    <w:rPr>
      <w:rFonts w:ascii="黑体" w:hAnsi="黑体" w:eastAsia="黑体" w:cs="黑体"/>
      <w:b/>
      <w:bCs/>
      <w:sz w:val="32"/>
      <w:szCs w:val="32"/>
      <w:lang w:val="zh-CN" w:eastAsia="zh-CN" w:bidi="zh-CN"/>
    </w:rPr>
  </w:style>
  <w:style w:type="paragraph" w:styleId="5">
    <w:name w:val="heading 4"/>
    <w:basedOn w:val="1"/>
    <w:next w:val="1"/>
    <w:qFormat/>
    <w:uiPriority w:val="1"/>
    <w:pPr>
      <w:spacing w:before="54"/>
      <w:jc w:val="center"/>
      <w:outlineLvl w:val="4"/>
    </w:pPr>
    <w:rPr>
      <w:rFonts w:ascii="宋体" w:hAnsi="宋体" w:eastAsia="宋体" w:cs="宋体"/>
      <w:sz w:val="32"/>
      <w:szCs w:val="32"/>
      <w:lang w:val="zh-CN" w:eastAsia="zh-CN" w:bidi="zh-CN"/>
    </w:rPr>
  </w:style>
  <w:style w:type="paragraph" w:styleId="6">
    <w:name w:val="heading 5"/>
    <w:basedOn w:val="1"/>
    <w:next w:val="1"/>
    <w:qFormat/>
    <w:uiPriority w:val="1"/>
    <w:pPr>
      <w:spacing w:before="192"/>
      <w:ind w:right="275"/>
      <w:jc w:val="center"/>
      <w:outlineLvl w:val="5"/>
    </w:pPr>
    <w:rPr>
      <w:rFonts w:ascii="宋体" w:hAnsi="宋体" w:eastAsia="宋体" w:cs="宋体"/>
      <w:b/>
      <w:bCs/>
      <w:sz w:val="28"/>
      <w:szCs w:val="28"/>
      <w:lang w:val="zh-CN" w:eastAsia="zh-CN" w:bidi="zh-CN"/>
    </w:rPr>
  </w:style>
  <w:style w:type="paragraph" w:styleId="7">
    <w:name w:val="heading 6"/>
    <w:basedOn w:val="1"/>
    <w:next w:val="1"/>
    <w:qFormat/>
    <w:uiPriority w:val="1"/>
    <w:pPr>
      <w:spacing w:before="5"/>
      <w:ind w:left="540" w:firstLine="523"/>
      <w:outlineLvl w:val="6"/>
    </w:pPr>
    <w:rPr>
      <w:rFonts w:ascii="宋体" w:hAnsi="宋体" w:eastAsia="宋体" w:cs="宋体"/>
      <w:sz w:val="24"/>
      <w:szCs w:val="24"/>
      <w:lang w:val="zh-CN" w:eastAsia="zh-CN" w:bidi="zh-CN"/>
    </w:rPr>
  </w:style>
  <w:style w:type="paragraph" w:styleId="8">
    <w:name w:val="heading 7"/>
    <w:basedOn w:val="1"/>
    <w:next w:val="1"/>
    <w:qFormat/>
    <w:uiPriority w:val="1"/>
    <w:pPr>
      <w:ind w:left="1226"/>
      <w:outlineLvl w:val="7"/>
    </w:pPr>
    <w:rPr>
      <w:rFonts w:ascii="宋体" w:hAnsi="宋体" w:eastAsia="宋体" w:cs="宋体"/>
      <w:sz w:val="22"/>
      <w:szCs w:val="22"/>
      <w:lang w:val="zh-CN" w:eastAsia="zh-CN" w:bidi="zh-CN"/>
    </w:rPr>
  </w:style>
  <w:style w:type="paragraph" w:styleId="9">
    <w:name w:val="heading 8"/>
    <w:basedOn w:val="1"/>
    <w:next w:val="1"/>
    <w:qFormat/>
    <w:uiPriority w:val="1"/>
    <w:pPr>
      <w:ind w:left="907" w:hanging="368"/>
      <w:outlineLvl w:val="8"/>
    </w:pPr>
    <w:rPr>
      <w:rFonts w:ascii="宋体" w:hAnsi="宋体" w:eastAsia="宋体" w:cs="宋体"/>
      <w:b/>
      <w:bCs/>
      <w:sz w:val="21"/>
      <w:szCs w:val="21"/>
      <w:lang w:val="zh-CN" w:eastAsia="zh-CN" w:bidi="zh-CN"/>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0">
    <w:name w:val="Body Text"/>
    <w:basedOn w:val="1"/>
    <w:qFormat/>
    <w:uiPriority w:val="1"/>
    <w:rPr>
      <w:rFonts w:ascii="宋体" w:hAnsi="宋体" w:eastAsia="宋体" w:cs="宋体"/>
      <w:sz w:val="21"/>
      <w:szCs w:val="21"/>
      <w:lang w:val="zh-CN" w:eastAsia="zh-CN" w:bidi="zh-CN"/>
    </w:r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qFormat/>
    <w:uiPriority w:val="1"/>
    <w:pPr>
      <w:spacing w:before="176"/>
      <w:ind w:left="214"/>
    </w:pPr>
    <w:rPr>
      <w:rFonts w:ascii="黑体" w:hAnsi="黑体" w:eastAsia="黑体" w:cs="黑体"/>
      <w:b/>
      <w:bCs/>
      <w:sz w:val="20"/>
      <w:szCs w:val="20"/>
      <w:lang w:val="zh-CN" w:eastAsia="zh-CN" w:bidi="zh-CN"/>
    </w:rPr>
  </w:style>
  <w:style w:type="paragraph" w:customStyle="1" w:styleId="16">
    <w:name w:val="Table Paragraph"/>
    <w:basedOn w:val="1"/>
    <w:qFormat/>
    <w:uiPriority w:val="1"/>
    <w:rPr>
      <w:rFonts w:ascii="宋体" w:hAnsi="宋体" w:eastAsia="宋体" w:cs="宋体"/>
      <w:lang w:val="zh-CN" w:eastAsia="zh-CN" w:bidi="zh-CN"/>
    </w:rPr>
  </w:style>
  <w:style w:type="paragraph" w:styleId="17">
    <w:name w:val="List Paragraph"/>
    <w:basedOn w:val="1"/>
    <w:qFormat/>
    <w:uiPriority w:val="1"/>
    <w:pPr>
      <w:ind w:left="739" w:hanging="526"/>
    </w:pPr>
    <w:rPr>
      <w:rFonts w:ascii="宋体" w:hAnsi="宋体" w:eastAsia="宋体" w:cs="宋体"/>
      <w:lang w:val="zh-CN" w:eastAsia="zh-CN" w:bidi="zh-CN"/>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3353e8d-e42f-4569-b15e-82feea2ffda0}"/>
        <w:style w:val=""/>
        <w:category>
          <w:name w:val="常规"/>
          <w:gallery w:val="placeholder"/>
        </w:category>
        <w:types>
          <w:type w:val="bbPlcHdr"/>
        </w:types>
        <w:behaviors>
          <w:behavior w:val="content"/>
        </w:behaviors>
        <w:description w:val=""/>
        <w:guid w:val="{a3353e8d-e42f-4569-b15e-82feea2ffda0}"/>
      </w:docPartPr>
      <w:docPartBody>
        <w:p>
          <w:r>
            <w:rPr>
              <w:color w:val="808080"/>
            </w:rPr>
            <w:t>单击此处输入文字。</w:t>
          </w:r>
        </w:p>
      </w:docPartBody>
    </w:docPart>
    <w:docPart>
      <w:docPartPr>
        <w:name w:val="{4ab2e180-9c7f-4cd3-9709-bc0ee6c0bb3b}"/>
        <w:style w:val=""/>
        <w:category>
          <w:name w:val="常规"/>
          <w:gallery w:val="placeholder"/>
        </w:category>
        <w:types>
          <w:type w:val="bbPlcHdr"/>
        </w:types>
        <w:behaviors>
          <w:behavior w:val="content"/>
        </w:behaviors>
        <w:description w:val=""/>
        <w:guid w:val="{4ab2e180-9c7f-4cd3-9709-bc0ee6c0bb3b}"/>
      </w:docPartPr>
      <w:docPartBody>
        <w:p>
          <w:r>
            <w:rPr>
              <w:color w:val="808080"/>
            </w:rPr>
            <w:t>单击此处输入文字。</w:t>
          </w:r>
        </w:p>
      </w:docPartBody>
    </w:docPart>
    <w:docPart>
      <w:docPartPr>
        <w:name w:val="{97fb8b30-2d03-404f-b8bb-28714fc22371}"/>
        <w:style w:val=""/>
        <w:category>
          <w:name w:val="常规"/>
          <w:gallery w:val="placeholder"/>
        </w:category>
        <w:types>
          <w:type w:val="bbPlcHdr"/>
        </w:types>
        <w:behaviors>
          <w:behavior w:val="content"/>
        </w:behaviors>
        <w:description w:val=""/>
        <w:guid w:val="{97fb8b30-2d03-404f-b8bb-28714fc22371}"/>
      </w:docPartPr>
      <w:docPartBody>
        <w:p>
          <w:r>
            <w:rPr>
              <w:color w:val="808080"/>
            </w:rPr>
            <w:t>单击此处输入文字。</w:t>
          </w:r>
        </w:p>
      </w:docPartBody>
    </w:docPart>
    <w:docPart>
      <w:docPartPr>
        <w:name w:val="{3d53018f-c5c7-4f8c-8d31-4f29f1112ffa}"/>
        <w:style w:val=""/>
        <w:category>
          <w:name w:val="常规"/>
          <w:gallery w:val="placeholder"/>
        </w:category>
        <w:types>
          <w:type w:val="bbPlcHdr"/>
        </w:types>
        <w:behaviors>
          <w:behavior w:val="content"/>
        </w:behaviors>
        <w:description w:val=""/>
        <w:guid w:val="{3d53018f-c5c7-4f8c-8d31-4f29f1112ffa}"/>
      </w:docPartPr>
      <w:docPartBody>
        <w:p>
          <w:r>
            <w:rPr>
              <w:color w:val="808080"/>
            </w:rPr>
            <w:t>单击此处输入文字。</w:t>
          </w:r>
        </w:p>
      </w:docPartBody>
    </w:docPart>
    <w:docPart>
      <w:docPartPr>
        <w:name w:val="{0a223ddb-aaf9-467a-b40f-f2cf36f9ff1b}"/>
        <w:style w:val=""/>
        <w:category>
          <w:name w:val="常规"/>
          <w:gallery w:val="placeholder"/>
        </w:category>
        <w:types>
          <w:type w:val="bbPlcHdr"/>
        </w:types>
        <w:behaviors>
          <w:behavior w:val="content"/>
        </w:behaviors>
        <w:description w:val=""/>
        <w:guid w:val="{0a223ddb-aaf9-467a-b40f-f2cf36f9ff1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SHPE</dc:creator>
  <cp:lastModifiedBy>я ждала тебя</cp:lastModifiedBy>
  <dcterms:modified xsi:type="dcterms:W3CDTF">2019-03-22T03:40:04Z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